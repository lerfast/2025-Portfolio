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Ruta del archivo: /Users/luisrojas/Documents/GitHub/Protfolio2/src/App.css</w:t>
      </w:r>
    </w:p>
    <w:p>
      <w:r>
        <w:t>Contenido del archivo:</w:t>
      </w:r>
    </w:p>
    <w:p>
      <w:r>
        <w:t>.App {</w:t>
        <w:br/>
        <w:t xml:space="preserve">  text-align: center;</w:t>
        <w:br/>
        <w:t>}</w:t>
        <w:br/>
        <w:br/>
        <w:t>.App-logo {</w:t>
        <w:br/>
        <w:t xml:space="preserve">  height: 40vmin;</w:t>
        <w:br/>
        <w:t>}</w:t>
        <w:br/>
        <w:br/>
        <w:t>.App-header {</w:t>
        <w:br/>
        <w:t xml:space="preserve">  background-color: #282c34;</w:t>
        <w:br/>
        <w:t xml:space="preserve">  min-height: 100vh;</w:t>
        <w:br/>
        <w:t xml:space="preserve">  display: flex;</w:t>
        <w:br/>
        <w:t xml:space="preserve">  flex-direction: column;</w:t>
        <w:br/>
        <w:t xml:space="preserve">  align-items: center;</w:t>
        <w:br/>
        <w:t xml:space="preserve">  justify-content: center;</w:t>
        <w:br/>
        <w:t xml:space="preserve">  font-size: calc(10px + 2vmin);</w:t>
        <w:br/>
        <w:t xml:space="preserve">  color: white;</w:t>
        <w:br/>
        <w:t>}</w:t>
        <w:br/>
        <w:br/>
        <w:t>.App-link {</w:t>
        <w:br/>
        <w:t xml:space="preserve">  color: #09d3ac;</w:t>
        <w:br/>
        <w:t>}</w:t>
        <w:br/>
        <w:br/>
        <w:t>.heading {</w:t>
        <w:br/>
        <w:t xml:space="preserve">  color: black;</w:t>
        <w:br/>
        <w:t>}</w:t>
        <w:br/>
        <w:br/>
        <w:t>.subTitle {</w:t>
        <w:br/>
        <w:t xml:space="preserve">  color: #868e96;</w:t>
        <w:br/>
        <w:t>}</w:t>
        <w:br/>
      </w:r>
    </w:p>
    <w:p>
      <w:r>
        <w:br w:type="page"/>
      </w:r>
    </w:p>
    <w:p>
      <w:r>
        <w:t>Ruta del archivo: /Users/luisrojas/Documents/GitHub/Protfolio2/src/index.js</w:t>
      </w:r>
    </w:p>
    <w:p>
      <w:r>
        <w:t>Contenido del archivo:</w:t>
      </w:r>
    </w:p>
    <w:p>
      <w:r>
        <w:t>import React from 'react';</w:t>
        <w:br/>
        <w:t>import ReactDOM from 'react-dom';</w:t>
        <w:br/>
        <w:t>import './index.css';</w:t>
        <w:br/>
        <w:t>import App from './App';</w:t>
        <w:br/>
        <w:br/>
        <w:t>ReactDOM.render(</w:t>
        <w:br/>
        <w:t xml:space="preserve">    &lt;App /&gt;,</w:t>
        <w:br/>
        <w:t xml:space="preserve">  document.getElementById('root')</w:t>
        <w:br/>
        <w:t>);</w:t>
      </w:r>
    </w:p>
    <w:p>
      <w:r>
        <w:br w:type="page"/>
      </w:r>
    </w:p>
    <w:p>
      <w:r>
        <w:t>Ruta del archivo: /Users/luisrojas/Documents/GitHub/Protfolio2/src/index.css</w:t>
      </w:r>
    </w:p>
    <w:p>
      <w:r>
        <w:t>Contenido del archivo:</w:t>
      </w:r>
    </w:p>
    <w:p>
      <w:r>
        <w:t>@font-face {</w:t>
        <w:br/>
        <w:t xml:space="preserve">  font-family: 'Agustina Regular';</w:t>
        <w:br/>
        <w:t xml:space="preserve">  font-style: normal;</w:t>
        <w:br/>
        <w:t xml:space="preserve">  font-weight: normal;</w:t>
        <w:br/>
        <w:t xml:space="preserve">  src: local('Agustina Regular'), url('./assets/fonts/Agustina.woff') format('woff');</w:t>
        <w:br/>
        <w:t xml:space="preserve">  font-display: swap;</w:t>
        <w:br/>
        <w:t>}</w:t>
        <w:br/>
        <w:t>@font-face {</w:t>
        <w:br/>
        <w:t xml:space="preserve">  font-family: 'Montserrat';</w:t>
        <w:br/>
        <w:t xml:space="preserve">  src: local('Montserrat'), url('./assets/fonts/Montserrat-Regular.ttf') format('woff');</w:t>
        <w:br/>
        <w:t xml:space="preserve">  font-display: swap;</w:t>
        <w:br/>
        <w:t>}</w:t>
        <w:br/>
        <w:t>code {</w:t>
        <w:br/>
        <w:t xml:space="preserve">  font-family: source-code-pro, Menlo, Monaco, Consolas, "Courier New",</w:t>
        <w:br/>
        <w:t xml:space="preserve">    monospace;</w:t>
        <w:br/>
        <w:t>}</w:t>
        <w:br/>
        <w:br/>
        <w:t>html,</w:t>
        <w:br/>
        <w:t>body {</w:t>
        <w:br/>
        <w:t xml:space="preserve">  scroll-behavior: smooth;</w:t>
        <w:br/>
        <w:t>}</w:t>
        <w:br/>
        <w:t>body {</w:t>
        <w:br/>
        <w:t xml:space="preserve">  margin: 0;</w:t>
        <w:br/>
        <w:t xml:space="preserve">  box-sizing: border-box;</w:t>
        <w:br/>
        <w:t xml:space="preserve">  font: 19px / 23px Montserrat, "Montserrat", sans-serif;</w:t>
        <w:br/>
        <w:t xml:space="preserve">  -webkit-font-smoothing: antialiased;</w:t>
        <w:br/>
        <w:t xml:space="preserve">  -moz-osx-font-smoothing: grayscale;</w:t>
        <w:br/>
        <w:t>}</w:t>
        <w:br/>
        <w:t>#loading {</w:t>
        <w:br/>
        <w:t xml:space="preserve">  display: flex;</w:t>
        <w:br/>
        <w:t xml:space="preserve">  align-items: center;</w:t>
        <w:br/>
        <w:t xml:space="preserve">  justify-content: center;</w:t>
        <w:br/>
        <w:t xml:space="preserve">  width: 100vw;</w:t>
        <w:br/>
        <w:t xml:space="preserve">  height: 100vh;</w:t>
        <w:br/>
        <w:t>}</w:t>
        <w:br/>
        <w:t>/* Hide scrollbar */</w:t>
        <w:br/>
        <w:t>::-webkit-scrollbar {</w:t>
        <w:br/>
        <w:t xml:space="preserve">  display: none;</w:t>
        <w:br/>
        <w:t>}</w:t>
        <w:br/>
        <w:t>/* Media Query */</w:t>
        <w:br/>
        <w:t>@media (max-width: 1380px) {</w:t>
        <w:br/>
        <w:t xml:space="preserve">  html,</w:t>
        <w:br/>
        <w:t xml:space="preserve">  body {</w:t>
        <w:br/>
        <w:t xml:space="preserve">    font-size: 16px;</w:t>
        <w:br/>
        <w:t xml:space="preserve">    line-height: normal;</w:t>
        <w:br/>
        <w:t xml:space="preserve">  }</w:t>
        <w:br/>
        <w:t>}</w:t>
        <w:br/>
      </w:r>
    </w:p>
    <w:p>
      <w:r>
        <w:br w:type="page"/>
      </w:r>
    </w:p>
    <w:p>
      <w:r>
        <w:t>Ruta del archivo: /Users/luisrojas/Documents/GitHub/Protfolio2/src/portfolio.js</w:t>
      </w:r>
    </w:p>
    <w:p>
      <w:r>
        <w:t>Contenido del archivo:</w:t>
      </w:r>
    </w:p>
    <w:p>
      <w:r>
        <w:t>// Summary And Greeting Section</w:t>
        <w:br/>
        <w:t>import emoji from "react-easy-emoji";</w:t>
        <w:br/>
        <w:br/>
        <w:t>const greeting = {</w:t>
        <w:br/>
        <w:t xml:space="preserve">  username: "Luis Emilio Rojas Rojas",</w:t>
        <w:br/>
        <w:t xml:space="preserve">  greetingText: "Hi all, I'm ",</w:t>
        <w:br/>
        <w:t xml:space="preserve">  greetingName: "Luis",</w:t>
        <w:br/>
        <w:t xml:space="preserve">  subTitle: emoji("Full-Stack Software Developer | Business Administrator | Sustainability Expert"),</w:t>
        <w:br/>
        <w:t xml:space="preserve">  resumeLink: "https://drive.google.com/file/d/16KOJpFXgMhibKc7grFxfytRfSmcaQaFT/view?usp=drive_link",</w:t>
        <w:br/>
        <w:t>};</w:t>
        <w:br/>
        <w:br/>
        <w:t>// Social Media Links</w:t>
        <w:br/>
        <w:t>const socialMediaLinks = {</w:t>
        <w:br/>
        <w:t xml:space="preserve">  github: "https://github.com/lerfast",</w:t>
        <w:br/>
        <w:t xml:space="preserve">  linkedin: "https://www.linkedin.com/in/luisemiliorojas/",</w:t>
        <w:br/>
        <w:t xml:space="preserve">  email: "luisemiliorojas@hotmail.com",</w:t>
        <w:br/>
        <w:t>};</w:t>
        <w:br/>
        <w:br/>
        <w:t>// Skills Section</w:t>
        <w:br/>
        <w:t>const skillsSection = {</w:t>
        <w:br/>
        <w:t xml:space="preserve">  title: "What I Do",</w:t>
        <w:br/>
        <w:t xml:space="preserve">  subTitle: "Passionate Developer with Business and Sustainability Expertise",</w:t>
        <w:br/>
        <w:t xml:space="preserve">  skills: [</w:t>
        <w:br/>
        <w:t xml:space="preserve">    emoji("⚡ Full-Stack Development (React, Ruby on Rails, Node.js, PostgreSQL)"),</w:t>
        <w:br/>
        <w:t xml:space="preserve">    emoji("⚡ Business Administration &amp; Project Management"),</w:t>
        <w:br/>
        <w:t xml:space="preserve">    emoji("⚡ Occupational Health &amp; Sustainability Consulting"),</w:t>
        <w:br/>
        <w:t xml:space="preserve">  ],</w:t>
        <w:br/>
        <w:t xml:space="preserve">  softwareSkills: [</w:t>
        <w:br/>
        <w:t xml:space="preserve">    { skillName: "HTML5", fontAwesomeClassname: "fab fa-html5", id: "html-5" },</w:t>
        <w:br/>
        <w:t xml:space="preserve">    { skillName: "CSS3", fontAwesomeClassname: "fab fa-css3-alt", id: "css3" },</w:t>
        <w:br/>
        <w:t xml:space="preserve">    { skillName: "JavaScript", fontAwesomeClassname: "fab fa-js", id: "js" },</w:t>
        <w:br/>
        <w:t xml:space="preserve">    { skillName: "React", fontAwesomeClassname: "fab fa-react", id: "reactjs" },</w:t>
        <w:br/>
        <w:t xml:space="preserve">    { skillName: "Node.js", fontAwesomeClassname: "fab fa-node", id: "nodejs" },</w:t>
        <w:br/>
        <w:t xml:space="preserve">    { skillName: "Ruby", fontAwesomeClassname: "fas fa-gem", id: "ruby" },</w:t>
        <w:br/>
        <w:t xml:space="preserve">    { skillName: "Ruby on Rails", fontAwesomeClassname: "fas fa-train", id: "rails" },</w:t>
        <w:br/>
        <w:t xml:space="preserve">    { skillName: "PostgreSQL", fontAwesomeClassname: "fas fa-database", id: "postgres" },</w:t>
        <w:br/>
        <w:t xml:space="preserve">    { skillName: "WordPress", fontAwesomeClassname: "fab fa-wordpress", id: "wordpress" },</w:t>
        <w:br/>
        <w:t xml:space="preserve">    { skillName: "Spree Commerce", fontAwesomeClassname: "fas fa-shopping-cart", id: "spree" },</w:t>
        <w:br/>
        <w:t xml:space="preserve">  ],</w:t>
        <w:br/>
        <w:t>};</w:t>
        <w:br/>
        <w:br/>
        <w:t>// Work experience section</w:t>
        <w:br/>
        <w:t>const certifications = {</w:t>
        <w:br/>
        <w:t xml:space="preserve">  certifications: [</w:t>
        <w:br/>
        <w:t xml:space="preserve">    {</w:t>
        <w:br/>
        <w:t xml:space="preserve">      title: "Bachelor in Business Administration",</w:t>
        <w:br/>
        <w:t xml:space="preserve">      subtitle: "San Martin University, Bogotá-Colombia",</w:t>
        <w:br/>
        <w:t xml:space="preserve">      logo_path: "sanmartin.png",</w:t>
        <w:br/>
        <w:t xml:space="preserve">      certificate_link: "https://sanmartin.edu.co/",</w:t>
        <w:br/>
        <w:t xml:space="preserve">      alt_name: "sanmartin",</w:t>
        <w:br/>
        <w:t xml:space="preserve">      color_code: "#F6EAEA",</w:t>
        <w:br/>
        <w:t xml:space="preserve">    },</w:t>
        <w:br/>
        <w:t xml:space="preserve">    {</w:t>
        <w:br/>
        <w:t xml:space="preserve">      title: "Master Degree in Occupational Health and Safety Management",</w:t>
        <w:br/>
        <w:t xml:space="preserve">      subtitle: "Universidad del Rosario, Bogotá-Colombia",</w:t>
        <w:br/>
        <w:t xml:space="preserve">      logo_path: "urosario.png",</w:t>
        <w:br/>
        <w:t xml:space="preserve">      certificate_link: "https://urosario.edu.co/",</w:t>
        <w:br/>
        <w:t xml:space="preserve">      alt_name: "urosario",</w:t>
        <w:br/>
        <w:t xml:space="preserve">      color_code: "#F0FFDD",</w:t>
        <w:br/>
        <w:t xml:space="preserve">    },</w:t>
        <w:br/>
        <w:t xml:space="preserve">    {</w:t>
        <w:br/>
        <w:t xml:space="preserve">      title: "Full Stack Web Development",</w:t>
        <w:br/>
        <w:t xml:space="preserve">      subtitle: "Microverse",</w:t>
        <w:br/>
        <w:t xml:space="preserve">      logo_path: "microverse.png",</w:t>
        <w:br/>
        <w:t xml:space="preserve">      certificate_link: "https://www.microverse.org/",</w:t>
        <w:br/>
        <w:t xml:space="preserve">      alt_name: "Microverse",</w:t>
        <w:br/>
        <w:t xml:space="preserve">      color_code: "#DDEFE6",</w:t>
        <w:br/>
        <w:t xml:space="preserve">    },</w:t>
        <w:br/>
        <w:t xml:space="preserve">  ],</w:t>
        <w:br/>
        <w:t>};</w:t>
        <w:br/>
        <w:br/>
        <w:t>const openSource = {</w:t>
        <w:br/>
        <w:t xml:space="preserve">  githubConvertedToken: process.env.REACT_APP_GITHUB_TOKEN,</w:t>
        <w:br/>
        <w:t xml:space="preserve">  githubUserName: "lerfast",</w:t>
        <w:br/>
        <w:t xml:space="preserve">  showGithubProfile: "true",</w:t>
        <w:br/>
        <w:t xml:space="preserve">  display: true,</w:t>
        <w:br/>
        <w:t>};</w:t>
        <w:br/>
        <w:br/>
        <w:t>const blogSection = {</w:t>
        <w:br/>
        <w:t xml:space="preserve">  title: "Blogs",</w:t>
        <w:br/>
        <w:t xml:space="preserve">  subtitle: "I love writing about software development and sustainability.",</w:t>
        <w:br/>
        <w:t xml:space="preserve">  blogs: [</w:t>
        <w:br/>
        <w:t xml:space="preserve">    {</w:t>
        <w:br/>
        <w:t xml:space="preserve">      url: "https://dev.to/lerfast/building-scalable-apis-with-ruby-on-rails",</w:t>
        <w:br/>
        <w:t xml:space="preserve">      title: "Building Scalable APIs with Ruby on Rails",</w:t>
        <w:br/>
        <w:t xml:space="preserve">      description: "A guide on how to design and optimize scalable APIs using Ruby on Rails.",</w:t>
        <w:br/>
        <w:t xml:space="preserve">    },</w:t>
        <w:br/>
        <w:t xml:space="preserve">    {</w:t>
        <w:br/>
        <w:t xml:space="preserve">      url: "https://dev.to/lerfast/best-practices-for-postgresql-performance",</w:t>
        <w:br/>
        <w:t xml:space="preserve">      title: "Best Practices for PostgreSQL Performance",</w:t>
        <w:br/>
        <w:t xml:space="preserve">      description: "How to optimize PostgreSQL databases for high performance applications.",</w:t>
        <w:br/>
        <w:t xml:space="preserve">    },</w:t>
        <w:br/>
        <w:t xml:space="preserve">  ],</w:t>
        <w:br/>
        <w:t xml:space="preserve">  display: true,</w:t>
        <w:br/>
        <w:t>};</w:t>
        <w:br/>
        <w:br/>
        <w:t>const contactInfo = {</w:t>
        <w:br/>
        <w:t xml:space="preserve">  title: emoji("Contact Me ☎️"),</w:t>
        <w:br/>
        <w:t xml:space="preserve">  subtitle: "Let's connect! Feel free to reach out.",</w:t>
        <w:br/>
        <w:t xml:space="preserve">  email_address: "luisemiliorojas@hotmail.com",</w:t>
        <w:br/>
        <w:t>};</w:t>
        <w:br/>
        <w:br/>
        <w:t>const cyclingSection = {</w:t>
        <w:br/>
        <w:t xml:space="preserve">  title: "Passion for Cycling",</w:t>
        <w:br/>
        <w:t xml:space="preserve">  description:</w:t>
        <w:br/>
        <w:t xml:space="preserve">    "Cycling has become an integral part of my life. It is not just a hobby, but a commitment to a healthier lifestyle. With determination and discipline, I am on a journey to lose weight and improve my overall well-being.",</w:t>
        <w:br/>
        <w:t xml:space="preserve">  image: "YOUR_CYCLING_IMAGE_URL",</w:t>
        <w:br/>
        <w:t xml:space="preserve">  videoUrl: "https://www.youtube.com/embed/YOUR_VIDEO_ID", // Add YouTube video or replace with a local gif URL</w:t>
        <w:br/>
        <w:t>};</w:t>
        <w:br/>
        <w:br/>
        <w:t>export {</w:t>
        <w:br/>
        <w:t xml:space="preserve">  greeting,</w:t>
        <w:br/>
        <w:t xml:space="preserve">  socialMediaLinks,</w:t>
        <w:br/>
        <w:t xml:space="preserve">  skillsSection,</w:t>
        <w:br/>
        <w:t xml:space="preserve">  openSource,</w:t>
        <w:br/>
        <w:t xml:space="preserve">  blogSection,</w:t>
        <w:br/>
        <w:t xml:space="preserve">  contactInfo,</w:t>
        <w:br/>
        <w:t xml:space="preserve">  certifications,</w:t>
        <w:br/>
        <w:t xml:space="preserve">  cyclingSection,</w:t>
        <w:br/>
        <w:t>};</w:t>
      </w:r>
    </w:p>
    <w:p>
      <w:r>
        <w:br w:type="page"/>
      </w:r>
    </w:p>
    <w:p>
      <w:r>
        <w:t>Ruta del archivo: /Users/luisrojas/Documents/GitHub/Protfolio2/src/App.js</w:t>
      </w:r>
    </w:p>
    <w:p>
      <w:r>
        <w:t>Contenido del archivo:</w:t>
      </w:r>
    </w:p>
    <w:p>
      <w:r>
        <w:t>import React from "react";</w:t>
        <w:br/>
        <w:t>import './App.css';</w:t>
        <w:br/>
        <w:t>import Main from "./containers/Main";</w:t>
        <w:br/>
        <w:br/>
        <w:t>function App() {</w:t>
        <w:br/>
        <w:br/>
        <w:t xml:space="preserve">  return (</w:t>
        <w:br/>
        <w:br/>
        <w:t xml:space="preserve">    &lt;div className="App"&gt;</w:t>
        <w:br/>
        <w:t xml:space="preserve">    </w:t>
        <w:br/>
        <w:t xml:space="preserve">       &lt;Main /&gt;</w:t>
        <w:br/>
        <w:t xml:space="preserve">     </w:t>
        <w:br/>
        <w:t xml:space="preserve">    &lt;/div&gt;</w:t>
        <w:br/>
        <w:t xml:space="preserve">  );</w:t>
        <w:br/>
        <w:t>}</w:t>
        <w:br/>
        <w:br/>
        <w:t>export default App;</w:t>
        <w:br/>
      </w:r>
    </w:p>
    <w:p>
      <w:r>
        <w:br w:type="page"/>
      </w:r>
    </w:p>
    <w:p>
      <w:r>
        <w:t>Ruta del archivo: /Users/luisrojas/Documents/GitHub/Protfolio2/src/contexts/styleContext.js</w:t>
      </w:r>
    </w:p>
    <w:p>
      <w:r>
        <w:t>Contenido del archivo:</w:t>
      </w:r>
    </w:p>
    <w:p>
      <w:r>
        <w:t>import React from "react";</w:t>
        <w:br/>
        <w:br/>
        <w:t>const StyleContext = React.createContext();</w:t>
        <w:br/>
        <w:br/>
        <w:t>export const StyleProvider = StyleContext.Provider;</w:t>
        <w:br/>
        <w:t>export const StyleConsumer = StyleContext.Consumer;</w:t>
        <w:br/>
        <w:br/>
        <w:t>export default StyleContext;</w:t>
        <w:br/>
      </w:r>
    </w:p>
    <w:p>
      <w:r>
        <w:br w:type="page"/>
      </w:r>
    </w:p>
    <w:p>
      <w:r>
        <w:t>Ruta del archivo: /Users/luisrojas/Documents/GitHub/Protfolio2/src/components/footer/Footer.css</w:t>
      </w:r>
    </w:p>
    <w:p>
      <w:r>
        <w:t>Contenido del archivo:</w:t>
      </w:r>
    </w:p>
    <w:p>
      <w:r>
        <w:t>.footer-text {</w:t>
        <w:br/>
        <w:t xml:space="preserve">  text-align: center;</w:t>
        <w:br/>
        <w:t xml:space="preserve">  color: #868e96 !important;</w:t>
        <w:br/>
        <w:t>}</w:t>
        <w:br/>
        <w:br/>
        <w:t>.dark-mode {</w:t>
        <w:br/>
        <w:t xml:space="preserve">  color: white !important;</w:t>
        <w:br/>
        <w:t>}</w:t>
        <w:br/>
        <w:br/>
        <w:t>.footer-div {</w:t>
        <w:br/>
        <w:t xml:space="preserve">  margin-top: 2rem;</w:t>
        <w:br/>
        <w:t xml:space="preserve">  padding-bottom: 1rem;</w:t>
        <w:br/>
        <w:t>}</w:t>
        <w:br/>
        <w:br/>
        <w:t>#heart {</w:t>
        <w:br/>
        <w:t xml:space="preserve">  color: rgb(242, 48, 48);</w:t>
        <w:br/>
        <w:t xml:space="preserve">  position: relative;</w:t>
        <w:br/>
        <w:t xml:space="preserve">  display: inline-block;</w:t>
        <w:br/>
        <w:t xml:space="preserve">  margin: 0px 4px;</w:t>
        <w:br/>
        <w:t xml:space="preserve">  font-size: 16px;</w:t>
        <w:br/>
        <w:t xml:space="preserve">  animation: bit 1.5s linear infinite;</w:t>
        <w:br/>
        <w:t xml:space="preserve">  display: inline-block;</w:t>
        <w:br/>
        <w:t>}</w:t>
        <w:br/>
        <w:t>@keyframes bit {</w:t>
        <w:br/>
        <w:t xml:space="preserve">  0% {</w:t>
        <w:br/>
        <w:t xml:space="preserve">    font-size: 16px;</w:t>
        <w:br/>
        <w:t xml:space="preserve">  }</w:t>
        <w:br/>
        <w:br/>
        <w:t xml:space="preserve">  15% {</w:t>
        <w:br/>
        <w:t xml:space="preserve">    font-size: 18px;</w:t>
        <w:br/>
        <w:t xml:space="preserve">  }</w:t>
        <w:br/>
        <w:br/>
        <w:t xml:space="preserve">  25% {</w:t>
        <w:br/>
        <w:t xml:space="preserve">    font-size: 16px;</w:t>
        <w:br/>
        <w:t xml:space="preserve">  }</w:t>
        <w:br/>
        <w:br/>
        <w:t xml:space="preserve">  35% {</w:t>
        <w:br/>
        <w:t xml:space="preserve">    font-size: 18px</w:t>
        <w:br/>
        <w:t xml:space="preserve">  }</w:t>
        <w:br/>
        <w:br/>
        <w:t xml:space="preserve">  45% {</w:t>
        <w:br/>
        <w:t xml:space="preserve">    font-size: 16px;</w:t>
        <w:br/>
        <w:t xml:space="preserve">  }</w:t>
        <w:br/>
        <w:br/>
        <w:t xml:space="preserve">  100% {</w:t>
        <w:br/>
        <w:t xml:space="preserve">    font-size: 16px;</w:t>
        <w:br/>
        <w:t xml:space="preserve">  }</w:t>
        <w:br/>
        <w:t>}</w:t>
      </w:r>
    </w:p>
    <w:p>
      <w:r>
        <w:br w:type="page"/>
      </w:r>
    </w:p>
    <w:p>
      <w:r>
        <w:t>Ruta del archivo: /Users/luisrojas/Documents/GitHub/Protfolio2/src/components/footer/Footer.js</w:t>
      </w:r>
    </w:p>
    <w:p>
      <w:r>
        <w:t>Contenido del archivo:</w:t>
      </w:r>
    </w:p>
    <w:p>
      <w:r>
        <w:t>import React, {useContext} from "react";</w:t>
        <w:br/>
        <w:t>import "./Footer.css";</w:t>
        <w:br/>
        <w:t>import {Fade} from "react-reveal";</w:t>
        <w:br/>
        <w:t>import StyleContext from "../../contexts/styleContext";</w:t>
        <w:br/>
        <w:br/>
        <w:t>export default function Footer() {</w:t>
        <w:br/>
        <w:t xml:space="preserve">  const {isDark} = useContext(StyleContext);</w:t>
        <w:br/>
        <w:t xml:space="preserve">  return (</w:t>
        <w:br/>
        <w:t xml:space="preserve">    &lt;&gt;</w:t>
        <w:br/>
        <w:t xml:space="preserve">      &lt;Fade bottom duration={1000} distance="5px"&gt;</w:t>
        <w:br/>
        <w:t xml:space="preserve">        &lt;div className="footer-div"&gt;</w:t>
        <w:br/>
        <w:t xml:space="preserve">          &lt;p className={isDark ? "dark-mode footer-text" : "footer-text"}&gt;</w:t>
        <w:br/>
        <w:t xml:space="preserve">            Made with &lt;span&gt;&lt;i id="heart" class="blink fas fa-heart"&gt;&lt;/i&gt; &lt;/span&gt; by Luis Emilio Rojas</w:t>
        <w:br/>
        <w:t xml:space="preserve">        &lt;/p&gt;</w:t>
        <w:br/>
        <w:t xml:space="preserve">      &lt;/div&gt;</w:t>
        <w:br/>
        <w:t xml:space="preserve">    &lt;/Fade&gt;</w:t>
        <w:br/>
        <w:t xml:space="preserve">    &lt;/&gt;</w:t>
        <w:br/>
        <w:t xml:space="preserve">  );</w:t>
        <w:br/>
        <w:t>}</w:t>
        <w:br/>
      </w:r>
    </w:p>
    <w:p>
      <w:r>
        <w:br w:type="page"/>
      </w:r>
    </w:p>
    <w:p>
      <w:r>
        <w:t>Ruta del archivo: /Users/luisrojas/Documents/GitHub/Protfolio2/src/components/ToggleSwitch/ToggleSwitch.js</w:t>
      </w:r>
    </w:p>
    <w:p>
      <w:r>
        <w:t>Contenido del archivo:</w:t>
      </w:r>
    </w:p>
    <w:p>
      <w:r>
        <w:t>import React, { useState, useContext } from "react";</w:t>
        <w:br/>
        <w:t>import StyleContext from "../../contexts/styleContext";</w:t>
        <w:br/>
        <w:t>import "./ToggleSwitch.css";</w:t>
        <w:br/>
        <w:br/>
        <w:t>const ToggleSwitch = () =&gt; {</w:t>
        <w:br/>
        <w:t xml:space="preserve">    const { isDark } = useContext(StyleContext);</w:t>
        <w:br/>
        <w:t xml:space="preserve">    const [isChecked, setChecked] = useState(isDark);</w:t>
        <w:br/>
        <w:t xml:space="preserve">    const styleContext = useContext(StyleContext);</w:t>
        <w:br/>
        <w:br/>
        <w:t xml:space="preserve">    return (</w:t>
        <w:br/>
        <w:t xml:space="preserve">        &lt;label className="switch"&gt;</w:t>
        <w:br/>
        <w:t xml:space="preserve">            &lt;input</w:t>
        <w:br/>
        <w:t xml:space="preserve">                type="checkbox"</w:t>
        <w:br/>
        <w:t xml:space="preserve">                checked={isDark}</w:t>
        <w:br/>
        <w:t xml:space="preserve">                onChange={() =&gt; {</w:t>
        <w:br/>
        <w:t xml:space="preserve">                    styleContext.changeTheme();</w:t>
        <w:br/>
        <w:t xml:space="preserve">                    setChecked(!isChecked);</w:t>
        <w:br/>
        <w:t xml:space="preserve">                }}</w:t>
        <w:br/>
        <w:t xml:space="preserve">            /&gt;</w:t>
        <w:br/>
        <w:t xml:space="preserve">            &lt;span className="slider round"&gt;&lt;/span&gt;</w:t>
        <w:br/>
        <w:t xml:space="preserve">        &lt;/label&gt;</w:t>
        <w:br/>
        <w:t xml:space="preserve">    );</w:t>
        <w:br/>
        <w:t>};</w:t>
        <w:br/>
        <w:t>export default ToggleSwitch;</w:t>
        <w:br/>
      </w:r>
    </w:p>
    <w:p>
      <w:r>
        <w:br w:type="page"/>
      </w:r>
    </w:p>
    <w:p>
      <w:r>
        <w:t>Ruta del archivo: /Users/luisrojas/Documents/GitHub/Protfolio2/src/components/ToggleSwitch/ToggleSwitch.css</w:t>
      </w:r>
    </w:p>
    <w:p>
      <w:r>
        <w:t>Contenido del archivo:</w:t>
      </w:r>
    </w:p>
    <w:p>
      <w:r>
        <w:t>.switch {</w:t>
        <w:br/>
        <w:t xml:space="preserve">    position: relative;</w:t>
        <w:br/>
        <w:t xml:space="preserve">    display: inline-block;</w:t>
        <w:br/>
        <w:t xml:space="preserve">    width: 50px;</w:t>
        <w:br/>
        <w:t xml:space="preserve">    height: 26px;</w:t>
        <w:br/>
        <w:t>}</w:t>
        <w:br/>
        <w:br/>
        <w:t>/* Fix visible slider checkbox */</w:t>
        <w:br/>
        <w:t>input {</w:t>
        <w:br/>
        <w:t xml:space="preserve">    transform: scale(0.5);</w:t>
        <w:br/>
        <w:t>}</w:t>
        <w:br/>
        <w:br/>
        <w:t>.slider {</w:t>
        <w:br/>
        <w:t xml:space="preserve">    position: absolute;</w:t>
        <w:br/>
        <w:t xml:space="preserve">    cursor: pointer;</w:t>
        <w:br/>
        <w:t xml:space="preserve">    top: 0;</w:t>
        <w:br/>
        <w:t xml:space="preserve">    left: 0;</w:t>
        <w:br/>
        <w:t xml:space="preserve">    right: 0;</w:t>
        <w:br/>
        <w:t xml:space="preserve">    bottom: 0;</w:t>
        <w:br/>
        <w:t xml:space="preserve">    background-color: #ccc;</w:t>
        <w:br/>
        <w:t xml:space="preserve">    -webkit-transition: 0.4s;</w:t>
        <w:br/>
        <w:t xml:space="preserve">    transition: 0.4s;</w:t>
        <w:br/>
        <w:t>}</w:t>
        <w:br/>
        <w:br/>
        <w:t>.slider::before {</w:t>
        <w:br/>
        <w:t xml:space="preserve">    position: absolute;</w:t>
        <w:br/>
        <w:t xml:space="preserve">    content: "";</w:t>
        <w:br/>
        <w:t xml:space="preserve">    height: 26px;</w:t>
        <w:br/>
        <w:t xml:space="preserve">    width: 28px;</w:t>
        <w:br/>
        <w:t xml:space="preserve">    left: 0;</w:t>
        <w:br/>
        <w:t xml:space="preserve">    bottom: 0;</w:t>
        <w:br/>
        <w:t xml:space="preserve">    background-color: white;</w:t>
        <w:br/>
        <w:t xml:space="preserve">    -webkit-transition: 0.4s;</w:t>
        <w:br/>
        <w:t xml:space="preserve">    transition: 0.4s;</w:t>
        <w:br/>
        <w:t>}</w:t>
        <w:br/>
        <w:br/>
        <w:t>input:checked+.slider {</w:t>
        <w:br/>
        <w:t xml:space="preserve">    background-color: #005092;</w:t>
        <w:br/>
        <w:t>}</w:t>
        <w:br/>
        <w:br/>
        <w:t>input:focus+.slider {</w:t>
        <w:br/>
        <w:t xml:space="preserve">    box-shadow: 0 0 1px #005092;</w:t>
        <w:br/>
        <w:t>}</w:t>
        <w:br/>
        <w:br/>
        <w:t>input:checked+.slider::before {</w:t>
        <w:br/>
        <w:t xml:space="preserve">    -webkit-transform: translateX(26px);</w:t>
        <w:br/>
        <w:t xml:space="preserve">    -ms-transform: translateX(26px);</w:t>
        <w:br/>
        <w:t xml:space="preserve">    transform: translateX(26px);</w:t>
        <w:br/>
        <w:t>}</w:t>
        <w:br/>
        <w:br/>
        <w:t>/* Rounded sliders */</w:t>
        <w:br/>
        <w:t>.slider.round {</w:t>
        <w:br/>
        <w:t xml:space="preserve">    border-radius: 34px;</w:t>
        <w:br/>
        <w:t>}</w:t>
        <w:br/>
        <w:br/>
        <w:t>.slider.round::before {</w:t>
        <w:br/>
        <w:t xml:space="preserve">    border-radius: 50%;</w:t>
        <w:br/>
        <w:t>}</w:t>
        <w:br/>
        <w:br/>
        <w:t>.slider::after {</w:t>
        <w:br/>
        <w:t xml:space="preserve">    display: inline;</w:t>
        <w:br/>
        <w:t xml:space="preserve">    position: absolute;</w:t>
        <w:br/>
        <w:t xml:space="preserve">    right: 9.3%;</w:t>
        <w:br/>
        <w:t xml:space="preserve">    bottom: 17.5%;</w:t>
        <w:br/>
        <w:t>}</w:t>
        <w:br/>
        <w:br/>
        <w:t>input:checked+.slider::after {</w:t>
        <w:br/>
        <w:t xml:space="preserve">    display: inline;</w:t>
        <w:br/>
        <w:t xml:space="preserve">    position: absolute;</w:t>
        <w:br/>
        <w:t xml:space="preserve">    right: 56.3%;</w:t>
        <w:br/>
        <w:t xml:space="preserve">    bottom: 14.5%;</w:t>
        <w:br/>
        <w:t>}</w:t>
        <w:br/>
        <w:br/>
        <w:t>@media all and (max-width: 786px) and (min-width: 425px) {</w:t>
        <w:br/>
        <w:t xml:space="preserve">    input:checked+.slider::after {</w:t>
        <w:br/>
        <w:t xml:space="preserve">        right: 60.3%;</w:t>
        <w:br/>
        <w:t xml:space="preserve">        bottom: 20.5%;</w:t>
        <w:br/>
        <w:t xml:space="preserve">    }</w:t>
        <w:br/>
        <w:br/>
        <w:t xml:space="preserve">    .slider::after {</w:t>
        <w:br/>
        <w:t xml:space="preserve">        right: 15.3%;</w:t>
        <w:br/>
        <w:t xml:space="preserve">        bottom: 22.5%;</w:t>
        <w:br/>
        <w:t xml:space="preserve">    }</w:t>
        <w:br/>
        <w:t>}</w:t>
        <w:br/>
        <w:br/>
        <w:t>@media all and (max-width: 2560px) and (min-width: 1552px) {</w:t>
        <w:br/>
        <w:t xml:space="preserve">    .slider::after {</w:t>
        <w:br/>
        <w:t xml:space="preserve">        bottom: 12.5% !important;</w:t>
        <w:br/>
        <w:t xml:space="preserve">    }</w:t>
        <w:br/>
        <w:t>}</w:t>
        <w:br/>
        <w:br/>
        <w:t>@media all and (max-width: 1552px) and (min-width: 1440px) {</w:t>
        <w:br/>
        <w:t xml:space="preserve">    .slider::after {</w:t>
        <w:br/>
        <w:t xml:space="preserve">        bottom: 7.5% !important;</w:t>
        <w:br/>
        <w:t xml:space="preserve">    }</w:t>
        <w:br/>
        <w:t>}</w:t>
        <w:br/>
      </w:r>
    </w:p>
    <w:p>
      <w:r>
        <w:br w:type="page"/>
      </w:r>
    </w:p>
    <w:p>
      <w:r>
        <w:t>Ruta del archivo: /Users/luisrojas/Documents/GitHub/Protfolio2/src/components/githubRepoCard/GithubRepoCard.css</w:t>
      </w:r>
    </w:p>
    <w:p>
      <w:r>
        <w:t>Contenido del archivo:</w:t>
      </w:r>
    </w:p>
    <w:p>
      <w:r>
        <w:t>.repo-card-div {</w:t>
        <w:br/>
        <w:t xml:space="preserve">  color: rgb(88, 96, 105);</w:t>
        <w:br/>
        <w:t xml:space="preserve">  background-color: rgb(245, 245, 245);</w:t>
        <w:br/>
        <w:t xml:space="preserve">  box-shadow: rgba(0, 0, 0, 0.2) 0px 10px 30px -15px;</w:t>
        <w:br/>
        <w:t xml:space="preserve">  padding: 2rem;</w:t>
        <w:br/>
        <w:t xml:space="preserve">  cursor: pointer;</w:t>
        <w:br/>
        <w:t xml:space="preserve">  -webkit-transition: all 0.3s ease;</w:t>
        <w:br/>
        <w:t xml:space="preserve">  -o-transition: all 0.3s ease;</w:t>
        <w:br/>
        <w:t xml:space="preserve">  transition: all 0.3s ease;</w:t>
        <w:br/>
        <w:t>}</w:t>
        <w:br/>
        <w:br/>
        <w:t>.repo-card-div:hover {</w:t>
        <w:br/>
        <w:t xml:space="preserve">  box-shadow: rgba(0, 0, 0, 0.3) 0px 20px 30px -10px;</w:t>
        <w:br/>
        <w:t>}</w:t>
        <w:br/>
        <w:br/>
        <w:t>.repo-stats {</w:t>
        <w:br/>
        <w:t xml:space="preserve">  display: flex;</w:t>
        <w:br/>
        <w:t xml:space="preserve">  -webkit-box-pack: justify;</w:t>
        <w:br/>
        <w:t xml:space="preserve">  justify-content: space-between;</w:t>
        <w:br/>
        <w:t xml:space="preserve">  font-size: 13px;</w:t>
        <w:br/>
        <w:t xml:space="preserve">  color: rgb(106, 115, 125);</w:t>
        <w:br/>
        <w:t>}</w:t>
        <w:br/>
        <w:br/>
        <w:t>.repo-left-stat {</w:t>
        <w:br/>
        <w:t xml:space="preserve">  -webkit-box-flex: 1;</w:t>
        <w:br/>
        <w:t xml:space="preserve">  flex-grow: 1;</w:t>
        <w:br/>
        <w:t xml:space="preserve">  display: flex;</w:t>
        <w:br/>
        <w:t>}</w:t>
        <w:br/>
        <w:br/>
        <w:t>.language-color {</w:t>
        <w:br/>
        <w:t xml:space="preserve">  width: 10px;</w:t>
        <w:br/>
        <w:t xml:space="preserve">  height: 10px;</w:t>
        <w:br/>
        <w:t xml:space="preserve">  background-color: blue;</w:t>
        <w:br/>
        <w:t xml:space="preserve">  margin-right: 0.25rem;</w:t>
        <w:br/>
        <w:t xml:space="preserve">  border-radius: 100%;</w:t>
        <w:br/>
        <w:t>}</w:t>
        <w:br/>
        <w:br/>
        <w:t>.repo-left-stat span {</w:t>
        <w:br/>
        <w:t xml:space="preserve">  display: flex;</w:t>
        <w:br/>
        <w:t xml:space="preserve">  -webkit-box-align: center;</w:t>
        <w:br/>
        <w:t xml:space="preserve">  align-items: center;</w:t>
        <w:br/>
        <w:t xml:space="preserve">  margin-right: 0.75rem;</w:t>
        <w:br/>
        <w:t>}</w:t>
        <w:br/>
        <w:br/>
        <w:t>.repo-name-div {</w:t>
        <w:br/>
        <w:t xml:space="preserve">  display: flex;</w:t>
        <w:br/>
        <w:t xml:space="preserve">  align-items: center;</w:t>
        <w:br/>
        <w:t>}</w:t>
        <w:br/>
        <w:br/>
        <w:t>.repo-svg {</w:t>
        <w:br/>
        <w:t xml:space="preserve">  margin-right: 0.5rem;</w:t>
        <w:br/>
        <w:t xml:space="preserve">  min-width: 16px;</w:t>
        <w:br/>
        <w:t>}</w:t>
        <w:br/>
        <w:br/>
        <w:t>.repo-name {</w:t>
        <w:br/>
        <w:t xml:space="preserve">  white-space: nowrap;</w:t>
        <w:br/>
        <w:t xml:space="preserve">  text-overflow: ellipsis;</w:t>
        <w:br/>
        <w:t xml:space="preserve">  color: rgb(36, 41, 46);</w:t>
        <w:br/>
        <w:t xml:space="preserve">  margin-bottom: 0.75rem;</w:t>
        <w:br/>
        <w:t xml:space="preserve">  font-size: 25px;</w:t>
        <w:br/>
        <w:t xml:space="preserve">  font-weight: 700;</w:t>
        <w:br/>
        <w:t xml:space="preserve">  letter-spacing: -0.5px;</w:t>
        <w:br/>
        <w:t xml:space="preserve">  overflow: hidden;</w:t>
        <w:br/>
        <w:t xml:space="preserve">  margin: 0px;</w:t>
        <w:br/>
        <w:t xml:space="preserve">  height: 30px;</w:t>
        <w:br/>
        <w:t>}</w:t>
        <w:br/>
        <w:br/>
        <w:t>.repo-star-svg {</w:t>
        <w:br/>
        <w:t xml:space="preserve">  margin-right: 0.3rem;</w:t>
        <w:br/>
        <w:t>}</w:t>
        <w:br/>
        <w:br/>
        <w:t>.repo-description {</w:t>
        <w:br/>
        <w:t xml:space="preserve">  overflow: hidden;</w:t>
        <w:br/>
        <w:t xml:space="preserve">  display: -webkit-box;</w:t>
        <w:br/>
        <w:t xml:space="preserve">  -webkit-line-clamp: 2;</w:t>
        <w:br/>
        <w:t xml:space="preserve">  -webkit-box-orient: vertical;</w:t>
        <w:br/>
        <w:t>}</w:t>
        <w:br/>
        <w:br/>
        <w:t>.dark-card-mode {</w:t>
        <w:br/>
        <w:t xml:space="preserve">  background-color: #1c2230 !important;</w:t>
        <w:br/>
        <w:t xml:space="preserve">  color: white;</w:t>
        <w:br/>
        <w:t>}</w:t>
        <w:br/>
        <w:br/>
        <w:t>.dark-card-mode p {</w:t>
        <w:br/>
        <w:t xml:space="preserve">  color: white;</w:t>
        <w:br/>
        <w:t>}</w:t>
        <w:br/>
        <w:br/>
        <w:t>.dark-card-mode:hover {</w:t>
        <w:br/>
        <w:t xml:space="preserve">  background-color: #55198b !important;</w:t>
        <w:br/>
        <w:t xml:space="preserve">  box-shadow: 0px 0px 16px #b1b5bb;</w:t>
        <w:br/>
        <w:t>}</w:t>
        <w:br/>
      </w:r>
    </w:p>
    <w:p>
      <w:r>
        <w:br w:type="page"/>
      </w:r>
    </w:p>
    <w:p>
      <w:r>
        <w:t>Ruta del archivo: /Users/luisrojas/Documents/GitHub/Protfolio2/src/components/githubRepoCard/GithubRepoCard.js</w:t>
      </w:r>
    </w:p>
    <w:p>
      <w:r>
        <w:t>Contenido del archivo:</w:t>
      </w:r>
    </w:p>
    <w:p>
      <w:r>
        <w:t>import React from "react";</w:t>
        <w:br/>
        <w:t>import "./GithubRepoCard.css";</w:t>
        <w:br/>
        <w:t>import {Fade} from "react-reveal";</w:t>
        <w:br/>
        <w:br/>
        <w:t>const GithubRepoCard = ({repo, isDark}) =&gt; {</w:t>
        <w:br/>
        <w:br/>
        <w:t xml:space="preserve">  function openRepoinNewTab(url) {</w:t>
        <w:br/>
        <w:t xml:space="preserve">    var win = window.open(url, "_blank");</w:t>
        <w:br/>
        <w:t xml:space="preserve">    win.focus();</w:t>
        <w:br/>
        <w:t xml:space="preserve">  }</w:t>
        <w:br/>
        <w:br/>
        <w:t xml:space="preserve">  return (</w:t>
        <w:br/>
        <w:t xml:space="preserve">    &lt;Fade bottom duration={1200} distance="40px"&gt;</w:t>
        <w:br/>
        <w:t xml:space="preserve">      &lt;div&gt;</w:t>
        <w:br/>
        <w:t xml:space="preserve">        &lt;div</w:t>
        <w:br/>
        <w:t xml:space="preserve">          className={isDark ? "dark-card-mode repo-card-div" : "repo-card-div"}</w:t>
        <w:br/>
        <w:t xml:space="preserve">          key={repo.node.id}</w:t>
        <w:br/>
        <w:t xml:space="preserve">          onClick={() =&gt; openRepoinNewTab(repo.node.url)}</w:t>
        <w:br/>
        <w:t xml:space="preserve">        &gt;</w:t>
        <w:br/>
        <w:t xml:space="preserve">          &lt;div className="repo-name-div"&gt;</w:t>
        <w:br/>
        <w:t xml:space="preserve">            &lt;svg</w:t>
        <w:br/>
        <w:t xml:space="preserve">              aria-hidden="true"</w:t>
        <w:br/>
        <w:t xml:space="preserve">              className="octicon repo-svg"</w:t>
        <w:br/>
        <w:t xml:space="preserve">              height="20"</w:t>
        <w:br/>
        <w:t xml:space="preserve">              role="img"</w:t>
        <w:br/>
        <w:t xml:space="preserve">              viewBox="0 0 12 16"</w:t>
        <w:br/>
        <w:t xml:space="preserve">              width="14"</w:t>
        <w:br/>
        <w:t xml:space="preserve">            &gt;</w:t>
        <w:br/>
        <w:t xml:space="preserve">              &lt;path</w:t>
        <w:br/>
        <w:t xml:space="preserve">                fill-rule="evenodd"</w:t>
        <w:br/>
        <w:t xml:space="preserve">                d="M4 9H3V8h1v1zm0-3H3v1h1V6zm0-2H3v1h1V4zm0-2H3v1h1V2zm8-1v12c0 .55-.45 1-1 1H6v2l-1.5-1.5L3 16v-2H1c-.55 0-1-.45-1-1V1c0-.55.45-1 1-1h10c.55 0 1 .45 1 1zm-1 10H1v2h2v-1h3v1h5v-2zm0-10H2v9h9V1z"</w:t>
        <w:br/>
        <w:t xml:space="preserve">              &gt;&lt;/path&gt;</w:t>
        <w:br/>
        <w:t xml:space="preserve">            &lt;/svg&gt;</w:t>
        <w:br/>
        <w:t xml:space="preserve">            &lt;p className="repo-name"&gt;{repo.node.name}&lt;/p&gt;</w:t>
        <w:br/>
        <w:t xml:space="preserve">          &lt;/div&gt;</w:t>
        <w:br/>
        <w:t xml:space="preserve">          </w:t>
        <w:br/>
        <w:t xml:space="preserve">          &lt;p className="repo-description"&gt;{repo.node.description}&lt;/p&gt;</w:t>
        <w:br/>
        <w:t xml:space="preserve">          &lt;div className="repo-stats"&gt;</w:t>
        <w:br/>
        <w:t xml:space="preserve">            &lt;div className="repo-left-stat"&gt;</w:t>
        <w:br/>
        <w:t xml:space="preserve">              {repo.node.primaryLanguage !== null &amp;&amp; (</w:t>
        <w:br/>
        <w:t xml:space="preserve">                &lt;span&gt;</w:t>
        <w:br/>
        <w:t xml:space="preserve">                  &lt;div</w:t>
        <w:br/>
        <w:t xml:space="preserve">                    className="language-color"</w:t>
        <w:br/>
        <w:t xml:space="preserve">                    style={{backgroundColor: repo.node.primaryLanguage.color}}</w:t>
        <w:br/>
        <w:t xml:space="preserve">                  &gt;&lt;/div&gt;</w:t>
        <w:br/>
        <w:t xml:space="preserve">                  &lt;p&gt;{repo.node.primaryLanguage.name}&lt;/p&gt;</w:t>
        <w:br/>
        <w:t xml:space="preserve">                &lt;/span&gt;</w:t>
        <w:br/>
        <w:t xml:space="preserve">              )}</w:t>
        <w:br/>
        <w:t xml:space="preserve">              &lt;span&gt;</w:t>
        <w:br/>
        <w:t xml:space="preserve">                &lt;svg</w:t>
        <w:br/>
        <w:t xml:space="preserve">                  aria-hidden="true"</w:t>
        <w:br/>
        <w:t xml:space="preserve">                  className="octicon repo-star-svg"</w:t>
        <w:br/>
        <w:t xml:space="preserve">                  height="20"</w:t>
        <w:br/>
        <w:t xml:space="preserve">                  role="img"</w:t>
        <w:br/>
        <w:t xml:space="preserve">                  viewBox="0 0 10 16"</w:t>
        <w:br/>
        <w:t xml:space="preserve">                  width="12"</w:t>
        <w:br/>
        <w:t xml:space="preserve">                  fill="rgb(106, 115, 125)"</w:t>
        <w:br/>
        <w:t xml:space="preserve">                &gt;</w:t>
        <w:br/>
        <w:t xml:space="preserve">                  &lt;path</w:t>
        <w:br/>
        <w:t xml:space="preserve">                    fill-rule="evenodd"</w:t>
        <w:br/>
        <w:t xml:space="preserve">                    d="M8 1a1.993 1.993 0 0 0-1 3.72V6L5 8 3 6V4.72A1.993 1.993 0 0 0 2 1a1.993 1.993 0 0 0-1 3.72V6.5l3 3v1.78A1.993 1.993 0 0 0 5 15a1.993 1.993 0 0 0 1-3.72V9.5l3-3V4.72A1.993 1.993 0 0 0 8 1zM2 4.2C1.34 4.2.8 3.65.8 3c0-.65.55-1.2 1.2-1.2.65 0 1.2.55 1.2 1.2 0 .65-.55 1.2-1.2 1.2zm3 10c-.66 0-1.2-.55-1.2-1.2 0-.65.55-1.2 1.2-1.2.65 0 1.2.55 1.2 1.2 0 .65-.55 1.2-1.2 1.2zm3-10c-.66 0-1.2-.55-1.2-1.2 0-.65.55-1.2 1.2-1.2.65 0 1.2.55 1.2 1.2 0 .65-.55 1.2-1.2 1.2z"</w:t>
        <w:br/>
        <w:t xml:space="preserve">                  &gt;&lt;/path&gt;</w:t>
        <w:br/>
        <w:t xml:space="preserve">                &lt;/svg&gt;</w:t>
        <w:br/>
        <w:t xml:space="preserve">                &lt;p&gt;{repo.node.forkCount}&lt;/p&gt;</w:t>
        <w:br/>
        <w:t xml:space="preserve">              &lt;/span&gt;</w:t>
        <w:br/>
        <w:t xml:space="preserve">              &lt;span&gt;</w:t>
        <w:br/>
        <w:t xml:space="preserve">                &lt;svg</w:t>
        <w:br/>
        <w:t xml:space="preserve">                  aria-hidden="true"</w:t>
        <w:br/>
        <w:t xml:space="preserve">                  className="octicon repo-star-svg"</w:t>
        <w:br/>
        <w:t xml:space="preserve">                  height="20"</w:t>
        <w:br/>
        <w:t xml:space="preserve">                  role="img"</w:t>
        <w:br/>
        <w:t xml:space="preserve">                  viewBox="0 0 14 16"</w:t>
        <w:br/>
        <w:t xml:space="preserve">                  width="14"</w:t>
        <w:br/>
        <w:t xml:space="preserve">                  fill="rgb(106, 115, 125)"</w:t>
        <w:br/>
        <w:t xml:space="preserve">                &gt;</w:t>
        <w:br/>
        <w:t xml:space="preserve">                  &lt;path</w:t>
        <w:br/>
        <w:t xml:space="preserve">                    fill-rule="evenodd"</w:t>
        <w:br/>
        <w:t xml:space="preserve">                    d="M14 6l-4.9-.64L7 1 4.9 5.36 0 6l3.6 3.26L2.67 14 7 11.67 11.33 14l-.93-4.74L14 6z"</w:t>
        <w:br/>
        <w:t xml:space="preserve">                  &gt;&lt;/path&gt;</w:t>
        <w:br/>
        <w:t xml:space="preserve">                &lt;/svg&gt;</w:t>
        <w:br/>
        <w:t xml:space="preserve">                &lt;p&gt;{repo.node.stargazers.totalCount}&lt;/p&gt;</w:t>
        <w:br/>
        <w:t xml:space="preserve">              &lt;/span&gt;</w:t>
        <w:br/>
        <w:t xml:space="preserve">            &lt;/div&gt;</w:t>
        <w:br/>
        <w:t xml:space="preserve">            &lt;div className="repo-right-stat"&gt;</w:t>
        <w:br/>
        <w:t xml:space="preserve">              &lt;p&gt;{repo.node.diskUsage} KB&lt;/p&gt;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  &lt;/Fade&gt;</w:t>
        <w:br/>
        <w:t xml:space="preserve">  );</w:t>
        <w:br/>
        <w:t>}</w:t>
        <w:br/>
        <w:br/>
        <w:t>export default GithubRepoCard;</w:t>
      </w:r>
    </w:p>
    <w:p>
      <w:r>
        <w:br w:type="page"/>
      </w:r>
    </w:p>
    <w:p>
      <w:r>
        <w:t>Ruta del archivo: /Users/luisrojas/Documents/GitHub/Protfolio2/src/components/socialMedia/SocialMedia.css</w:t>
      </w:r>
    </w:p>
    <w:p>
      <w:r>
        <w:t>Contenido del archivo:</w:t>
      </w:r>
    </w:p>
    <w:p>
      <w:r>
        <w:t>.social-media-div {</w:t>
        <w:br/>
        <w:t xml:space="preserve">  text-align: start;</w:t>
        <w:br/>
        <w:t xml:space="preserve">  display: flex;</w:t>
        <w:br/>
        <w:t xml:space="preserve">  flex-wrap: wrap;</w:t>
        <w:br/>
        <w:t xml:space="preserve">  align-items: center;</w:t>
        <w:br/>
        <w:t>}</w:t>
        <w:br/>
        <w:br/>
        <w:t>.social-media-div a {</w:t>
        <w:br/>
        <w:t xml:space="preserve">  text-decoration: none;</w:t>
        <w:br/>
        <w:t xml:space="preserve">  width: 40px;</w:t>
        <w:br/>
        <w:t xml:space="preserve">  height: 40px;</w:t>
        <w:br/>
        <w:t xml:space="preserve">  background-color: #fff;</w:t>
        <w:br/>
        <w:t xml:space="preserve">  border: 2px solid #171C28;</w:t>
        <w:br/>
        <w:t xml:space="preserve">  margin: 0 5px;</w:t>
        <w:br/>
        <w:t xml:space="preserve">  border-radius: 50%;</w:t>
        <w:br/>
        <w:t xml:space="preserve">  position: relative;</w:t>
        <w:br/>
        <w:t xml:space="preserve">  display: flex;</w:t>
        <w:br/>
        <w:t xml:space="preserve">  justify-content: center;</w:t>
        <w:br/>
        <w:t xml:space="preserve">  align-items: center;</w:t>
        <w:br/>
        <w:t xml:space="preserve">  overflow: hidden;</w:t>
        <w:br/>
        <w:t xml:space="preserve">  z-index: 1;</w:t>
        <w:br/>
        <w:t>}</w:t>
        <w:br/>
        <w:br/>
        <w:t>.icon-button i {</w:t>
        <w:br/>
        <w:t xml:space="preserve">  text-align: center;</w:t>
        <w:br/>
        <w:t xml:space="preserve">  -webkit-user-select: none;</w:t>
        <w:br/>
        <w:t xml:space="preserve">  -moz-user-select: none;</w:t>
        <w:br/>
        <w:t xml:space="preserve">  -ms-user-select: none;</w:t>
        <w:br/>
        <w:t xml:space="preserve">  user-select: none;</w:t>
        <w:br/>
        <w:t xml:space="preserve">  transition: .2s ease-in;</w:t>
        <w:br/>
        <w:t>}</w:t>
        <w:br/>
        <w:br/>
        <w:t>.social-media-div a .icon {</w:t>
        <w:br/>
        <w:t xml:space="preserve">  position: relative;</w:t>
        <w:br/>
        <w:t xml:space="preserve">  color: #262626;</w:t>
        <w:br/>
        <w:t xml:space="preserve">  font-size: 1.5rem;</w:t>
        <w:br/>
        <w:t xml:space="preserve">  transition: .6s;</w:t>
        <w:br/>
        <w:t xml:space="preserve">  z-index: 3;</w:t>
        <w:br/>
        <w:t>}</w:t>
        <w:br/>
        <w:br/>
        <w:t>.social-media-div a:before {</w:t>
        <w:br/>
        <w:t xml:space="preserve">  content: "";</w:t>
        <w:br/>
        <w:t xml:space="preserve">  position: absolute;</w:t>
        <w:br/>
        <w:t xml:space="preserve">  top: 100%;</w:t>
        <w:br/>
        <w:t xml:space="preserve">  left: 0;</w:t>
        <w:br/>
        <w:t xml:space="preserve">  width: 100%;</w:t>
        <w:br/>
        <w:t xml:space="preserve">  height: 100%;</w:t>
        <w:br/>
        <w:t xml:space="preserve">  transition: .6s;</w:t>
        <w:br/>
        <w:t xml:space="preserve">  z-index: 2;</w:t>
        <w:br/>
        <w:t>}</w:t>
        <w:br/>
        <w:br/>
        <w:t>.social-media-div a:hover .icon {</w:t>
        <w:br/>
        <w:t xml:space="preserve">  color: #fff;</w:t>
        <w:br/>
        <w:t xml:space="preserve">  transform: rotateY(360deg);</w:t>
        <w:br/>
        <w:t>}</w:t>
        <w:br/>
        <w:br/>
        <w:t>.social-media-div a:hover:before {</w:t>
        <w:br/>
        <w:t xml:space="preserve">  top: 0;</w:t>
        <w:br/>
        <w:t>}</w:t>
        <w:br/>
        <w:br/>
        <w:t>.social-media-div .discord:before {</w:t>
        <w:br/>
        <w:t xml:space="preserve">  background: #3b5999;</w:t>
        <w:br/>
        <w:t>}</w:t>
        <w:br/>
        <w:br/>
        <w:t>.social-media-div .dev:before {</w:t>
        <w:br/>
        <w:t xml:space="preserve">  background: #0D1219;</w:t>
        <w:br/>
        <w:t>}</w:t>
        <w:br/>
        <w:br/>
        <w:t>.social-media-div .linkedin:before {</w:t>
        <w:br/>
        <w:t xml:space="preserve">  background-color: #0e76a8;</w:t>
        <w:br/>
        <w:t>}</w:t>
        <w:br/>
        <w:br/>
        <w:t>.social-media-div .github:before {</w:t>
        <w:br/>
        <w:t xml:space="preserve">  background-color: #333;</w:t>
        <w:br/>
        <w:t>}</w:t>
        <w:br/>
        <w:br/>
        <w:t>.social-media-div .gitlab:before {</w:t>
        <w:br/>
        <w:t xml:space="preserve">  background-color: #fca326;</w:t>
        <w:br/>
        <w:t>}</w:t>
        <w:br/>
        <w:br/>
        <w:t>.social-media-div .email:before {</w:t>
        <w:br/>
        <w:t xml:space="preserve">  background-color: #ea4335;</w:t>
        <w:br/>
        <w:t>}</w:t>
        <w:br/>
        <w:br/>
        <w:t>.social-media-div .twitter:before {</w:t>
        <w:br/>
        <w:t xml:space="preserve">  background-color: #1da1f2;</w:t>
        <w:br/>
        <w:t>}</w:t>
        <w:br/>
        <w:br/>
        <w:t>.social-media-div .medium:before {</w:t>
        <w:br/>
        <w:t xml:space="preserve">  background-color: #000;</w:t>
        <w:br/>
        <w:t>}</w:t>
        <w:br/>
        <w:br/>
        <w:t>.social-media-div .stack-overflow:before {</w:t>
        <w:br/>
        <w:t xml:space="preserve">  background-color: #f48024;</w:t>
        <w:br/>
        <w:t>}</w:t>
        <w:br/>
        <w:br/>
        <w:t>.social-media-div .instagram:before {</w:t>
        <w:br/>
        <w:t xml:space="preserve">  background-color: #c13584;</w:t>
        <w:br/>
        <w:t>}</w:t>
        <w:br/>
        <w:br/>
        <w:br/>
        <w:t>/* Media Query */</w:t>
        <w:br/>
        <w:t>@media (max-width: 768px) {</w:t>
        <w:br/>
        <w:t xml:space="preserve">  .social-media-div {</w:t>
        <w:br/>
        <w:t xml:space="preserve">    text-align: center;</w:t>
        <w:br/>
        <w:t xml:space="preserve">    justify-content: center;</w:t>
        <w:br/>
        <w:t xml:space="preserve">    align-items: center;</w:t>
        <w:br/>
        <w:t xml:space="preserve">  }</w:t>
        <w:br/>
        <w:t>}</w:t>
        <w:br/>
      </w:r>
    </w:p>
    <w:p>
      <w:r>
        <w:br w:type="page"/>
      </w:r>
    </w:p>
    <w:p>
      <w:r>
        <w:t>Ruta del archivo: /Users/luisrojas/Documents/GitHub/Protfolio2/src/components/socialMedia/SocialMedia.js</w:t>
      </w:r>
    </w:p>
    <w:p>
      <w:r>
        <w:t>Contenido del archivo:</w:t>
      </w:r>
    </w:p>
    <w:p>
      <w:r>
        <w:t>import React from "react";</w:t>
        <w:br/>
        <w:t>import "./SocialMedia.css";</w:t>
        <w:br/>
        <w:t>import {socialMediaLinks} from "../../portfolio";</w:t>
        <w:br/>
        <w:br/>
        <w:t>const socialMedia = () =&gt; {</w:t>
        <w:br/>
        <w:t xml:space="preserve"> </w:t>
        <w:br/>
        <w:t xml:space="preserve">  return (</w:t>
        <w:br/>
        <w:t xml:space="preserve">    &lt;div className="social-media-div"&gt;</w:t>
        <w:br/>
        <w:br/>
        <w:t xml:space="preserve">      {socialMediaLinks.github ? (</w:t>
        <w:br/>
        <w:t xml:space="preserve">        &lt;a</w:t>
        <w:br/>
        <w:t xml:space="preserve">          href={socialMediaLinks.github}</w:t>
        <w:br/>
        <w:t xml:space="preserve">          className="icon-button github"</w:t>
        <w:br/>
        <w:t xml:space="preserve">          target="_blank"</w:t>
        <w:br/>
        <w:t xml:space="preserve">          rel="noopener noreferrer"</w:t>
        <w:br/>
        <w:t xml:space="preserve">        &gt;</w:t>
        <w:br/>
        <w:t xml:space="preserve">          &lt;i className="fab fa-github icon"&gt;&lt;/i&gt;</w:t>
        <w:br/>
        <w:t xml:space="preserve">          &lt;span&gt;&lt;/span&gt;</w:t>
        <w:br/>
        <w:t xml:space="preserve">        &lt;/a&gt;</w:t>
        <w:br/>
        <w:t xml:space="preserve">      ) : null}</w:t>
        <w:br/>
        <w:br/>
        <w:t xml:space="preserve">      {socialMediaLinks.linkedin ? (</w:t>
        <w:br/>
        <w:t xml:space="preserve">        &lt;a</w:t>
        <w:br/>
        <w:t xml:space="preserve">          href={socialMediaLinks.linkedin}</w:t>
        <w:br/>
        <w:t xml:space="preserve">          className="icon-button linkedin"</w:t>
        <w:br/>
        <w:t xml:space="preserve">          target="_blank"</w:t>
        <w:br/>
        <w:t xml:space="preserve">          rel="noopener noreferrer"</w:t>
        <w:br/>
        <w:t xml:space="preserve">        &gt;</w:t>
        <w:br/>
        <w:t xml:space="preserve">          &lt;i className="fab fa-linkedin-in icon"&gt;&lt;/i&gt;</w:t>
        <w:br/>
        <w:t xml:space="preserve">          &lt;span&gt;&lt;/span&gt;</w:t>
        <w:br/>
        <w:t xml:space="preserve">        &lt;/a&gt;</w:t>
        <w:br/>
        <w:t xml:space="preserve">      ) : null}</w:t>
        <w:br/>
        <w:br/>
        <w:t xml:space="preserve">      {socialMediaLinks.dev ? (</w:t>
        <w:br/>
        <w:t xml:space="preserve">        &lt;a</w:t>
        <w:br/>
        <w:t xml:space="preserve">          href={socialMediaLinks.github}</w:t>
        <w:br/>
        <w:t xml:space="preserve">          className="icon-button dev"</w:t>
        <w:br/>
        <w:t xml:space="preserve">          target="_blank"</w:t>
        <w:br/>
        <w:t xml:space="preserve">          rel="noopener noreferrer"</w:t>
        <w:br/>
        <w:t xml:space="preserve">        &gt;</w:t>
        <w:br/>
        <w:t xml:space="preserve">          &lt;i className="fab fa-dev icon"&gt;&lt;/i&gt;</w:t>
        <w:br/>
        <w:t xml:space="preserve">          &lt;span&gt;&lt;/span&gt;</w:t>
        <w:br/>
        <w:t xml:space="preserve">        &lt;/a&gt;</w:t>
        <w:br/>
        <w:t xml:space="preserve">      ) : null}</w:t>
        <w:br/>
        <w:br/>
        <w:t xml:space="preserve">      {socialMediaLinks.gmail ? (</w:t>
        <w:br/>
        <w:t xml:space="preserve">        &lt;a</w:t>
        <w:br/>
        <w:t xml:space="preserve">          href={`mailto:${socialMediaLinks.gmail}`}</w:t>
        <w:br/>
        <w:t xml:space="preserve">          className="icon-button email"</w:t>
        <w:br/>
        <w:t xml:space="preserve">          target="_blank"</w:t>
        <w:br/>
        <w:t xml:space="preserve">          rel="noopener noreferrer"</w:t>
        <w:br/>
        <w:t xml:space="preserve">        &gt;</w:t>
        <w:br/>
        <w:t xml:space="preserve">          &lt;i className="fas fa-envelope icon"&gt;&lt;/i&gt;</w:t>
        <w:br/>
        <w:t xml:space="preserve">          &lt;span&gt;&lt;/span&gt;</w:t>
        <w:br/>
        <w:t xml:space="preserve">        &lt;/a&gt;</w:t>
        <w:br/>
        <w:t xml:space="preserve">      ) : null}</w:t>
        <w:br/>
        <w:t xml:space="preserve">      </w:t>
        <w:br/>
        <w:t xml:space="preserve">      {socialMediaLinks.twitter ? (</w:t>
        <w:br/>
        <w:t xml:space="preserve">        &lt;a</w:t>
        <w:br/>
        <w:t xml:space="preserve">          href={socialMediaLinks.twitter}</w:t>
        <w:br/>
        <w:t xml:space="preserve">          className="icon-button twitter"</w:t>
        <w:br/>
        <w:t xml:space="preserve">          target="_blank"</w:t>
        <w:br/>
        <w:t xml:space="preserve">          rel="noopener noreferrer"</w:t>
        <w:br/>
        <w:t xml:space="preserve">        &gt;</w:t>
        <w:br/>
        <w:t xml:space="preserve">          &lt;i className="fab fa-twitter icon"&gt;&lt;/i&gt;</w:t>
        <w:br/>
        <w:t xml:space="preserve">          &lt;span&gt;&lt;/span&gt;</w:t>
        <w:br/>
        <w:t xml:space="preserve">        &lt;/a&gt;</w:t>
        <w:br/>
        <w:t xml:space="preserve">      ) : null}</w:t>
        <w:br/>
        <w:br/>
        <w:t xml:space="preserve">      {socialMediaLinks.discord ? (</w:t>
        <w:br/>
        <w:t xml:space="preserve">        &lt;a</w:t>
        <w:br/>
        <w:t xml:space="preserve">          href={`mailto:${socialMediaLinks.discord}`}</w:t>
        <w:br/>
        <w:t xml:space="preserve">          className="icon-button discord"</w:t>
        <w:br/>
        <w:t xml:space="preserve">          target="_blank"</w:t>
        <w:br/>
        <w:t xml:space="preserve">          rel="noopener noreferrer"</w:t>
        <w:br/>
        <w:t xml:space="preserve">        &gt;</w:t>
        <w:br/>
        <w:t xml:space="preserve">          &lt;i className="fab fa-discord icon"&gt;&lt;/i&gt;</w:t>
        <w:br/>
        <w:t xml:space="preserve">          &lt;span&gt;&lt;/span&gt;</w:t>
        <w:br/>
        <w:t xml:space="preserve">        &lt;/a&gt;</w:t>
        <w:br/>
        <w:t xml:space="preserve">      ) : null}</w:t>
        <w:br/>
        <w:br/>
        <w:t xml:space="preserve">      {socialMediaLinks.instagram ? (</w:t>
        <w:br/>
        <w:t xml:space="preserve">        &lt;a</w:t>
        <w:br/>
        <w:t xml:space="preserve">          href={socialMediaLinks.instagram}</w:t>
        <w:br/>
        <w:t xml:space="preserve">          className="icon-button instagram"</w:t>
        <w:br/>
        <w:t xml:space="preserve">          target="_blank"</w:t>
        <w:br/>
        <w:t xml:space="preserve">          rel="noopener noreferrer"</w:t>
        <w:br/>
        <w:t xml:space="preserve">        &gt;</w:t>
        <w:br/>
        <w:t xml:space="preserve">          &lt;i className="fab fa-instagram icon"&gt;&lt;/i&gt;</w:t>
        <w:br/>
        <w:t xml:space="preserve">          &lt;span&gt;&lt;/span&gt;</w:t>
        <w:br/>
        <w:t xml:space="preserve">        &lt;/a&gt;</w:t>
        <w:br/>
        <w:t xml:space="preserve">      ) : null}</w:t>
        <w:br/>
        <w:br/>
        <w:t xml:space="preserve">      {socialMediaLinks.gitlab ? (</w:t>
        <w:br/>
        <w:t xml:space="preserve">        &lt;a</w:t>
        <w:br/>
        <w:t xml:space="preserve">          href={socialMediaLinks.gitlab}</w:t>
        <w:br/>
        <w:t xml:space="preserve">          className="icon-button gitlab"</w:t>
        <w:br/>
        <w:t xml:space="preserve">          target="_blank"</w:t>
        <w:br/>
        <w:t xml:space="preserve">          rel="noopener noreferrer"</w:t>
        <w:br/>
        <w:t xml:space="preserve">        &gt;</w:t>
        <w:br/>
        <w:t xml:space="preserve">          &lt;i className="fab fa-gitlab icon"&gt;&lt;/i&gt;</w:t>
        <w:br/>
        <w:t xml:space="preserve">          &lt;span&gt;&lt;/span&gt;</w:t>
        <w:br/>
        <w:t xml:space="preserve">        &lt;/a&gt;</w:t>
        <w:br/>
        <w:t xml:space="preserve">      ) : null}</w:t>
        <w:br/>
        <w:br/>
        <w:t xml:space="preserve">      {socialMediaLinks.medium ? (</w:t>
        <w:br/>
        <w:t xml:space="preserve">        &lt;a</w:t>
        <w:br/>
        <w:t xml:space="preserve">          href={socialMediaLinks.medium}</w:t>
        <w:br/>
        <w:t xml:space="preserve">          className="icon-button medium"</w:t>
        <w:br/>
        <w:t xml:space="preserve">          target="_blank"</w:t>
        <w:br/>
        <w:t xml:space="preserve">          rel="noopener noreferrer"</w:t>
        <w:br/>
        <w:t xml:space="preserve">        &gt;</w:t>
        <w:br/>
        <w:t xml:space="preserve">          &lt;i className="fab fa-medium icon"&gt;&lt;/i&gt;</w:t>
        <w:br/>
        <w:t xml:space="preserve">          &lt;span&gt;&lt;/span&gt;</w:t>
        <w:br/>
        <w:t xml:space="preserve">        &lt;/a&gt;</w:t>
        <w:br/>
        <w:t xml:space="preserve">      ) : null}</w:t>
        <w:br/>
        <w:br/>
        <w:t xml:space="preserve">      {socialMediaLinks.stackoverflow ? (</w:t>
        <w:br/>
        <w:t xml:space="preserve">        &lt;a</w:t>
        <w:br/>
        <w:t xml:space="preserve">          href={socialMediaLinks.stackoverflow}</w:t>
        <w:br/>
        <w:t xml:space="preserve">          className="icon-button stack-overflow"</w:t>
        <w:br/>
        <w:t xml:space="preserve">          target="_blank"</w:t>
        <w:br/>
        <w:t xml:space="preserve">          rel="noopener noreferrer"</w:t>
        <w:br/>
        <w:t xml:space="preserve">        &gt;</w:t>
        <w:br/>
        <w:t xml:space="preserve">          &lt;i className="fab fa-stack-overflow icon"&gt;&lt;/i&gt;</w:t>
        <w:br/>
        <w:t xml:space="preserve">          &lt;span&gt;&lt;/span&gt;</w:t>
        <w:br/>
        <w:t xml:space="preserve">        &lt;/a&gt;</w:t>
        <w:br/>
        <w:t xml:space="preserve">      ) : null}</w:t>
        <w:br/>
        <w:t xml:space="preserve">    &lt;/div&gt;</w:t>
        <w:br/>
        <w:t xml:space="preserve">  );</w:t>
        <w:br/>
        <w:t>}</w:t>
        <w:br/>
        <w:br/>
        <w:t>export default socialMedia;</w:t>
        <w:br/>
      </w:r>
    </w:p>
    <w:p>
      <w:r>
        <w:br w:type="page"/>
      </w:r>
    </w:p>
    <w:p>
      <w:r>
        <w:t>Ruta del archivo: /Users/luisrojas/Documents/GitHub/Protfolio2/src/components/displayLottie/DisplayLottie.js</w:t>
      </w:r>
    </w:p>
    <w:p>
      <w:r>
        <w:t>Contenido del archivo:</w:t>
      </w:r>
    </w:p>
    <w:p>
      <w:r>
        <w:t>import React, { Suspense } from "react";</w:t>
        <w:br/>
        <w:t>import Lottie from "react-lottie";</w:t>
        <w:br/>
        <w:t>import Loading from "../../containers/loading/Loading";</w:t>
        <w:br/>
        <w:br/>
        <w:t>const DisplayLottie = ({ animationData, width = "600px", height = "600px" }) =&gt; {</w:t>
        <w:br/>
        <w:t xml:space="preserve">    const defaultOptions = {</w:t>
        <w:br/>
        <w:t xml:space="preserve">        loop: true,</w:t>
        <w:br/>
        <w:t xml:space="preserve">        autoplay: true,</w:t>
        <w:br/>
        <w:t xml:space="preserve">        animationData: animationData</w:t>
        <w:br/>
        <w:t xml:space="preserve">    };</w:t>
        <w:br/>
        <w:br/>
        <w:t xml:space="preserve">    return (</w:t>
        <w:br/>
        <w:t xml:space="preserve">        &lt;div style={{ width, height }}&gt;</w:t>
        <w:br/>
        <w:t xml:space="preserve">            &lt;Suspense fallback={&lt;Loading /&gt;}&gt;</w:t>
        <w:br/>
        <w:t xml:space="preserve">                {/* To override default onClick pause by Lottie */}</w:t>
        <w:br/>
        <w:t xml:space="preserve">                &lt;div onClick={() =&gt; null}&gt;</w:t>
        <w:br/>
        <w:t xml:space="preserve">                    &lt;Lottie options={defaultOptions} height={height} width={width} /&gt;</w:t>
        <w:br/>
        <w:t xml:space="preserve">                &lt;/div&gt;</w:t>
        <w:br/>
        <w:t xml:space="preserve">            &lt;/Suspense&gt;</w:t>
        <w:br/>
        <w:t xml:space="preserve">        &lt;/div&gt;</w:t>
        <w:br/>
        <w:t xml:space="preserve">    );</w:t>
        <w:br/>
        <w:t>}</w:t>
        <w:br/>
        <w:br/>
        <w:t>export default DisplayLottie;</w:t>
        <w:br/>
      </w:r>
    </w:p>
    <w:p>
      <w:r>
        <w:br w:type="page"/>
      </w:r>
    </w:p>
    <w:p>
      <w:r>
        <w:t>Ruta del archivo: /Users/luisrojas/Documents/GitHub/Protfolio2/src/components/softwareSkills/SoftwareSkill.css</w:t>
      </w:r>
    </w:p>
    <w:p>
      <w:r>
        <w:t>Contenido del archivo:</w:t>
      </w:r>
    </w:p>
    <w:p>
      <w:r>
        <w:t>.dev-icons {</w:t>
        <w:br/>
        <w:t xml:space="preserve">  padding-left: 0;</w:t>
        <w:br/>
        <w:t xml:space="preserve">  list-style: none;</w:t>
        <w:br/>
        <w:t xml:space="preserve">  font-size: 3rem;</w:t>
        <w:br/>
        <w:t xml:space="preserve">  text-align: center;</w:t>
        <w:br/>
        <w:t xml:space="preserve">  margin: 12px 0 12px 22px;</w:t>
        <w:br/>
        <w:t>}</w:t>
        <w:br/>
        <w:br/>
        <w:t>.software-skill-inline {</w:t>
        <w:br/>
        <w:t xml:space="preserve">  display: inline-block;</w:t>
        <w:br/>
        <w:t xml:space="preserve">  margin-right: 20px;</w:t>
        <w:br/>
        <w:t xml:space="preserve">  margin-bottom: 20px;</w:t>
        <w:br/>
        <w:t>}</w:t>
        <w:br/>
        <w:br/>
        <w:t>.software-skill-inline &gt; i {</w:t>
        <w:br/>
        <w:t xml:space="preserve">  color: #868e96;</w:t>
        <w:br/>
        <w:t>}</w:t>
        <w:br/>
        <w:t>.software-skill-inline&gt;p {</w:t>
        <w:br/>
        <w:t xml:space="preserve">  color: #868e96;</w:t>
        <w:br/>
        <w:t xml:space="preserve">  font-size: 10px;</w:t>
        <w:br/>
        <w:t>}</w:t>
        <w:br/>
        <w:br/>
        <w:t>#html-5 &gt; i:hover {</w:t>
        <w:br/>
        <w:t xml:space="preserve">  color: #DD4B25;</w:t>
        <w:br/>
        <w:t>}</w:t>
        <w:br/>
        <w:t>#css3&gt;i:hover {</w:t>
        <w:br/>
        <w:t xml:space="preserve">  color: #1F5FAA;</w:t>
        <w:br/>
        <w:t>}</w:t>
        <w:br/>
        <w:t>#js&gt;i:hover {</w:t>
        <w:br/>
        <w:t xml:space="preserve">  color: #E8D44D;</w:t>
        <w:br/>
        <w:t>}</w:t>
        <w:br/>
        <w:t>#reactjs&gt;i:hover {</w:t>
        <w:br/>
        <w:t xml:space="preserve">  color: #5ED3F3;</w:t>
        <w:br/>
        <w:t>}</w:t>
        <w:br/>
        <w:t>#nodejs&gt;i:hover {</w:t>
        <w:br/>
        <w:t xml:space="preserve">  color: #3F853C;</w:t>
        <w:br/>
        <w:t>}</w:t>
        <w:br/>
        <w:t>#npm&gt;i:hover {</w:t>
        <w:br/>
        <w:t xml:space="preserve">  color: #C23535;</w:t>
        <w:br/>
        <w:t>}</w:t>
        <w:br/>
        <w:t>#sql&gt;i:hover {</w:t>
        <w:br/>
        <w:t xml:space="preserve">  color: #00758F;</w:t>
        <w:br/>
        <w:t>}</w:t>
        <w:br/>
        <w:t>#mongodb&gt;i:hover {</w:t>
        <w:br/>
        <w:t xml:space="preserve">  color: #43A53B;</w:t>
        <w:br/>
        <w:t>}</w:t>
        <w:br/>
        <w:t>#python &gt; i:hover{</w:t>
        <w:br/>
        <w:t xml:space="preserve">  color: #f7ce48;</w:t>
        <w:br/>
        <w:t>}</w:t>
        <w:br/>
        <w:t>#git&gt;i:hover {</w:t>
        <w:br/>
        <w:t xml:space="preserve">  color: #E84D31;</w:t>
        <w:br/>
        <w:t>}</w:t>
        <w:br/>
        <w:br/>
        <w:t>.software-skill-inline &gt; i:hover ~ .darkp {</w:t>
        <w:br/>
        <w:t xml:space="preserve">  color: #ffffff;</w:t>
        <w:br/>
        <w:t>}</w:t>
        <w:br/>
        <w:t>.software-skill-inline &gt; i:hover ~ .lightp {</w:t>
        <w:br/>
        <w:t xml:space="preserve">  color: #000000;</w:t>
        <w:br/>
        <w:t xml:space="preserve">  font-weight: bold;</w:t>
        <w:br/>
        <w:t>}</w:t>
        <w:br/>
        <w:br/>
        <w:br/>
      </w:r>
    </w:p>
    <w:p>
      <w:r>
        <w:br w:type="page"/>
      </w:r>
    </w:p>
    <w:p>
      <w:r>
        <w:t>Ruta del archivo: /Users/luisrojas/Documents/GitHub/Protfolio2/src/components/softwareSkills/SoftwareSkill.js</w:t>
      </w:r>
    </w:p>
    <w:p>
      <w:r>
        <w:t>Contenido del archivo:</w:t>
      </w:r>
    </w:p>
    <w:p>
      <w:r>
        <w:t>import React, {useContext} from "react";</w:t>
        <w:br/>
        <w:t>import "./SoftwareSkill.css";</w:t>
        <w:br/>
        <w:t>import {skillsSection} from "../../portfolio";</w:t>
        <w:br/>
        <w:t>import StyleContext from "../../contexts/styleContext";</w:t>
        <w:br/>
        <w:br/>
        <w:br/>
        <w:t>const SoftwareSkill = () =&gt; {</w:t>
        <w:br/>
        <w:t xml:space="preserve">  const { isDark } = useContext(StyleContext);</w:t>
        <w:br/>
        <w:br/>
        <w:t xml:space="preserve">  return (</w:t>
        <w:br/>
        <w:t xml:space="preserve">    &lt;&gt;</w:t>
        <w:br/>
        <w:t xml:space="preserve">      &lt;div className="software-skills-main-div"&gt;</w:t>
        <w:br/>
        <w:t xml:space="preserve">        &lt;ul className="dev-icons"&gt;</w:t>
        <w:br/>
        <w:t xml:space="preserve">          {skillsSection.softwareSkills.map((skill, i) =&gt; {</w:t>
        <w:br/>
        <w:t xml:space="preserve">            return (</w:t>
        <w:br/>
        <w:t xml:space="preserve">              &lt;li</w:t>
        <w:br/>
        <w:t xml:space="preserve">                key={i}</w:t>
        <w:br/>
        <w:t xml:space="preserve">                id={skill.id}</w:t>
        <w:br/>
        <w:t xml:space="preserve">                className="software-skill-inline "</w:t>
        <w:br/>
        <w:t xml:space="preserve">                name={skill.skillName}</w:t>
        <w:br/>
        <w:t xml:space="preserve">              &gt;</w:t>
        <w:br/>
        <w:t xml:space="preserve">                &lt;i className={skill.fontAwesomeClassname}&gt;&lt;/i&gt;</w:t>
        <w:br/>
        <w:br/>
        <w:t xml:space="preserve">                &lt;p className={isDark ? "darkp" : "lightp"}&gt;{skill.skillName}&lt;/p&gt;</w:t>
        <w:br/>
        <w:t xml:space="preserve">              &lt;/li&gt;</w:t>
        <w:br/>
        <w:t xml:space="preserve">            );</w:t>
        <w:br/>
        <w:t xml:space="preserve">          })}</w:t>
        <w:br/>
        <w:t xml:space="preserve">        &lt;/ul&gt;</w:t>
        <w:br/>
        <w:t xml:space="preserve">      &lt;/div&gt;</w:t>
        <w:br/>
        <w:t xml:space="preserve">    &lt;/&gt;</w:t>
        <w:br/>
        <w:t xml:space="preserve">  );</w:t>
        <w:br/>
        <w:t>}</w:t>
        <w:br/>
        <w:t>export default SoftwareSkill;</w:t>
        <w:br/>
      </w:r>
    </w:p>
    <w:p>
      <w:r>
        <w:br w:type="page"/>
      </w:r>
    </w:p>
    <w:p>
      <w:r>
        <w:t>Ruta del archivo: /Users/luisrojas/Documents/GitHub/Protfolio2/src/components/button/Button.css</w:t>
      </w:r>
    </w:p>
    <w:p>
      <w:r>
        <w:t>Contenido del archivo:</w:t>
      </w:r>
    </w:p>
    <w:p>
      <w:r>
        <w:t>.main-button {</w:t>
        <w:br/>
        <w:t xml:space="preserve">  background-color: #55198b;</w:t>
        <w:br/>
        <w:t xml:space="preserve">  border: solid 1px #55198b;</w:t>
        <w:br/>
        <w:t xml:space="preserve">  color: white;</w:t>
        <w:br/>
        <w:t xml:space="preserve">  font-weight: 700;</w:t>
        <w:br/>
        <w:t xml:space="preserve">  width: max-content;</w:t>
        <w:br/>
        <w:t xml:space="preserve">  padding: 13px 18px;</w:t>
        <w:br/>
        <w:t xml:space="preserve">  margin-right: 30px;</w:t>
        <w:br/>
        <w:t xml:space="preserve">  text-transform: uppercase;</w:t>
        <w:br/>
        <w:t xml:space="preserve">  border-radius: 6px;</w:t>
        <w:br/>
        <w:t xml:space="preserve">  text-align: center;</w:t>
        <w:br/>
        <w:t xml:space="preserve">  text-decoration: none;</w:t>
        <w:br/>
        <w:t xml:space="preserve">  display: block;</w:t>
        <w:br/>
        <w:t xml:space="preserve">  margin-top: 20px;</w:t>
        <w:br/>
        <w:t xml:space="preserve">  font-size: 16px;</w:t>
        <w:br/>
        <w:t xml:space="preserve">  cursor: pointer;</w:t>
        <w:br/>
        <w:t xml:space="preserve">  letter-spacing: 1px;</w:t>
        <w:br/>
        <w:t xml:space="preserve">  transition: all 0.3s ease-in-out 0s;</w:t>
        <w:br/>
        <w:t>}</w:t>
        <w:br/>
        <w:t>.main-button:hover {</w:t>
        <w:br/>
        <w:t xml:space="preserve">  background-color: #ffffff;</w:t>
        <w:br/>
        <w:t xml:space="preserve">  color: #55198b;</w:t>
        <w:br/>
        <w:t xml:space="preserve">  transition: all 0.3s ease 0s;</w:t>
        <w:br/>
        <w:t xml:space="preserve">  transform: translateY(-3px);</w:t>
        <w:br/>
        <w:t>}</w:t>
        <w:br/>
        <w:br/>
        <w:t>.project-button {</w:t>
        <w:br/>
        <w:t xml:space="preserve">  display: flex;</w:t>
        <w:br/>
        <w:t xml:space="preserve">  justify-content: center;</w:t>
        <w:br/>
        <w:t xml:space="preserve">  margin-top: 20px;</w:t>
        <w:br/>
        <w:t>}</w:t>
        <w:br/>
        <w:t>.project-button &gt; .main-button {</w:t>
        <w:br/>
        <w:t xml:space="preserve">  margin-right: 0 !important;</w:t>
        <w:br/>
        <w:t>}</w:t>
        <w:br/>
        <w:t>/* Media Query */</w:t>
        <w:br/>
        <w:t>@media (max-width: 768px) {</w:t>
        <w:br/>
        <w:t xml:space="preserve">  .main-button {</w:t>
        <w:br/>
        <w:t xml:space="preserve">    font-size: 15px;</w:t>
        <w:br/>
        <w:t xml:space="preserve">    padding: 12px 18px;</w:t>
        <w:br/>
        <w:t xml:space="preserve">    margin-right: 0px;</w:t>
        <w:br/>
        <w:t xml:space="preserve">  }</w:t>
        <w:br/>
        <w:t>}</w:t>
        <w:br/>
        <w:t>@media (max-width: 320px) {</w:t>
        <w:br/>
        <w:t xml:space="preserve">  .main-button {</w:t>
        <w:br/>
        <w:t xml:space="preserve">    font-size: 12px;</w:t>
        <w:br/>
        <w:t xml:space="preserve">  }</w:t>
        <w:br/>
        <w:t>}</w:t>
        <w:br/>
      </w:r>
    </w:p>
    <w:p>
      <w:r>
        <w:br w:type="page"/>
      </w:r>
    </w:p>
    <w:p>
      <w:r>
        <w:t>Ruta del archivo: /Users/luisrojas/Documents/GitHub/Protfolio2/src/components/button/Button.js</w:t>
      </w:r>
    </w:p>
    <w:p>
      <w:r>
        <w:t>Contenido del archivo:</w:t>
      </w:r>
    </w:p>
    <w:p>
      <w:r>
        <w:t>import React from "react";</w:t>
        <w:br/>
        <w:t>import "./Button.css";</w:t>
        <w:br/>
        <w:br/>
        <w:t>const Button = ({text, className, href, newTab}) =&gt; {</w:t>
        <w:br/>
        <w:t xml:space="preserve">  return (</w:t>
        <w:br/>
        <w:t xml:space="preserve">    &lt;div className={className}&gt;</w:t>
        <w:br/>
        <w:t xml:space="preserve">      &lt;a className="main-button" href={href} target={newTab &amp;&amp; "_blank"}&gt;</w:t>
        <w:br/>
        <w:t xml:space="preserve">        {text}</w:t>
        <w:br/>
        <w:t xml:space="preserve">      &lt;/a&gt;</w:t>
        <w:br/>
        <w:t xml:space="preserve">    &lt;/div&gt;</w:t>
        <w:br/>
        <w:t xml:space="preserve">  );</w:t>
        <w:br/>
        <w:t>}</w:t>
        <w:br/>
        <w:br/>
        <w:t>export default Button;</w:t>
      </w:r>
    </w:p>
    <w:p>
      <w:r>
        <w:br w:type="page"/>
      </w:r>
    </w:p>
    <w:p>
      <w:r>
        <w:t>Ruta del archivo: /Users/luisrojas/Documents/GitHub/Protfolio2/src/components/certificationCard/CertificationCard.js</w:t>
      </w:r>
    </w:p>
    <w:p>
      <w:r>
        <w:t>Contenido del archivo:</w:t>
      </w:r>
    </w:p>
    <w:p>
      <w:r>
        <w:t>import React from 'react';</w:t>
        <w:br/>
        <w:t>import "./CertificationCard.css";</w:t>
        <w:br/>
        <w:t>import { Fade } from 'react-reveal';</w:t>
        <w:br/>
        <w:br/>
        <w:t>const CertificationCard = (props) =&gt; {</w:t>
        <w:br/>
        <w:tab/>
        <w:br/>
        <w:tab/>
        <w:tab/>
        <w:t>const certificate = props.certificate;</w:t>
        <w:br/>
        <w:tab/>
        <w:tab/>
        <w:t>return (</w:t>
        <w:br/>
        <w:tab/>
        <w:tab/>
        <w:tab/>
        <w:t>&lt;div&gt;</w:t>
        <w:br/>
        <w:tab/>
        <w:tab/>
        <w:tab/>
        <w:tab/>
        <w:t>&lt;Fade bottom duration={1200} distance="40px"&gt;</w:t>
        <w:br/>
        <w:tab/>
        <w:tab/>
        <w:tab/>
        <w:tab/>
        <w:tab/>
        <w:t>&lt;div className="cert-card"&gt;</w:t>
        <w:br/>
        <w:tab/>
        <w:tab/>
        <w:tab/>
        <w:tab/>
        <w:tab/>
        <w:tab/>
        <w:t>&lt;div className="content"&gt;</w:t>
        <w:br/>
        <w:tab/>
        <w:tab/>
        <w:tab/>
        <w:tab/>
        <w:tab/>
        <w:tab/>
        <w:tab/>
        <w:t>&lt;a href={certificate.certificate_link} target="_blank" rel="noopener noreferrer"&gt;</w:t>
        <w:br/>
        <w:tab/>
        <w:tab/>
        <w:tab/>
        <w:tab/>
        <w:tab/>
        <w:tab/>
        <w:tab/>
        <w:tab/>
        <w:t>&lt;div className="content-overlay"&gt;&lt;/div&gt;</w:t>
        <w:br/>
        <w:tab/>
        <w:tab/>
        <w:tab/>
        <w:tab/>
        <w:tab/>
        <w:tab/>
        <w:tab/>
        <w:tab/>
        <w:t>&lt;div className="cert-header" style={{ backgroundColor: certificate.color_code }}&gt;</w:t>
        <w:br/>
        <w:tab/>
        <w:tab/>
        <w:tab/>
        <w:tab/>
        <w:tab/>
        <w:tab/>
        <w:tab/>
        <w:tab/>
        <w:tab/>
        <w:t>&lt;img</w:t>
        <w:br/>
        <w:tab/>
        <w:tab/>
        <w:tab/>
        <w:tab/>
        <w:tab/>
        <w:tab/>
        <w:tab/>
        <w:tab/>
        <w:tab/>
        <w:tab/>
        <w:t>className="logo_img"</w:t>
        <w:br/>
        <w:tab/>
        <w:tab/>
        <w:tab/>
        <w:tab/>
        <w:tab/>
        <w:tab/>
        <w:tab/>
        <w:tab/>
        <w:tab/>
        <w:tab/>
        <w:t>src={require(`../../assets/images/${certificate.logo_path}`)}</w:t>
        <w:br/>
        <w:tab/>
        <w:tab/>
        <w:tab/>
        <w:tab/>
        <w:tab/>
        <w:tab/>
        <w:tab/>
        <w:tab/>
        <w:tab/>
        <w:tab/>
        <w:t>alt={certificate.alt_name}</w:t>
        <w:br/>
        <w:tab/>
        <w:tab/>
        <w:tab/>
        <w:tab/>
        <w:tab/>
        <w:tab/>
        <w:tab/>
        <w:tab/>
        <w:tab/>
        <w:t>/&gt;</w:t>
        <w:br/>
        <w:tab/>
        <w:tab/>
        <w:tab/>
        <w:tab/>
        <w:tab/>
        <w:tab/>
        <w:tab/>
        <w:tab/>
        <w:t>&lt;/div&gt;</w:t>
        <w:br/>
        <w:tab/>
        <w:tab/>
        <w:tab/>
        <w:tab/>
        <w:tab/>
        <w:tab/>
        <w:tab/>
        <w:tab/>
        <w:t>&lt;div className="content-details fadeIn-top"&gt;</w:t>
        <w:br/>
        <w:tab/>
        <w:tab/>
        <w:tab/>
        <w:tab/>
        <w:tab/>
        <w:tab/>
        <w:tab/>
        <w:tab/>
        <w:tab/>
        <w:t>&lt;h3 className="content-title"&gt;Certificate&lt;/h3&gt;</w:t>
        <w:br/>
        <w:tab/>
        <w:tab/>
        <w:tab/>
        <w:tab/>
        <w:tab/>
        <w:tab/>
        <w:tab/>
        <w:tab/>
        <w:t>&lt;/div&gt;</w:t>
        <w:br/>
        <w:tab/>
        <w:tab/>
        <w:tab/>
        <w:tab/>
        <w:tab/>
        <w:tab/>
        <w:tab/>
        <w:t>&lt;/a&gt;</w:t>
        <w:br/>
        <w:tab/>
        <w:tab/>
        <w:tab/>
        <w:tab/>
        <w:tab/>
        <w:tab/>
        <w:t>&lt;/div&gt;</w:t>
        <w:br/>
        <w:tab/>
        <w:tab/>
        <w:tab/>
        <w:tab/>
        <w:tab/>
        <w:tab/>
        <w:t>&lt;div className="cert-body"&gt;</w:t>
        <w:br/>
        <w:tab/>
        <w:tab/>
        <w:tab/>
        <w:tab/>
        <w:tab/>
        <w:tab/>
        <w:tab/>
        <w:t>&lt;h2 className="cert-body-title"&gt;{certificate.title}&lt;/h2&gt;</w:t>
        <w:br/>
        <w:tab/>
        <w:tab/>
        <w:tab/>
        <w:tab/>
        <w:tab/>
        <w:tab/>
        <w:tab/>
        <w:t>&lt;h3 className="cert-body-subtitle"&gt;{certificate.subtitle}&lt;/h3&gt;</w:t>
        <w:br/>
        <w:tab/>
        <w:tab/>
        <w:tab/>
        <w:tab/>
        <w:tab/>
        <w:tab/>
        <w:t>&lt;/div&gt;</w:t>
        <w:br/>
        <w:tab/>
        <w:tab/>
        <w:tab/>
        <w:tab/>
        <w:tab/>
        <w:t>&lt;/div&gt;</w:t>
        <w:br/>
        <w:tab/>
        <w:tab/>
        <w:tab/>
        <w:tab/>
        <w:t>&lt;/Fade&gt;</w:t>
        <w:br/>
        <w:tab/>
        <w:tab/>
        <w:tab/>
        <w:t>&lt;/div&gt;</w:t>
        <w:br/>
        <w:tab/>
        <w:tab/>
        <w:t>);</w:t>
        <w:br/>
        <w:tab/>
        <w:br/>
        <w:t>}</w:t>
        <w:br/>
        <w:br/>
        <w:t>export default CertificationCard;</w:t>
      </w:r>
    </w:p>
    <w:p>
      <w:r>
        <w:br w:type="page"/>
      </w:r>
    </w:p>
    <w:p>
      <w:r>
        <w:t>Ruta del archivo: /Users/luisrojas/Documents/GitHub/Protfolio2/src/components/certificationCard/CertificationCard.css</w:t>
      </w:r>
    </w:p>
    <w:p>
      <w:r>
        <w:t>Contenido del archivo:</w:t>
      </w:r>
    </w:p>
    <w:p>
      <w:r>
        <w:t>.cert-card {</w:t>
        <w:br/>
        <w:t xml:space="preserve">  display: inline-block;</w:t>
        <w:br/>
        <w:t xml:space="preserve">  justify-content: center;</w:t>
        <w:br/>
        <w:t xml:space="preserve">  align-items: center;</w:t>
        <w:br/>
        <w:t xml:space="preserve">  text-align: center;</w:t>
        <w:br/>
        <w:t xml:space="preserve">  border-radius: 10px;</w:t>
        <w:br/>
        <w:t xml:space="preserve">  box-shadow: 0 0 36px rgba(255, 255, 255, 0.1);</w:t>
        <w:br/>
        <w:t xml:space="preserve">  flex: 0 0 30%;</w:t>
        <w:br/>
        <w:t xml:space="preserve">  width: 100%;</w:t>
        <w:br/>
        <w:t>}</w:t>
        <w:br/>
        <w:br/>
        <w:t>.cert-header {</w:t>
        <w:br/>
        <w:t xml:space="preserve">  margin: 0px;</w:t>
        <w:br/>
        <w:t xml:space="preserve">  border-radius: 10px 10px 0px 0px;</w:t>
        <w:br/>
        <w:t>}</w:t>
        <w:br/>
        <w:br/>
        <w:t>.logo_img {</w:t>
        <w:br/>
        <w:t xml:space="preserve">  margin: 3px;</w:t>
        <w:br/>
        <w:t xml:space="preserve">  width: auto;</w:t>
        <w:br/>
        <w:t xml:space="preserve">  height: 100px;</w:t>
        <w:br/>
        <w:t>}</w:t>
        <w:br/>
        <w:br/>
        <w:t>.cert-body {</w:t>
        <w:br/>
        <w:t xml:space="preserve">  margin: 0px;</w:t>
        <w:br/>
        <w:t>}</w:t>
        <w:br/>
        <w:br/>
        <w:t>.cert-body-title {</w:t>
        <w:br/>
        <w:t xml:space="preserve">  font-size: 20px;</w:t>
        <w:br/>
        <w:t xml:space="preserve">  margin: 10px;</w:t>
        <w:br/>
        <w:t>}</w:t>
        <w:br/>
        <w:br/>
        <w:t>.cert-body-subtitle {</w:t>
        <w:br/>
        <w:t xml:space="preserve">  font-size: 17px;</w:t>
        <w:br/>
        <w:t xml:space="preserve">  color: #808080;</w:t>
        <w:br/>
        <w:t xml:space="preserve">  margin: 10px;</w:t>
        <w:br/>
        <w:t>}</w:t>
        <w:br/>
        <w:br/>
        <w:t>.content {</w:t>
        <w:br/>
        <w:t xml:space="preserve">  position: relative;</w:t>
        <w:br/>
        <w:t xml:space="preserve">  width: 100%;</w:t>
        <w:br/>
        <w:t xml:space="preserve">  margin: auto;</w:t>
        <w:br/>
        <w:t xml:space="preserve">  overflow: hidden;</w:t>
        <w:br/>
        <w:t xml:space="preserve">  border-radius: 10px 10px 0px 0px;</w:t>
        <w:br/>
        <w:t>}</w:t>
        <w:br/>
        <w:br/>
        <w:t>.content .content-overlay {</w:t>
        <w:br/>
        <w:t xml:space="preserve">  background: rgba(0, 0, 0, 0.7);</w:t>
        <w:br/>
        <w:t xml:space="preserve">  position: absolute;</w:t>
        <w:br/>
        <w:t xml:space="preserve">  height: 100%;</w:t>
        <w:br/>
        <w:t xml:space="preserve">  width: 100%;</w:t>
        <w:br/>
        <w:t xml:space="preserve">  left: 0;</w:t>
        <w:br/>
        <w:t xml:space="preserve">  top: 0;</w:t>
        <w:br/>
        <w:t xml:space="preserve">  bottom: 0;</w:t>
        <w:br/>
        <w:t xml:space="preserve">  right: 0;</w:t>
        <w:br/>
        <w:t xml:space="preserve">  opacity: 0;</w:t>
        <w:br/>
        <w:t xml:space="preserve">  -webkit-transition: all 0.4s ease-in-out 0s;</w:t>
        <w:br/>
        <w:t xml:space="preserve">  -moz-transition: all 0.4s ease-in-out 0s;</w:t>
        <w:br/>
        <w:t xml:space="preserve">  transition: all 0.4s ease-in-out 0s;</w:t>
        <w:br/>
        <w:t>}</w:t>
        <w:br/>
        <w:br/>
        <w:t>.content:hover .content-overlay {</w:t>
        <w:br/>
        <w:t xml:space="preserve">  opacity: 1;</w:t>
        <w:br/>
        <w:t>}</w:t>
        <w:br/>
        <w:br/>
        <w:t>.content-details {</w:t>
        <w:br/>
        <w:t xml:space="preserve">  position: absolute;</w:t>
        <w:br/>
        <w:t xml:space="preserve">  text-align: center;</w:t>
        <w:br/>
        <w:t xml:space="preserve">  padding-left: 1em;</w:t>
        <w:br/>
        <w:t xml:space="preserve">  padding-right: 1em;</w:t>
        <w:br/>
        <w:t xml:space="preserve">  width: 100%;</w:t>
        <w:br/>
        <w:t xml:space="preserve">  top: 50%;</w:t>
        <w:br/>
        <w:t xml:space="preserve">  left: 50%;</w:t>
        <w:br/>
        <w:t xml:space="preserve">  opacity: 0;</w:t>
        <w:br/>
        <w:t xml:space="preserve">  -webkit-transform: translate(-50%, -50%);</w:t>
        <w:br/>
        <w:t xml:space="preserve">  -moz-transform: translate(-50%, -50%);</w:t>
        <w:br/>
        <w:t xml:space="preserve">  transform: translate(-50%, -50%);</w:t>
        <w:br/>
        <w:t xml:space="preserve">  -webkit-transition: all 0.3s ease-in-out 0s;</w:t>
        <w:br/>
        <w:t xml:space="preserve">  -moz-transition: all 0.3s ease-in-out 0s;</w:t>
        <w:br/>
        <w:t xml:space="preserve">  transition: all 0.3s ease-in-out 0s;</w:t>
        <w:br/>
        <w:t>}</w:t>
        <w:br/>
        <w:br/>
        <w:t>.content:hover .content-details {</w:t>
        <w:br/>
        <w:t xml:space="preserve">  top: 50%;</w:t>
        <w:br/>
        <w:t xml:space="preserve">  left: 50%;</w:t>
        <w:br/>
        <w:t xml:space="preserve">  opacity: 1;</w:t>
        <w:br/>
        <w:t>}</w:t>
        <w:br/>
        <w:br/>
        <w:t>.content-details h3 {</w:t>
        <w:br/>
        <w:t xml:space="preserve">  color: #fff;</w:t>
        <w:br/>
        <w:t xml:space="preserve">  font-weight: 500;</w:t>
        <w:br/>
        <w:t xml:space="preserve">  letter-spacing: 0.15em;</w:t>
        <w:br/>
        <w:t xml:space="preserve">  margin-bottom: 0.5em;</w:t>
        <w:br/>
        <w:t xml:space="preserve">  text-transform: uppercase;</w:t>
        <w:br/>
        <w:t>}</w:t>
        <w:br/>
        <w:br/>
        <w:t>.fadeIn-top {</w:t>
        <w:br/>
        <w:t xml:space="preserve">  top: 20%;</w:t>
        <w:br/>
        <w:t>}</w:t>
        <w:br/>
        <w:br/>
        <w:t>@media screen and (max-width: 480px) and (min-width: 300px) {</w:t>
        <w:br/>
        <w:t xml:space="preserve">  .cert-body-title {</w:t>
        <w:br/>
        <w:t xml:space="preserve">    font-size: 18px;</w:t>
        <w:br/>
        <w:t xml:space="preserve">  }</w:t>
        <w:br/>
        <w:t>}</w:t>
      </w:r>
    </w:p>
    <w:p>
      <w:r>
        <w:br w:type="page"/>
      </w:r>
    </w:p>
    <w:p>
      <w:r>
        <w:t>Ruta del archivo: /Users/luisrojas/Documents/GitHub/Protfolio2/src/components/educationCard/EducationCard.css</w:t>
      </w:r>
    </w:p>
    <w:p>
      <w:r>
        <w:t>Contenido del archivo:</w:t>
      </w:r>
    </w:p>
    <w:p>
      <w:r>
        <w:t>.education-card {</w:t>
        <w:br/>
        <w:t xml:space="preserve">  display: flex;</w:t>
        <w:br/>
        <w:t xml:space="preserve">  flex-direction: row;</w:t>
        <w:br/>
        <w:t>}</w:t>
        <w:br/>
        <w:br/>
        <w:t>.education-card:hover + .education-card-border {</w:t>
        <w:br/>
        <w:t xml:space="preserve">  border-color: #a9a7f9;</w:t>
        <w:br/>
        <w:t xml:space="preserve">  width: 100%;</w:t>
        <w:br/>
        <w:t xml:space="preserve">  -webkit-transition: width 0.6s ease-in-out;</w:t>
        <w:br/>
        <w:t xml:space="preserve">  -moz-transition: width 0.6s ease-in-out;</w:t>
        <w:br/>
        <w:t xml:space="preserve">  -o-transition: width 0.6s ease-in-out;</w:t>
        <w:br/>
        <w:t xml:space="preserve">  transition: width 0.6s ease-in-out;</w:t>
        <w:br/>
        <w:t>}</w:t>
        <w:br/>
        <w:br/>
        <w:t>.education-card-border {</w:t>
        <w:br/>
        <w:t xml:space="preserve">  height: 30px;</w:t>
        <w:br/>
        <w:t xml:space="preserve">  width: 80%;</w:t>
        <w:br/>
        <w:t xml:space="preserve">  border-top: 2px solid rgba(211, 211, 211, 0.397);</w:t>
        <w:br/>
        <w:t xml:space="preserve">  margin-bottom: 20px;</w:t>
        <w:br/>
        <w:t xml:space="preserve">  -webkit-transition: width 0.6s ease-in-out;</w:t>
        <w:br/>
        <w:t xml:space="preserve">  -moz-transition: width 0.6s ease-in-out;</w:t>
        <w:br/>
        <w:t xml:space="preserve">  -o-transition: width 0.6s ease-in-out;</w:t>
        <w:br/>
        <w:t xml:space="preserve">  transition: width 0.6s ease-in-out;</w:t>
        <w:br/>
        <w:t>}</w:t>
        <w:br/>
        <w:br/>
        <w:t>.education-head {</w:t>
        <w:br/>
        <w:t xml:space="preserve">  display: flex;</w:t>
        <w:br/>
        <w:t xml:space="preserve">  flex-direction: row;</w:t>
        <w:br/>
        <w:t>}</w:t>
        <w:br/>
        <w:br/>
        <w:t>.education-text-school {</w:t>
        <w:br/>
        <w:t xml:space="preserve">  margin: 0;</w:t>
        <w:br/>
        <w:t xml:space="preserve">  font-size: 28px;</w:t>
        <w:br/>
        <w:t xml:space="preserve">  font-weight: 700;</w:t>
        <w:br/>
        <w:t xml:space="preserve">  text-overflow: ellipsis;</w:t>
        <w:br/>
        <w:t xml:space="preserve">  overflow: hidden;</w:t>
        <w:br/>
        <w:t xml:space="preserve">  white-space: nowrap;</w:t>
        <w:br/>
        <w:t xml:space="preserve">  height: 27px;</w:t>
        <w:br/>
        <w:t>}</w:t>
        <w:br/>
        <w:br/>
        <w:t>.education-roundedimg {</w:t>
        <w:br/>
        <w:t xml:space="preserve">  object-fit: cover;</w:t>
        <w:br/>
        <w:t xml:space="preserve">  margin-right: 2rem;</w:t>
        <w:br/>
        <w:t xml:space="preserve">  width: 6rem;</w:t>
        <w:br/>
        <w:t xml:space="preserve">  height: 6rem;</w:t>
        <w:br/>
        <w:t xml:space="preserve">  box-shadow: 0 0.5rem 1rem rgba(0, 0, 0, 0.3);</w:t>
        <w:br/>
        <w:t xml:space="preserve">  border-radius: 50%;</w:t>
        <w:br/>
        <w:t>}</w:t>
        <w:br/>
        <w:br/>
        <w:t>.education-card-right {</w:t>
        <w:br/>
        <w:t xml:space="preserve">  max-width: 70%;</w:t>
        <w:br/>
        <w:t>}</w:t>
        <w:br/>
        <w:br/>
        <w:t>.education-text-subHeader {</w:t>
        <w:br/>
        <w:t xml:space="preserve">  color: black;</w:t>
        <w:br/>
        <w:t xml:space="preserve">  font-weight: 700;</w:t>
        <w:br/>
        <w:t xml:space="preserve">  font-size: 19px;</w:t>
        <w:br/>
        <w:t xml:space="preserve">  margin: 0px;</w:t>
        <w:br/>
        <w:t xml:space="preserve">  padding-top: 0.8rem;</w:t>
        <w:br/>
        <w:t xml:space="preserve">  line-height: normal;</w:t>
        <w:br/>
        <w:t>}</w:t>
        <w:br/>
        <w:br/>
        <w:t>.education-text-duration {</w:t>
        <w:br/>
        <w:t xml:space="preserve">  color: #000000;</w:t>
        <w:br/>
        <w:t xml:space="preserve">  font-size: 19px;</w:t>
        <w:br/>
        <w:t xml:space="preserve">  margin: 0px;</w:t>
        <w:br/>
        <w:t xml:space="preserve">  padding-top: 0.5rem;</w:t>
        <w:br/>
        <w:t>}</w:t>
        <w:br/>
        <w:br/>
        <w:t>.education-text-desc {</w:t>
        <w:br/>
        <w:t xml:space="preserve">  margin-top: 0.5rem;</w:t>
        <w:br/>
        <w:t xml:space="preserve">  margin-bottom: 0.5rem;</w:t>
        <w:br/>
        <w:t>}</w:t>
        <w:br/>
        <w:br/>
        <w:t>.education-text-bullets &gt; ul {</w:t>
        <w:br/>
        <w:t xml:space="preserve">  margin-top: 0.5rem;</w:t>
        <w:br/>
        <w:t>}</w:t>
        <w:br/>
        <w:br/>
        <w:t>/* Media Query */</w:t>
        <w:br/>
        <w:br/>
        <w:t>@media (max-width: 1380px) {</w:t>
        <w:br/>
        <w:t xml:space="preserve">  .education-card {</w:t>
        <w:br/>
        <w:t xml:space="preserve">    flex-direction: column;</w:t>
        <w:br/>
        <w:t xml:space="preserve">    padding-bottom: 10px;</w:t>
        <w:br/>
        <w:t xml:space="preserve">  }</w:t>
        <w:br/>
        <w:t xml:space="preserve">  .education-card-right {</w:t>
        <w:br/>
        <w:t xml:space="preserve">    max-width: 90%;</w:t>
        <w:br/>
        <w:t xml:space="preserve">  }</w:t>
        <w:br/>
        <w:t xml:space="preserve">  .education-card-border {</w:t>
        <w:br/>
        <w:t xml:space="preserve">    width: 90%;</w:t>
        <w:br/>
        <w:t xml:space="preserve">  }</w:t>
        <w:br/>
        <w:t xml:space="preserve">  .education-text-subHeader {</w:t>
        <w:br/>
        <w:t xml:space="preserve">    padding-top: 0.5rem;</w:t>
        <w:br/>
        <w:t xml:space="preserve">    font-size: 16px;</w:t>
        <w:br/>
        <w:t xml:space="preserve">  }</w:t>
        <w:br/>
        <w:t xml:space="preserve">  .education-text-school {</w:t>
        <w:br/>
        <w:t xml:space="preserve">    font-size: 20px;</w:t>
        <w:br/>
        <w:t xml:space="preserve">    height: 23px;</w:t>
        <w:br/>
        <w:t xml:space="preserve">  }</w:t>
        <w:br/>
        <w:t xml:space="preserve">  .education-text-duration {</w:t>
        <w:br/>
        <w:t xml:space="preserve">    font-size: 16px;</w:t>
        <w:br/>
        <w:t xml:space="preserve">  }</w:t>
        <w:br/>
        <w:t xml:space="preserve">  .education-roundedimg {</w:t>
        <w:br/>
        <w:t xml:space="preserve">    width: 4rem;</w:t>
        <w:br/>
        <w:t xml:space="preserve">    height: 4rem;</w:t>
        <w:br/>
        <w:t xml:space="preserve">    margin-bottom: 0.5rem;</w:t>
        <w:br/>
        <w:t xml:space="preserve">    margin-right: 0px;</w:t>
        <w:br/>
        <w:t xml:space="preserve">  }</w:t>
        <w:br/>
        <w:t>}</w:t>
        <w:br/>
        <w:br/>
        <w:t>@media (max-width: 768px) {</w:t>
        <w:br/>
        <w:t xml:space="preserve">  .education-card {</w:t>
        <w:br/>
        <w:t xml:space="preserve">    text-align: center;</w:t>
        <w:br/>
        <w:t xml:space="preserve">  }</w:t>
        <w:br/>
        <w:t xml:space="preserve">  .education-card-right {</w:t>
        <w:br/>
        <w:t xml:space="preserve">    max-width: 100%;</w:t>
        <w:br/>
        <w:t xml:space="preserve">  }</w:t>
        <w:br/>
        <w:t xml:space="preserve">  .education-card-border {</w:t>
        <w:br/>
        <w:t xml:space="preserve">    width: 100%;</w:t>
        <w:br/>
        <w:t xml:space="preserve">  }</w:t>
        <w:br/>
        <w:t xml:space="preserve">  .education-roundedimg {</w:t>
        <w:br/>
        <w:t xml:space="preserve">    margin-top: 10px;</w:t>
        <w:br/>
        <w:t xml:space="preserve">    width: 4rem;</w:t>
        <w:br/>
        <w:t xml:space="preserve">    height: 4rem;</w:t>
        <w:br/>
        <w:t xml:space="preserve">    margin-bottom: 1rem;</w:t>
        <w:br/>
        <w:t xml:space="preserve">    margin-right: 0;</w:t>
        <w:br/>
        <w:t xml:space="preserve">  }</w:t>
        <w:br/>
        <w:t xml:space="preserve">  .education-text-bullets &gt; ul {</w:t>
        <w:br/>
        <w:t xml:space="preserve">    max-width: 80%;</w:t>
        <w:br/>
        <w:t xml:space="preserve">    margin: auto;</w:t>
        <w:br/>
        <w:t xml:space="preserve">  }</w:t>
        <w:br/>
        <w:t>}</w:t>
        <w:br/>
      </w:r>
    </w:p>
    <w:p>
      <w:r>
        <w:br w:type="page"/>
      </w:r>
    </w:p>
    <w:p>
      <w:r>
        <w:t>Ruta del archivo: /Users/luisrojas/Documents/GitHub/Protfolio2/src/components/educationCard/EducationCard.js</w:t>
      </w:r>
    </w:p>
    <w:p>
      <w:r>
        <w:t>Contenido del archivo:</w:t>
      </w:r>
    </w:p>
    <w:p>
      <w:r>
        <w:t>import React, {createRef, useContext} from "react";</w:t>
        <w:br/>
        <w:t>import {Fade, Slide, Zoom} from "react-reveal";</w:t>
        <w:br/>
        <w:t>import "./EducationCard.css";</w:t>
        <w:br/>
        <w:t>import StyleContext from "../../contexts/StyleContext";</w:t>
        <w:br/>
        <w:br/>
        <w:t>export default function EducationCard({school}) {</w:t>
        <w:br/>
        <w:t xml:space="preserve">  const imgRef = createRef();</w:t>
        <w:br/>
        <w:br/>
        <w:t xml:space="preserve">  const GetDescBullets = ({descBullets}) =&gt; {</w:t>
        <w:br/>
        <w:t xml:space="preserve">    return descBullets</w:t>
        <w:br/>
        <w:t xml:space="preserve">      ? descBullets.map((item, i) =&gt; (</w:t>
        <w:br/>
        <w:t xml:space="preserve">          &lt;li key={i} className="subTitle"&gt;</w:t>
        <w:br/>
        <w:t xml:space="preserve">            {item}</w:t>
        <w:br/>
        <w:t xml:space="preserve">          &lt;/li&gt;</w:t>
        <w:br/>
        <w:t xml:space="preserve">        ))</w:t>
        <w:br/>
        <w:t xml:space="preserve">      : null;</w:t>
        <w:br/>
        <w:t xml:space="preserve">  };</w:t>
        <w:br/>
        <w:t xml:space="preserve">  const {isDark} = useContext(StyleContext);</w:t>
        <w:br/>
        <w:t xml:space="preserve">  return (</w:t>
        <w:br/>
        <w:t xml:space="preserve">    &lt;div&gt;</w:t>
        <w:br/>
        <w:t xml:space="preserve">      &lt;Fade left duration={1000}&gt;</w:t>
        <w:br/>
        <w:t xml:space="preserve">        &lt;div className="education-card"&gt;</w:t>
        <w:br/>
        <w:t xml:space="preserve">          &lt;div className="education-card-left"&gt;</w:t>
        <w:br/>
        <w:t xml:space="preserve">            &lt;img</w:t>
        <w:br/>
        <w:t xml:space="preserve">              crossOrigin={"anonymous"}</w:t>
        <w:br/>
        <w:t xml:space="preserve">              ref={imgRef}</w:t>
        <w:br/>
        <w:t xml:space="preserve">              className="education-roundedimg"</w:t>
        <w:br/>
        <w:t xml:space="preserve">              src={school.logo}</w:t>
        <w:br/>
        <w:t xml:space="preserve">              alt={school.schoolName}</w:t>
        <w:br/>
        <w:t xml:space="preserve">            /&gt;</w:t>
        <w:br/>
        <w:t xml:space="preserve">          &lt;/div&gt;</w:t>
        <w:br/>
        <w:t xml:space="preserve">          &lt;div className="education-card-right"&gt;</w:t>
        <w:br/>
        <w:t xml:space="preserve">            &lt;h5 className="education-text-school"&gt;{school.schoolName}&lt;/h5&gt;</w:t>
        <w:br/>
        <w:br/>
        <w:t xml:space="preserve">            &lt;div className="education-text-details"&gt;</w:t>
        <w:br/>
        <w:t xml:space="preserve">              &lt;h5</w:t>
        <w:br/>
        <w:t xml:space="preserve">                className={</w:t>
        <w:br/>
        <w:t xml:space="preserve">                  isDark</w:t>
        <w:br/>
        <w:t xml:space="preserve">                    ? "dark-mode education-text-subHeader"</w:t>
        <w:br/>
        <w:t xml:space="preserve">                    : "education-text-subHeader"</w:t>
        <w:br/>
        <w:t xml:space="preserve">                }</w:t>
        <w:br/>
        <w:t xml:space="preserve">              &gt;</w:t>
        <w:br/>
        <w:t xml:space="preserve">                {school.subHeader}</w:t>
        <w:br/>
        <w:t xml:space="preserve">              &lt;/h5&gt;</w:t>
        <w:br/>
        <w:t xml:space="preserve">              &lt;p</w:t>
        <w:br/>
        <w:t xml:space="preserve">                className={`${</w:t>
        <w:br/>
        <w:t xml:space="preserve">                  isDark ? "dark-mode" : ""</w:t>
        <w:br/>
        <w:t xml:space="preserve">                } education-text-duration`}</w:t>
        <w:br/>
        <w:t xml:space="preserve">              &gt;</w:t>
        <w:br/>
        <w:t xml:space="preserve">                {school.duration}</w:t>
        <w:br/>
        <w:t xml:space="preserve">              &lt;/p&gt;</w:t>
        <w:br/>
        <w:t xml:space="preserve">              &lt;p className="education-text-desc"&gt;{school.desc}&lt;/p&gt;</w:t>
        <w:br/>
        <w:t xml:space="preserve">              &lt;div className="education-text-bullets"&gt;</w:t>
        <w:br/>
        <w:t xml:space="preserve">                &lt;ul&gt;</w:t>
        <w:br/>
        <w:t xml:space="preserve">                  &lt;GetDescBullets descBullets={school.descBullets} /&gt;</w:t>
        <w:br/>
        <w:t xml:space="preserve">                &lt;/ul&gt;</w:t>
        <w:br/>
        <w:t xml:space="preserve">              &lt;/div&gt;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&lt;/Fade&gt;</w:t>
        <w:br/>
        <w:t xml:space="preserve">      &lt;Slide left duration={2000}&gt;</w:t>
        <w:br/>
        <w:t xml:space="preserve">        &lt;div className="education-card-border"&gt;&lt;/div&gt;</w:t>
        <w:br/>
        <w:t xml:space="preserve">      &lt;/Slide&gt;</w:t>
        <w:br/>
        <w:t xml:space="preserve">    &lt;/div&gt;</w:t>
        <w:br/>
        <w:t xml:space="preserve">  );</w:t>
        <w:br/>
        <w:t>}</w:t>
        <w:br/>
      </w:r>
    </w:p>
    <w:p>
      <w:r>
        <w:br w:type="page"/>
      </w:r>
    </w:p>
    <w:p>
      <w:r>
        <w:t>Ruta del archivo: /Users/luisrojas/Documents/GitHub/Protfolio2/src/components/githubProfileCard/GithubProfileCard.js</w:t>
      </w:r>
    </w:p>
    <w:p>
      <w:r>
        <w:t>Contenido del archivo:</w:t>
      </w:r>
    </w:p>
    <w:p>
      <w:r>
        <w:t>﻿import React from "react";</w:t>
        <w:br/>
        <w:t>import "./GithubProfileCard.css";</w:t>
        <w:br/>
        <w:t>import SocialMedia from "../../components/socialMedia/SocialMedia";</w:t>
        <w:br/>
        <w:t>import { contactInfo } from "../../portfolio";</w:t>
        <w:br/>
        <w:t>import emoji from "react-easy-emoji";</w:t>
        <w:br/>
        <w:t>import { Fade } from "react-reveal";</w:t>
        <w:br/>
        <w:br/>
        <w:t>export default function GithubProfileCard({ prof }) {</w:t>
        <w:br/>
        <w:t xml:space="preserve">  console.log(prof);</w:t>
        <w:br/>
        <w:t xml:space="preserve">  if (prof.hireable === true) {</w:t>
        <w:br/>
        <w:t xml:space="preserve">    prof.hireable = "Yes";</w:t>
        <w:br/>
        <w:t xml:space="preserve">  } else {</w:t>
        <w:br/>
        <w:t xml:space="preserve">    prof.hireable = "No";</w:t>
        <w:br/>
        <w:t xml:space="preserve">  }</w:t>
        <w:br/>
        <w:t xml:space="preserve">  return (</w:t>
        <w:br/>
        <w:t xml:space="preserve">    &lt;Fade bottom duration={1000} distance="20px"&gt;</w:t>
        <w:br/>
        <w:t xml:space="preserve">      &lt;div className="main" id="contact"&gt;</w:t>
        <w:br/>
        <w:t xml:space="preserve">        &lt;h1 className="prof-title"&gt;Reach Out to me!&lt;/h1&gt;</w:t>
        <w:br/>
        <w:t xml:space="preserve">        &lt;div className="row"&gt;</w:t>
        <w:br/>
        <w:t xml:space="preserve">          &lt;div className="main-content-profile"&gt;</w:t>
        <w:br/>
        <w:t xml:space="preserve">            &lt;div className="blog-header"&gt;</w:t>
        <w:br/>
        <w:t xml:space="preserve">              &lt;p className="subTitle blog-subtitle"&gt;{contactInfo.subtitle}&lt;/p&gt;</w:t>
        <w:br/>
        <w:t xml:space="preserve">            &lt;/div&gt;</w:t>
        <w:br/>
        <w:t xml:space="preserve">            &lt;h2 className="bio-text"&gt;{emoji(String(prof.bio))}&lt;/h2&gt;</w:t>
        <w:br/>
        <w:t xml:space="preserve">            {prof.location !== null &amp;&amp; (</w:t>
        <w:br/>
        <w:t xml:space="preserve">              &lt;div className="location-div"&gt;</w:t>
        <w:br/>
        <w:t xml:space="preserve">                &lt;span className="desc-prof"&gt;</w:t>
        <w:br/>
        <w:t xml:space="preserve">                  &lt;svg</w:t>
        <w:br/>
        <w:t xml:space="preserve">                    viewBox="0 0 12 16"</w:t>
        <w:br/>
        <w:t xml:space="preserve">                    version="1.1"</w:t>
        <w:br/>
        <w:t xml:space="preserve">                    width="20"</w:t>
        <w:br/>
        <w:t xml:space="preserve">                    height="18"</w:t>
        <w:br/>
        <w:t xml:space="preserve">                    aria-hidden="true"</w:t>
        <w:br/>
        <w:t xml:space="preserve">                  &gt;</w:t>
        <w:br/>
        <w:t xml:space="preserve">                    &lt;path</w:t>
        <w:br/>
        <w:t xml:space="preserve">                      fillRule="evenodd"</w:t>
        <w:br/>
        <w:t xml:space="preserve">                      d="M6 0C2.69 0 0 2.5 0 5.5 0 10.02 6 16 6 16s6-5.98 6-10.5C12 2.5 9.31 0 6 0zm0 14.55C4.14 12.52 1 8.44 1 5.5 1 3.02 3.25 1 6 1c1.34 0 2.61.48 3.56 1.36.92.86 1.44 1.97 1.44 3.14 0 2.94-3.14 7.02-5 9.05zM8 5.5c0 1.11-.89 2-2 2-1.11 0-2-.89-2-2 0-1.11.89-2 2-2 1.11 0 2 .89 2 2z"</w:t>
        <w:br/>
        <w:t xml:space="preserve">                    &gt;&lt;/path&gt;</w:t>
        <w:br/>
        <w:t xml:space="preserve">                  &lt;/svg&gt;</w:t>
        <w:br/>
        <w:t xml:space="preserve">                  {prof.location}</w:t>
        <w:br/>
        <w:t xml:space="preserve">                &lt;/span&gt;</w:t>
        <w:br/>
        <w:t xml:space="preserve">              &lt;/div&gt;</w:t>
        <w:br/>
        <w:t xml:space="preserve">            )}</w:t>
        <w:br/>
        <w:t xml:space="preserve">            &lt;div className="opp-div"&gt;</w:t>
        <w:br/>
        <w:t xml:space="preserve">              &lt;span className="desc-prof"&gt;</w:t>
        <w:br/>
        <w:t xml:space="preserve">                Open for opportunities: Yes</w:t>
        <w:br/>
        <w:t xml:space="preserve">              &lt;/span&gt;</w:t>
        <w:br/>
        <w:t xml:space="preserve">            &lt;/div&gt;</w:t>
        <w:br/>
        <w:t xml:space="preserve">            &lt;SocialMedia /&gt;</w:t>
        <w:br/>
        <w:t xml:space="preserve">          &lt;/div&gt;</w:t>
        <w:br/>
        <w:t xml:space="preserve">          &lt;div className="image-content-profile"&gt;</w:t>
        <w:br/>
        <w:t xml:space="preserve">            &lt;img</w:t>
        <w:br/>
        <w:t xml:space="preserve">              src={prof.avatarUrl}</w:t>
        <w:br/>
        <w:t xml:space="preserve">              alt={prof.name}</w:t>
        <w:br/>
        <w:t xml:space="preserve">              className="profile-image"</w:t>
        <w:br/>
        <w:t xml:space="preserve">            /&gt;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  &lt;/Fade&gt;</w:t>
        <w:br/>
        <w:t xml:space="preserve">  );</w:t>
        <w:br/>
        <w:t>}</w:t>
        <w:br/>
      </w:r>
    </w:p>
    <w:p>
      <w:r>
        <w:br w:type="page"/>
      </w:r>
    </w:p>
    <w:p>
      <w:r>
        <w:t>Ruta del archivo: /Users/luisrojas/Documents/GitHub/Protfolio2/src/components/githubProfileCard/GithubProfileCard.css</w:t>
      </w:r>
    </w:p>
    <w:p>
      <w:r>
        <w:t>Contenido del archivo:</w:t>
      </w:r>
    </w:p>
    <w:p>
      <w:r>
        <w:t>.profile-image {</w:t>
        <w:br/>
        <w:t xml:space="preserve">  border-radius: 50%;</w:t>
        <w:br/>
        <w:t xml:space="preserve">  border: 4px solid #6c63ff;</w:t>
        <w:br/>
        <w:t xml:space="preserve">  margin-left: auto;</w:t>
        <w:br/>
        <w:t xml:space="preserve">  width: 100%;</w:t>
        <w:br/>
        <w:t xml:space="preserve">  max-width: 350px;</w:t>
        <w:br/>
        <w:t xml:space="preserve">  height: auto;</w:t>
        <w:br/>
        <w:t xml:space="preserve">  transition: all 0.1s ease-out;</w:t>
        <w:br/>
        <w:t xml:space="preserve">  /* filter: hue-rotate(50deg); */</w:t>
        <w:br/>
        <w:t xml:space="preserve">  filter: grayscale(80%);</w:t>
        <w:br/>
        <w:t>}</w:t>
        <w:br/>
        <w:br/>
        <w:t>.profile-image:hover {</w:t>
        <w:br/>
        <w:t xml:space="preserve">  filter: none;</w:t>
        <w:br/>
        <w:t>}</w:t>
        <w:br/>
        <w:br/>
        <w:t>.prof-title {</w:t>
        <w:br/>
        <w:t xml:space="preserve">  margin: 0;</w:t>
        <w:br/>
        <w:t xml:space="preserve">  font-size: 40px;</w:t>
        <w:br/>
        <w:t xml:space="preserve">  font-weight: 400;</w:t>
        <w:br/>
        <w:t>}</w:t>
        <w:br/>
        <w:br/>
        <w:t>.location-div {</w:t>
        <w:br/>
        <w:t xml:space="preserve">  text-shadow: blanchedalmond;</w:t>
        <w:br/>
        <w:t>}</w:t>
        <w:br/>
        <w:br/>
        <w:t>.opp-div {</w:t>
        <w:br/>
        <w:t xml:space="preserve">  padding-bottom: 1rem;</w:t>
        <w:br/>
        <w:t>}</w:t>
        <w:br/>
        <w:br/>
        <w:t>.row {</w:t>
        <w:br/>
        <w:t xml:space="preserve">  display: flex;</w:t>
        <w:br/>
        <w:t>}</w:t>
        <w:br/>
        <w:br/>
        <w:t>.main-content-profile {</w:t>
        <w:br/>
        <w:t xml:space="preserve">  flex: 80%;</w:t>
        <w:br/>
        <w:t>}</w:t>
        <w:br/>
        <w:br/>
        <w:t>.image-content-profile {</w:t>
        <w:br/>
        <w:t xml:space="preserve">  text-align: right;</w:t>
        <w:br/>
        <w:t xml:space="preserve">  flex: 20%;</w:t>
        <w:br/>
        <w:t xml:space="preserve">  max-width: 100%;</w:t>
        <w:br/>
        <w:t xml:space="preserve">  height: auto;</w:t>
        <w:br/>
        <w:t>}</w:t>
        <w:br/>
        <w:br/>
        <w:t>.bio-text {</w:t>
        <w:br/>
        <w:t xml:space="preserve">  line-height: 30px;</w:t>
        <w:br/>
        <w:t xml:space="preserve">  font-size: 22px;</w:t>
        <w:br/>
        <w:t>}</w:t>
        <w:br/>
        <w:br/>
        <w:t>.desc-prof {</w:t>
        <w:br/>
        <w:t xml:space="preserve">  line-height: 45px;</w:t>
        <w:br/>
        <w:t xml:space="preserve">  font-size: 19px;</w:t>
        <w:br/>
        <w:t>}</w:t>
        <w:br/>
        <w:br/>
        <w:t>.subTitle {</w:t>
        <w:br/>
        <w:t xml:space="preserve">  color: #868e96;</w:t>
        <w:br/>
        <w:t>}</w:t>
        <w:br/>
        <w:br/>
        <w:t>@media (max-width: 768px) {</w:t>
        <w:br/>
        <w:t xml:space="preserve">  .row {</w:t>
        <w:br/>
        <w:t xml:space="preserve">    display: flex;</w:t>
        <w:br/>
        <w:t xml:space="preserve">    flex-direction: column;</w:t>
        <w:br/>
        <w:t xml:space="preserve">  }</w:t>
        <w:br/>
        <w:br/>
        <w:t xml:space="preserve">  .main-content-profile {</w:t>
        <w:br/>
        <w:t xml:space="preserve">    text-align: center;</w:t>
        <w:br/>
        <w:t xml:space="preserve">    order: 2;</w:t>
        <w:br/>
        <w:t xml:space="preserve">  }</w:t>
        <w:br/>
        <w:br/>
        <w:t xml:space="preserve">  .bio-text {</w:t>
        <w:br/>
        <w:t xml:space="preserve">    font-size: 16px;</w:t>
        <w:br/>
        <w:t xml:space="preserve">  }</w:t>
        <w:br/>
        <w:br/>
        <w:t xml:space="preserve">  .image-content-profile {</w:t>
        <w:br/>
        <w:t xml:space="preserve">    margin-left: auto;</w:t>
        <w:br/>
        <w:t xml:space="preserve">    margin-right: auto;</w:t>
        <w:br/>
        <w:t xml:space="preserve">    order: 1;</w:t>
        <w:br/>
        <w:t xml:space="preserve">  }</w:t>
        <w:br/>
        <w:br/>
        <w:t xml:space="preserve">  .desc-prof {</w:t>
        <w:br/>
        <w:t xml:space="preserve">    line-height: 30px;</w:t>
        <w:br/>
        <w:t xml:space="preserve">    font-size: 16px;</w:t>
        <w:br/>
        <w:t xml:space="preserve">  }</w:t>
        <w:br/>
        <w:br/>
        <w:t xml:space="preserve">  .profile-image {</w:t>
        <w:br/>
        <w:t xml:space="preserve">    margin-left: auto;</w:t>
        <w:br/>
        <w:t xml:space="preserve">    margin-right: auto;</w:t>
        <w:br/>
        <w:t xml:space="preserve">    width: 100%;</w:t>
        <w:br/>
        <w:t xml:space="preserve">    max-width: 250px;</w:t>
        <w:br/>
        <w:t xml:space="preserve">    height: auto;</w:t>
        <w:br/>
        <w:t xml:space="preserve">  }</w:t>
        <w:br/>
        <w:br/>
        <w:t xml:space="preserve">  .profile-image:hover {</w:t>
        <w:br/>
        <w:t xml:space="preserve">    box-shadow: rgba(0, 0, 0, 1) 0 50px 50px -50px;</w:t>
        <w:br/>
        <w:t xml:space="preserve">    transition: 0.3s ease-out;</w:t>
        <w:br/>
        <w:t xml:space="preserve">  }</w:t>
        <w:br/>
        <w:br/>
        <w:t xml:space="preserve">  .prof-title {</w:t>
        <w:br/>
        <w:t xml:space="preserve">    padding-bottom: 1rem;</w:t>
        <w:br/>
        <w:t xml:space="preserve">    font-size: 32px;</w:t>
        <w:br/>
        <w:t xml:space="preserve">    text-align: center;</w:t>
        <w:br/>
        <w:t xml:space="preserve">  }</w:t>
        <w:br/>
        <w:t>}</w:t>
        <w:br/>
      </w:r>
    </w:p>
    <w:p>
      <w:r>
        <w:br w:type="page"/>
      </w:r>
    </w:p>
    <w:p>
      <w:r>
        <w:t>Ruta del archivo: /Users/luisrojas/Documents/GitHub/Protfolio2/src/components/blogCard/BlogCard.css</w:t>
      </w:r>
    </w:p>
    <w:p>
      <w:r>
        <w:t>Contenido del archivo:</w:t>
      </w:r>
    </w:p>
    <w:p>
      <w:r>
        <w:t>.small-dark {</w:t>
        <w:br/>
        <w:t xml:space="preserve">  color: white !important;</w:t>
        <w:br/>
        <w:t>}</w:t>
        <w:br/>
        <w:br/>
        <w:t>.blog-container {</w:t>
        <w:br/>
        <w:t xml:space="preserve">  border-radius: 10px;</w:t>
        <w:br/>
        <w:t xml:space="preserve">  color: #586069;</w:t>
        <w:br/>
        <w:t xml:space="preserve">  background-color: #1C2230;</w:t>
        <w:br/>
        <w:t xml:space="preserve">  box-shadow: 0 0 36px rgba(0, 0, 0, 0.1);</w:t>
        <w:br/>
        <w:t xml:space="preserve">  cursor: pointer;</w:t>
        <w:br/>
        <w:t xml:space="preserve">  height: 200px;</w:t>
        <w:br/>
        <w:t>}</w:t>
        <w:br/>
        <w:br/>
        <w:t>.blog-title {</w:t>
        <w:br/>
        <w:t xml:space="preserve">  color: #262626;</w:t>
        <w:br/>
        <w:t xml:space="preserve">  font-size: 22px;</w:t>
        <w:br/>
        <w:t xml:space="preserve">  line-height: 24px;</w:t>
        <w:br/>
        <w:t xml:space="preserve">  font-weight: 700;</w:t>
        <w:br/>
        <w:t xml:space="preserve">  margin-left: 20px;</w:t>
        <w:br/>
        <w:t xml:space="preserve">  margin-right: 20px;</w:t>
        <w:br/>
        <w:t xml:space="preserve">  margin-bottom: 14px;</w:t>
        <w:br/>
        <w:t xml:space="preserve">  margin-top: 32px;</w:t>
        <w:br/>
        <w:t xml:space="preserve">  overflow: hidden;</w:t>
        <w:br/>
        <w:t xml:space="preserve">  display: -webkit-box;</w:t>
        <w:br/>
        <w:t xml:space="preserve">  -webkit-line-clamp: 2;</w:t>
        <w:br/>
        <w:t xml:space="preserve">  -webkit-box-orient: vertical;</w:t>
        <w:br/>
        <w:t>}</w:t>
        <w:br/>
        <w:br/>
        <w:t>.small {</w:t>
        <w:br/>
        <w:t xml:space="preserve">  font-size: 17px;</w:t>
        <w:br/>
        <w:t xml:space="preserve">  font-weight: 400;</w:t>
        <w:br/>
        <w:t xml:space="preserve">  line-height: 1.5rem;</w:t>
        <w:br/>
        <w:t xml:space="preserve">  color: #666666;</w:t>
        <w:br/>
        <w:t xml:space="preserve">  padding: 0px 20px;</w:t>
        <w:br/>
        <w:t xml:space="preserve">  overflow: hidden;</w:t>
        <w:br/>
        <w:t xml:space="preserve">  display: -webkit-box;</w:t>
        <w:br/>
        <w:t xml:space="preserve">  -webkit-line-clamp: 4;</w:t>
        <w:br/>
        <w:t xml:space="preserve">  -webkit-box-orient: vertical;</w:t>
        <w:br/>
        <w:t xml:space="preserve">  margin: 0px;</w:t>
        <w:br/>
        <w:t>}</w:t>
        <w:br/>
        <w:br/>
        <w:t>.go-corner {</w:t>
        <w:br/>
        <w:t xml:space="preserve">  display: flex;</w:t>
        <w:br/>
        <w:t xml:space="preserve">  align-items: center;</w:t>
        <w:br/>
        <w:t xml:space="preserve">  justify-content: center;</w:t>
        <w:br/>
        <w:t xml:space="preserve">  position: absolute;</w:t>
        <w:br/>
        <w:t xml:space="preserve">  width: 32px;</w:t>
        <w:br/>
        <w:t xml:space="preserve">  height: 32px;</w:t>
        <w:br/>
        <w:t xml:space="preserve">  overflow: hidden;</w:t>
        <w:br/>
        <w:t xml:space="preserve">  top: 0;</w:t>
        <w:br/>
        <w:t xml:space="preserve">  right: 0;</w:t>
        <w:br/>
        <w:t xml:space="preserve">  background-color: #55198b;</w:t>
        <w:br/>
        <w:t xml:space="preserve">  border-radius: 0 4px 0 32px;</w:t>
        <w:br/>
        <w:t>}</w:t>
        <w:br/>
        <w:br/>
        <w:t>.go-arrow {</w:t>
        <w:br/>
        <w:t xml:space="preserve">  margin-top: -4px;</w:t>
        <w:br/>
        <w:t xml:space="preserve">  margin-right: -4px;</w:t>
        <w:br/>
        <w:t xml:space="preserve">  color: white;</w:t>
        <w:br/>
        <w:t xml:space="preserve">  font-family: courier, sans;</w:t>
        <w:br/>
        <w:t>}</w:t>
        <w:br/>
        <w:br/>
        <w:t>.blog-card {</w:t>
        <w:br/>
        <w:t xml:space="preserve">  display: block;</w:t>
        <w:br/>
        <w:t xml:space="preserve">  position: relative;</w:t>
        <w:br/>
        <w:t xml:space="preserve">  background-color: transparent;</w:t>
        <w:br/>
        <w:t xml:space="preserve">  border-radius: 4px;</w:t>
        <w:br/>
        <w:t xml:space="preserve">  text-decoration: none;</w:t>
        <w:br/>
        <w:t xml:space="preserve">  z-index: 0;</w:t>
        <w:br/>
        <w:t xml:space="preserve">  overflow: hidden;</w:t>
        <w:br/>
        <w:t xml:space="preserve">  height: 100%;</w:t>
        <w:br/>
        <w:t>}</w:t>
        <w:br/>
        <w:t>.blog-light{</w:t>
        <w:br/>
        <w:t xml:space="preserve">  background-color: rgb(245, 245, 245);</w:t>
        <w:br/>
        <w:t>}</w:t>
        <w:br/>
        <w:br/>
        <w:t>.blog-card::before {</w:t>
        <w:br/>
        <w:t xml:space="preserve">  content: "";</w:t>
        <w:br/>
        <w:t xml:space="preserve">  position: absolute;</w:t>
        <w:br/>
        <w:t xml:space="preserve">  z-index: -1;</w:t>
        <w:br/>
        <w:t xml:space="preserve">  top: -16px;</w:t>
        <w:br/>
        <w:t xml:space="preserve">  right: -16px;</w:t>
        <w:br/>
        <w:t xml:space="preserve">  background: #55198b;</w:t>
        <w:br/>
        <w:t xml:space="preserve">  height: 32px;</w:t>
        <w:br/>
        <w:t xml:space="preserve">  width: 32px;</w:t>
        <w:br/>
        <w:t xml:space="preserve">  border-radius: 32px;</w:t>
        <w:br/>
        <w:t xml:space="preserve">  transform: scale(1);</w:t>
        <w:br/>
        <w:t xml:space="preserve">  transform-origin: 55% 50%;</w:t>
        <w:br/>
        <w:t xml:space="preserve">  transition: transform 0.4s ease-out;</w:t>
        <w:br/>
        <w:t>}</w:t>
        <w:br/>
        <w:br/>
        <w:t>.blog-card:hover::before {</w:t>
        <w:br/>
        <w:t xml:space="preserve">  transform: scale(30);</w:t>
        <w:br/>
        <w:t>}</w:t>
        <w:br/>
        <w:br/>
        <w:t>.blog-card:hover&gt;.small {</w:t>
        <w:br/>
        <w:t xml:space="preserve">  transition: all 0.3s ease-out;</w:t>
        <w:br/>
        <w:t xml:space="preserve">  color: rgba(255, 255, 255, 0.8);</w:t>
        <w:br/>
        <w:t>}</w:t>
        <w:br/>
        <w:br/>
        <w:t>.blog-card:hover&gt;h3 {</w:t>
        <w:br/>
        <w:t xml:space="preserve">  transition: all 0.3s ease-out;</w:t>
        <w:br/>
        <w:t xml:space="preserve">  color: #ffffff;</w:t>
        <w:br/>
        <w:t>}</w:t>
        <w:br/>
        <w:br/>
        <w:t>@media screen and (max-width: 480px) and (min-width: 300px),</w:t>
        <w:br/>
        <w:t>(min-width: 925px) and (max-width: 1024px),</w:t>
        <w:br/>
        <w:t>(min-width: 1405px) and (max-width: 1550px) {</w:t>
        <w:br/>
        <w:t xml:space="preserve">  .blog-card:hover::before {</w:t>
        <w:br/>
        <w:t xml:space="preserve">    transform: scale(30);</w:t>
        <w:br/>
        <w:t xml:space="preserve">  }</w:t>
        <w:br/>
        <w:t>}</w:t>
        <w:br/>
        <w:br/>
        <w:t>@media screen and (min-width: 481px) and (max-width: 675px),</w:t>
        <w:br/>
        <w:t>(min-width: 1025px) and (max-width: 1404px),</w:t>
        <w:br/>
        <w:t>(min-width: 1551px) {</w:t>
        <w:br/>
        <w:t xml:space="preserve">  .blog-card:hover::before {</w:t>
        <w:br/>
        <w:t xml:space="preserve">    transform: scale(40);</w:t>
        <w:br/>
        <w:t xml:space="preserve">  }</w:t>
        <w:br/>
        <w:br/>
        <w:t xml:space="preserve">  .blog-card::before {</w:t>
        <w:br/>
        <w:t xml:space="preserve">    transition: transform 0.45s ease-out;</w:t>
        <w:br/>
        <w:t xml:space="preserve">  }</w:t>
        <w:br/>
        <w:t>}</w:t>
        <w:br/>
        <w:br/>
        <w:t>@media screen and (min-width: 675px) and (max-width: 860px) {</w:t>
        <w:br/>
        <w:t xml:space="preserve">  .blog-card:hover::before {</w:t>
        <w:br/>
        <w:t xml:space="preserve">    transform: scale(50);</w:t>
        <w:br/>
        <w:t xml:space="preserve">  }</w:t>
        <w:br/>
        <w:br/>
        <w:t xml:space="preserve">  .blog-card::before {</w:t>
        <w:br/>
        <w:t xml:space="preserve">    transition: transform 0.5s ease-out;</w:t>
        <w:br/>
        <w:t xml:space="preserve">  }</w:t>
        <w:br/>
        <w:t>}</w:t>
        <w:br/>
        <w:br/>
        <w:t>@media screen and (min-width: 860px) and (max-width: 924px) {</w:t>
        <w:br/>
        <w:t xml:space="preserve">  .blog-card:hover::before {</w:t>
        <w:br/>
        <w:t xml:space="preserve">    transform: scale(60);</w:t>
        <w:br/>
        <w:t xml:space="preserve">  }</w:t>
        <w:br/>
        <w:br/>
        <w:t xml:space="preserve">  .blog-card::before {</w:t>
        <w:br/>
        <w:t xml:space="preserve">    transition: transform 0.5s ease-out;</w:t>
        <w:br/>
        <w:t xml:space="preserve">  }</w:t>
        <w:br/>
        <w:t>}</w:t>
        <w:br/>
        <w:br/>
        <w:t>@media screen and (max-width: 480px) and (min-width: 300px) {</w:t>
        <w:br/>
        <w:t xml:space="preserve">  .blog-title {</w:t>
        <w:br/>
        <w:t xml:space="preserve">    font-size: 18px;</w:t>
        <w:br/>
        <w:t xml:space="preserve">  }</w:t>
        <w:br/>
        <w:t>}</w:t>
        <w:br/>
        <w:br/>
        <w:t>.blog-card-shadow {</w:t>
        <w:br/>
        <w:t xml:space="preserve">  box-shadow: 0 0 36px rgba(104, 104, 104, 0.1);</w:t>
        <w:br/>
        <w:t>}</w:t>
        <w:br/>
      </w:r>
    </w:p>
    <w:p>
      <w:r>
        <w:br w:type="page"/>
      </w:r>
    </w:p>
    <w:p>
      <w:r>
        <w:t>Ruta del archivo: /Users/luisrojas/Documents/GitHub/Protfolio2/src/components/blogCard/BlogCard.js</w:t>
      </w:r>
    </w:p>
    <w:p>
      <w:r>
        <w:t>Contenido del archivo:</w:t>
      </w:r>
    </w:p>
    <w:p>
      <w:r>
        <w:t>import React from "react";</w:t>
        <w:br/>
        <w:t>import "./BlogCard.css";</w:t>
        <w:br/>
        <w:br/>
        <w:t>export default function BlogCard({ blog, isDark }) {</w:t>
        <w:br/>
        <w:t xml:space="preserve">  function openUrlInNewTab(url) {</w:t>
        <w:br/>
        <w:t xml:space="preserve">    if (url !== undefined) {</w:t>
        <w:br/>
        <w:t xml:space="preserve">      var win = window.open(url, "_blank");</w:t>
        <w:br/>
        <w:t xml:space="preserve">      win.focus();</w:t>
        <w:br/>
        <w:t xml:space="preserve">    }</w:t>
        <w:br/>
        <w:t xml:space="preserve">  }</w:t>
        <w:br/>
        <w:br/>
        <w:t xml:space="preserve">  return (</w:t>
        <w:br/>
        <w:t xml:space="preserve">    &lt;div onClick={() =&gt; openUrlInNewTab(blog.url)}&gt;</w:t>
        <w:br/>
        <w:t xml:space="preserve">      &lt;div className={isDark ? "blog-container" : "blog-light blog-container"}&gt;</w:t>
        <w:br/>
        <w:t xml:space="preserve">        &lt;a</w:t>
        <w:br/>
        <w:t xml:space="preserve">          className={</w:t>
        <w:br/>
        <w:t xml:space="preserve">            isDark ? "dark-mode blog-card blog-card-shadow" : "blog-card"</w:t>
        <w:br/>
        <w:t xml:space="preserve">          }</w:t>
        <w:br/>
        <w:t xml:space="preserve">          href="#blog"</w:t>
        <w:br/>
        <w:t xml:space="preserve">        &gt;</w:t>
        <w:br/>
        <w:t xml:space="preserve">          &lt;h3 className={isDark ? "small-dark blog-title" : "blog-title"}&gt;</w:t>
        <w:br/>
        <w:t xml:space="preserve">            {blog.title}</w:t>
        <w:br/>
        <w:t xml:space="preserve">          &lt;/h3&gt;</w:t>
        <w:br/>
        <w:t xml:space="preserve">          &lt;p className={isDark ? "small-dark small" : "small"}&gt;</w:t>
        <w:br/>
        <w:t xml:space="preserve">            {blog.description}</w:t>
        <w:br/>
        <w:t xml:space="preserve">          &lt;/p&gt;</w:t>
        <w:br/>
        <w:t xml:space="preserve">          &lt;div className="go-corner"&gt;</w:t>
        <w:br/>
        <w:t xml:space="preserve">            &lt;div className="go-arrow"&gt;→&lt;/div&gt;</w:t>
        <w:br/>
        <w:t xml:space="preserve">          &lt;/div&gt;</w:t>
        <w:br/>
        <w:t xml:space="preserve">        &lt;/a&gt;</w:t>
        <w:br/>
        <w:t xml:space="preserve">      &lt;/div&gt;</w:t>
        <w:br/>
        <w:t xml:space="preserve">    &lt;/div&gt;</w:t>
        <w:br/>
        <w:t xml:space="preserve">  );</w:t>
        <w:br/>
        <w:t>}</w:t>
        <w:br/>
      </w:r>
    </w:p>
    <w:p>
      <w:r>
        <w:br w:type="page"/>
      </w:r>
    </w:p>
    <w:p>
      <w:r>
        <w:t>Ruta del archivo: /Users/luisrojas/Documents/GitHub/Protfolio2/src/components/cycling/Cycling.js</w:t>
      </w:r>
    </w:p>
    <w:p>
      <w:r>
        <w:t>Contenido del archivo:</w:t>
      </w:r>
    </w:p>
    <w:p>
      <w:r>
        <w:t>// src/components/cycling/Cycling.js</w:t>
        <w:br/>
        <w:t>import React, { useContext } from "react";</w:t>
        <w:br/>
        <w:t>import { cyclingSection } from "../../portfolio";</w:t>
        <w:br/>
        <w:t>import "./Cycling.css";</w:t>
        <w:br/>
        <w:t>import StyleContext from "../../contexts/styleContext";</w:t>
        <w:br/>
        <w:t>import montandoImg from "../../assets/images/montando.png";</w:t>
        <w:br/>
        <w:br/>
        <w:t>const Cycling = () =&gt; {</w:t>
        <w:br/>
        <w:t xml:space="preserve">  const { isDark } = useContext(StyleContext);</w:t>
        <w:br/>
        <w:br/>
        <w:t xml:space="preserve">  return (</w:t>
        <w:br/>
        <w:t xml:space="preserve">    &lt;div className={`cycling-section ${isDark ? "dark-mode" : ""}`} id="cycling"&gt;</w:t>
        <w:br/>
        <w:t xml:space="preserve">      &lt;div className="cycling-header"&gt;</w:t>
        <w:br/>
        <w:t xml:space="preserve">        &lt;h1 className="blog-header-text"&gt;{cyclingSection.title}&lt;/h1&gt;</w:t>
        <w:br/>
        <w:t xml:space="preserve">        &lt;p</w:t>
        <w:br/>
        <w:t xml:space="preserve">          className={</w:t>
        <w:br/>
        <w:t xml:space="preserve">            isDark</w:t>
        <w:br/>
        <w:t xml:space="preserve">              ? "dark-mode subTitle blog-subtitle"</w:t>
        <w:br/>
        <w:t xml:space="preserve">              : "subTitle blog-subtitle"</w:t>
        <w:br/>
        <w:t xml:space="preserve">          }</w:t>
        <w:br/>
        <w:t xml:space="preserve">        &gt;</w:t>
        <w:br/>
        <w:t xml:space="preserve">          {cyclingSection.description}</w:t>
        <w:br/>
        <w:t xml:space="preserve">        &lt;/p&gt;</w:t>
        <w:br/>
        <w:t xml:space="preserve">      &lt;/div&gt;</w:t>
        <w:br/>
        <w:br/>
        <w:t xml:space="preserve">      &lt;div className="cycling-main-div"&gt;</w:t>
        <w:br/>
        <w:t xml:space="preserve">        {/* 2) Aquí usas la imagen que acabas de importar */}</w:t>
        <w:br/>
        <w:t xml:space="preserve">        &lt;img</w:t>
        <w:br/>
        <w:t xml:space="preserve">          src={montandoImg}     // &lt;-- montandoImg viene de la import</w:t>
        <w:br/>
        <w:t xml:space="preserve">          alt="Cycling passion"</w:t>
        <w:br/>
        <w:t xml:space="preserve">          className="cycling-image"</w:t>
        <w:br/>
        <w:t xml:space="preserve">        /&gt;</w:t>
        <w:br/>
        <w:br/>
        <w:t xml:space="preserve">        &lt;div className="cycling-video-container"&gt;</w:t>
        <w:br/>
        <w:t xml:space="preserve">          &lt;iframe</w:t>
        <w:br/>
        <w:t xml:space="preserve">            width="560"</w:t>
        <w:br/>
        <w:t xml:space="preserve">            height="315"</w:t>
        <w:br/>
        <w:t xml:space="preserve">            src={cyclingSection.videoUrl}</w:t>
        <w:br/>
        <w:t xml:space="preserve">            title="Cycling Journey"</w:t>
        <w:br/>
        <w:t xml:space="preserve">            frameBorder="0"</w:t>
        <w:br/>
        <w:t xml:space="preserve">            allow="accelerometer; autoplay; clipboard-write; </w:t>
        <w:br/>
        <w:t xml:space="preserve">                 encrypted-media; gyroscope; picture-in-picture"</w:t>
        <w:br/>
        <w:t xml:space="preserve">            allowFullScreen</w:t>
        <w:br/>
        <w:t xml:space="preserve">          &gt;&lt;/iframe&gt;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);</w:t>
        <w:br/>
        <w:t>};</w:t>
        <w:br/>
        <w:br/>
        <w:t>export default Cycling;</w:t>
        <w:br/>
        <w:br/>
      </w:r>
    </w:p>
    <w:p>
      <w:r>
        <w:br w:type="page"/>
      </w:r>
    </w:p>
    <w:p>
      <w:r>
        <w:t>Ruta del archivo: /Users/luisrojas/Documents/GitHub/Protfolio2/src/components/cycling/Cycling.css</w:t>
      </w:r>
    </w:p>
    <w:p>
      <w:r>
        <w:t>Contenido del archivo:</w:t>
      </w:r>
    </w:p>
    <w:p>
      <w:r>
        <w:t>/* src/components/cycling/Cycling.css */</w:t>
        <w:br/>
        <w:br/>
        <w:t>/*</w:t>
        <w:br/>
        <w:t xml:space="preserve">  .cycling-section:</w:t>
        <w:br/>
        <w:t xml:space="preserve">  Es el contenedor general que puede heredar .dark-mode si isDark es true.</w:t>
        <w:br/>
        <w:t>*/</w:t>
        <w:br/>
        <w:t>.cycling-section {</w:t>
        <w:br/>
        <w:t xml:space="preserve">  width: 100%;           /* Ocupa todo el ancho en fullscreen */</w:t>
        <w:br/>
        <w:t xml:space="preserve">  margin: 0 auto;</w:t>
        <w:br/>
        <w:t xml:space="preserve">  text-align: left;      /* Alineado a la izquierda */</w:t>
        <w:br/>
        <w:t xml:space="preserve">  padding: 50px 20px;</w:t>
        <w:br/>
        <w:t xml:space="preserve">  font-family: "Montserrat", sans-serif;</w:t>
        <w:br/>
        <w:t xml:space="preserve">  /* NO forzamos background/color; se hereda de .dark-mode */</w:t>
        <w:br/>
        <w:t>}</w:t>
        <w:br/>
        <w:br/>
        <w:t xml:space="preserve">/* </w:t>
        <w:br/>
        <w:t xml:space="preserve">  cycling-header:</w:t>
        <w:br/>
        <w:t xml:space="preserve">  Aquí colocamos Título y Párrafo. </w:t>
        <w:br/>
        <w:t xml:space="preserve">  Solo para separarlos visualmente de la parte (imagen+video).</w:t>
        <w:br/>
        <w:t>*/</w:t>
        <w:br/>
        <w:t>.cycling-header {</w:t>
        <w:br/>
        <w:t xml:space="preserve">  margin-bottom: 30px;</w:t>
        <w:br/>
        <w:t>}</w:t>
        <w:br/>
        <w:br/>
        <w:t xml:space="preserve">/* </w:t>
        <w:br/>
        <w:t xml:space="preserve">  Título (h1) y subtítulo (p) </w:t>
        <w:br/>
        <w:t xml:space="preserve">  usan las clases "blog-header-text", "subTitle", "blog-subtitle" </w:t>
        <w:br/>
        <w:t xml:space="preserve">  que ya existen en tu proyecto (igual que Blogs).</w:t>
        <w:br/>
        <w:t xml:space="preserve">  No redefinimos aquí esas clases para no duplicar.</w:t>
        <w:br/>
        <w:t>*/</w:t>
        <w:br/>
        <w:br/>
        <w:t xml:space="preserve">/* </w:t>
        <w:br/>
        <w:t xml:space="preserve">  cycling-main-div: </w:t>
        <w:br/>
        <w:t xml:space="preserve">  Contenedor para la imagen y el video en la misma fila (horizontal) </w:t>
        <w:br/>
        <w:t xml:space="preserve">  cuando la pantalla es grande (desktop). </w:t>
        <w:br/>
        <w:t>*/</w:t>
        <w:br/>
        <w:t>.cycling-main-div {</w:t>
        <w:br/>
        <w:t xml:space="preserve">  display: flex;           /* Flex para colocarlos en una fila */</w:t>
        <w:br/>
        <w:t xml:space="preserve">  flex-direction: row;     /* Horizontal en pantallas grandes */</w:t>
        <w:br/>
        <w:t xml:space="preserve">  gap: 26%;               /* Espacio entre imagen y video */</w:t>
        <w:br/>
        <w:t xml:space="preserve">  align-items: flex-start; /* Alinea ambos al inicio vertical */</w:t>
        <w:br/>
        <w:t xml:space="preserve">  margin-top: 20px;        /* Algo de separación respecto al header */</w:t>
        <w:br/>
        <w:t>}</w:t>
        <w:br/>
        <w:br/>
        <w:t>/* Imagen de ciclismo */</w:t>
        <w:br/>
        <w:t>.cycling-image {</w:t>
        <w:br/>
        <w:t xml:space="preserve">  width: 80%;</w:t>
        <w:br/>
        <w:t xml:space="preserve">  max-width: 600px;</w:t>
        <w:br/>
        <w:t xml:space="preserve">  border-radius: 10px;</w:t>
        <w:br/>
        <w:t xml:space="preserve">  box-shadow: 0px 5px 15px rgba(0, 0, 0, 0.3);</w:t>
        <w:br/>
        <w:t>}</w:t>
        <w:br/>
        <w:br/>
        <w:t>/* Contenedor del video */</w:t>
        <w:br/>
        <w:t>.cycling-video-container {</w:t>
        <w:br/>
        <w:t xml:space="preserve">  display: flex;</w:t>
        <w:br/>
        <w:t xml:space="preserve">  justify-content: flex-start;</w:t>
        <w:br/>
        <w:t>}</w:t>
        <w:br/>
        <w:br/>
        <w:t>/* iFrame (video de YouTube) */</w:t>
        <w:br/>
        <w:t>.cycling-video-container iframe {</w:t>
        <w:br/>
        <w:t xml:space="preserve">  width: 80%;</w:t>
        <w:br/>
        <w:t xml:space="preserve">  max-width: 600px;</w:t>
        <w:br/>
        <w:t xml:space="preserve">  height: 315px;</w:t>
        <w:br/>
        <w:t xml:space="preserve">  border-radius: 10px;</w:t>
        <w:br/>
        <w:t>}</w:t>
        <w:br/>
        <w:br/>
        <w:t xml:space="preserve">/* </w:t>
        <w:br/>
        <w:t xml:space="preserve">  RESPONSIVE: </w:t>
        <w:br/>
        <w:t xml:space="preserve">  Cuando la pantalla es menor a 768px, </w:t>
        <w:br/>
        <w:t xml:space="preserve">  pasamos la imagen y video a columna, para que quepan en vertical. </w:t>
        <w:br/>
        <w:t>*/</w:t>
        <w:br/>
        <w:t>@media (max-width: 768px) {</w:t>
        <w:br/>
        <w:t xml:space="preserve">  .cycling-main-div {</w:t>
        <w:br/>
        <w:t xml:space="preserve">    flex-direction: column;</w:t>
        <w:br/>
        <w:t xml:space="preserve">    align-items: center; /* Centra en horizontal en pantallas pequeñas */</w:t>
        <w:br/>
        <w:t xml:space="preserve">  }</w:t>
        <w:br/>
        <w:t xml:space="preserve">  </w:t>
        <w:br/>
        <w:t xml:space="preserve">  .cycling-video-container iframe {</w:t>
        <w:br/>
        <w:t xml:space="preserve">    width: 100%; </w:t>
        <w:br/>
        <w:t xml:space="preserve">    height: 250px;</w:t>
        <w:br/>
        <w:t xml:space="preserve">  }</w:t>
        <w:br/>
        <w:t>}</w:t>
        <w:br/>
      </w:r>
    </w:p>
    <w:p>
      <w:r>
        <w:br w:type="page"/>
      </w:r>
    </w:p>
    <w:p>
      <w:r>
        <w:t>Ruta del archivo: /Users/luisrojas/Documents/GitHub/Protfolio2/src/components/header/Header.js</w:t>
      </w:r>
    </w:p>
    <w:p>
      <w:r>
        <w:t>Contenido del archivo:</w:t>
      </w:r>
    </w:p>
    <w:p>
      <w:r>
        <w:t>import React, { useContext } from "react";</w:t>
        <w:br/>
        <w:t>import Headroom from "react-headroom";</w:t>
        <w:br/>
        <w:t>import "./Header.css";</w:t>
        <w:br/>
        <w:t>import StyleContext from "../../contexts/styleContext";</w:t>
        <w:br/>
        <w:t>import ToggleSwitch from "../ToggleSwitch/ToggleSwitch";</w:t>
        <w:br/>
        <w:t>import { greeting } from "../../portfolio";</w:t>
        <w:br/>
        <w:br/>
        <w:t>const Header = () =&gt; {</w:t>
        <w:br/>
        <w:t xml:space="preserve">    const { isDark } = useContext(StyleContext);  // takes true or false from contextProvider</w:t>
        <w:br/>
        <w:br/>
        <w:t xml:space="preserve">    return (</w:t>
        <w:br/>
        <w:t xml:space="preserve">        &lt;Headroom&gt;</w:t>
        <w:br/>
        <w:t xml:space="preserve">            &lt;header className={isDark ? "dark-menu header" : "header"}&gt;</w:t>
        <w:br/>
        <w:t xml:space="preserve">                {/* Logo */}</w:t>
        <w:br/>
        <w:t xml:space="preserve">                &lt;a href="/" className="logo"&gt;</w:t>
        <w:br/>
        <w:t xml:space="preserve">                    &lt;span className="grey-color"&gt; &amp;lt;&lt;/span&gt;</w:t>
        <w:br/>
        <w:t xml:space="preserve">                    &lt;span className={isDark ? 'dark-menu logo-name' : 'logo-name'}&gt;{greeting.username}&lt;/span&gt;</w:t>
        <w:br/>
        <w:t xml:space="preserve">                    &lt;span className="grey-color"&gt;/&amp;gt;&lt;/span&gt;</w:t>
        <w:br/>
        <w:t xml:space="preserve">                &lt;/a&gt;</w:t>
        <w:br/>
        <w:t xml:space="preserve">                </w:t>
        <w:br/>
        <w:t xml:space="preserve">                {/* menu(phone) */}</w:t>
        <w:br/>
        <w:t xml:space="preserve">                &lt;input className="menu-btn" type="checkbox" id="menu-btn" /&gt;</w:t>
        <w:br/>
        <w:t xml:space="preserve">                &lt;label</w:t>
        <w:br/>
        <w:t xml:space="preserve">                    className="menu-icon"</w:t>
        <w:br/>
        <w:t xml:space="preserve">                    htmlFor="menu-btn"</w:t>
        <w:br/>
        <w:t xml:space="preserve">                    style={{ color: "white" }}</w:t>
        <w:br/>
        <w:t xml:space="preserve">                &gt;</w:t>
        <w:br/>
        <w:t xml:space="preserve">                    &lt;span className={isDark ? "navicon navicon-dark" : "navicon"}&gt;&lt;/span&gt;</w:t>
        <w:br/>
        <w:t xml:space="preserve">                &lt;/label&gt;</w:t>
        <w:br/>
        <w:br/>
        <w:t xml:space="preserve">                {/* Nav-Bar */}</w:t>
        <w:br/>
        <w:t xml:space="preserve">                &lt;ul className={isDark ? "dark-menu menu" : "menu"}&gt;</w:t>
        <w:br/>
        <w:t xml:space="preserve">                    &lt;li&gt;</w:t>
        <w:br/>
        <w:t xml:space="preserve">                        &lt;a href="#skills"&gt;Skills&lt;/a&gt;</w:t>
        <w:br/>
        <w:t xml:space="preserve">                    &lt;/li&gt;</w:t>
        <w:br/>
        <w:t xml:space="preserve">                    &lt;li&gt;</w:t>
        <w:br/>
        <w:t xml:space="preserve">                        &lt;a href="#projects"&gt;Projects&lt;/a&gt;</w:t>
        <w:br/>
        <w:t xml:space="preserve">                    &lt;/li&gt;</w:t>
        <w:br/>
        <w:t xml:space="preserve">                    &lt;li&gt;</w:t>
        <w:br/>
        <w:t xml:space="preserve">                        &lt;a href="#certs"&gt;Certifications&lt;/a&gt;</w:t>
        <w:br/>
        <w:t xml:space="preserve">                    &lt;/li&gt;</w:t>
        <w:br/>
        <w:t xml:space="preserve">                    &lt;li&gt;</w:t>
        <w:br/>
        <w:t xml:space="preserve">                        &lt;a href="#blogs"&gt;Blogs&lt;/a&gt;</w:t>
        <w:br/>
        <w:t xml:space="preserve">                    &lt;/li&gt;</w:t>
        <w:br/>
        <w:t xml:space="preserve">                    &lt;li&gt;</w:t>
        <w:br/>
        <w:t xml:space="preserve">                        &lt;a href="#contact"&gt;Contact Me&lt;/a&gt;</w:t>
        <w:br/>
        <w:t xml:space="preserve">                    &lt;/li&gt;</w:t>
        <w:br/>
        <w:t xml:space="preserve">                    &lt;li&gt;</w:t>
        <w:br/>
        <w:t xml:space="preserve">                        &lt;a href="# "&gt;</w:t>
        <w:br/>
        <w:t xml:space="preserve">                            &lt;ToggleSwitch /&gt;</w:t>
        <w:br/>
        <w:t xml:space="preserve">                        &lt;/a&gt;</w:t>
        <w:br/>
        <w:t xml:space="preserve">                    &lt;/li&gt;</w:t>
        <w:br/>
        <w:t xml:space="preserve">                &lt;/ul&gt;</w:t>
        <w:br/>
        <w:t xml:space="preserve">            &lt;/header&gt;</w:t>
        <w:br/>
        <w:t xml:space="preserve">        &lt;/Headroom&gt;</w:t>
        <w:br/>
        <w:t xml:space="preserve">    );</w:t>
        <w:br/>
        <w:t>}</w:t>
        <w:br/>
        <w:t>export default Header;</w:t>
        <w:br/>
      </w:r>
    </w:p>
    <w:p>
      <w:r>
        <w:br w:type="page"/>
      </w:r>
    </w:p>
    <w:p>
      <w:r>
        <w:t>Ruta del archivo: /Users/luisrojas/Documents/GitHub/Protfolio2/src/components/header/Header.css</w:t>
      </w:r>
    </w:p>
    <w:p>
      <w:r>
        <w:t>Contenido del archivo:</w:t>
      </w:r>
    </w:p>
    <w:p>
      <w:r>
        <w:t>/* header */</w:t>
        <w:br/>
        <w:br/>
        <w:t>.dark-menu {</w:t>
        <w:br/>
        <w:t xml:space="preserve">    background-color: #171c28 !important;</w:t>
        <w:br/>
        <w:t xml:space="preserve">    color: white;</w:t>
        <w:br/>
        <w:t>}</w:t>
        <w:br/>
        <w:br/>
        <w:t>.dark-menu li a {</w:t>
        <w:br/>
        <w:t xml:space="preserve">    color: white !important;</w:t>
        <w:br/>
        <w:t>}</w:t>
        <w:br/>
        <w:br/>
        <w:t>.dark-menu li a:hover {</w:t>
        <w:br/>
        <w:t xml:space="preserve">    background-color: #55198b !important;</w:t>
        <w:br/>
        <w:t>}</w:t>
        <w:br/>
        <w:br/>
        <w:t>.header {</w:t>
        <w:br/>
        <w:t xml:space="preserve">    background-color: #fff;</w:t>
        <w:br/>
        <w:t xml:space="preserve">    max-width: 100%;</w:t>
        <w:br/>
        <w:t xml:space="preserve">    padding: 15px 20px;</w:t>
        <w:br/>
        <w:t xml:space="preserve">    margin: 0px auto;</w:t>
        <w:br/>
        <w:t>}</w:t>
        <w:br/>
        <w:br/>
        <w:t>.header ul {</w:t>
        <w:br/>
        <w:t xml:space="preserve">    margin: 0;</w:t>
        <w:br/>
        <w:t xml:space="preserve">    padding: 0;</w:t>
        <w:br/>
        <w:t xml:space="preserve">    list-style: none;</w:t>
        <w:br/>
        <w:t xml:space="preserve">    overflow: hidden;</w:t>
        <w:br/>
        <w:t>}</w:t>
        <w:br/>
        <w:br/>
        <w:t>.grey-color {</w:t>
        <w:br/>
        <w:t xml:space="preserve">    color: #868e96;</w:t>
        <w:br/>
        <w:t>}</w:t>
        <w:br/>
        <w:br/>
        <w:t>.header li a {</w:t>
        <w:br/>
        <w:t xml:space="preserve">    display: block;</w:t>
        <w:br/>
        <w:t xml:space="preserve">    padding: 15px 20px;</w:t>
        <w:br/>
        <w:t xml:space="preserve">    color: black;</w:t>
        <w:br/>
        <w:t xml:space="preserve">    text-decoration: none;</w:t>
        <w:br/>
        <w:t>}</w:t>
        <w:br/>
        <w:br/>
        <w:t>.header li a:hover,</w:t>
        <w:br/>
        <w:t>.header .menu-btn:hover {</w:t>
        <w:br/>
        <w:t xml:space="preserve">    background-color: #f4f4f4;</w:t>
        <w:br/>
        <w:t>}</w:t>
        <w:br/>
        <w:br/>
        <w:t>.header .logo {</w:t>
        <w:br/>
        <w:t xml:space="preserve">    display: block;</w:t>
        <w:br/>
        <w:t xml:space="preserve">    flex: none;</w:t>
        <w:br/>
        <w:t xml:space="preserve">    float: left;</w:t>
        <w:br/>
        <w:t xml:space="preserve">    font-size: 1.5em;</w:t>
        <w:br/>
        <w:t xml:space="preserve">    text-decoration: none;</w:t>
        <w:br/>
        <w:t xml:space="preserve">    margin-top: 10px;</w:t>
        <w:br/>
        <w:t xml:space="preserve">    line-height: normal;</w:t>
        <w:br/>
        <w:t>}</w:t>
        <w:br/>
        <w:br/>
        <w:t>.header .logo-name {</w:t>
        <w:br/>
        <w:t xml:space="preserve">    font-family: "Agustina Regular";</w:t>
        <w:br/>
        <w:t xml:space="preserve">    font-weight: bold;</w:t>
        <w:br/>
        <w:t xml:space="preserve">    font-variant-ligatures: no-common-ligatures;</w:t>
        <w:br/>
        <w:t xml:space="preserve">    -webkit-font-variant-ligatures: no-common-ligatures;</w:t>
        <w:br/>
        <w:t xml:space="preserve">    padding: 0 10px;</w:t>
        <w:br/>
        <w:t>}</w:t>
        <w:br/>
        <w:br/>
        <w:t>/* menu */</w:t>
        <w:br/>
        <w:br/>
        <w:t>.header .menu {</w:t>
        <w:br/>
        <w:t xml:space="preserve">    clear: both;</w:t>
        <w:br/>
        <w:t xml:space="preserve">    max-height: 0;</w:t>
        <w:br/>
        <w:t xml:space="preserve">    transition: max-height 0.2s ease-out;</w:t>
        <w:br/>
        <w:t>}</w:t>
        <w:br/>
        <w:br/>
        <w:t>/* menu icon */</w:t>
        <w:br/>
        <w:br/>
        <w:t>.header .menu-icon {</w:t>
        <w:br/>
        <w:t xml:space="preserve">    cursor: pointer;</w:t>
        <w:br/>
        <w:t xml:space="preserve">    display: inline-block;</w:t>
        <w:br/>
        <w:t xml:space="preserve">    padding: 28px 20px;</w:t>
        <w:br/>
        <w:t xml:space="preserve">    position: relative;</w:t>
        <w:br/>
        <w:t xml:space="preserve">    user-select: none;</w:t>
        <w:br/>
        <w:t>}</w:t>
        <w:br/>
        <w:br/>
        <w:t>.header .menu-icon .navicon {</w:t>
        <w:br/>
        <w:t xml:space="preserve">    background: #333;</w:t>
        <w:br/>
        <w:t xml:space="preserve">    display: block;</w:t>
        <w:br/>
        <w:t xml:space="preserve">    height: 2px;</w:t>
        <w:br/>
        <w:t xml:space="preserve">    position: relative;</w:t>
        <w:br/>
        <w:t xml:space="preserve">    transition: background 0.2s ease-out;</w:t>
        <w:br/>
        <w:t xml:space="preserve">    width: 18px;</w:t>
        <w:br/>
        <w:t>}</w:t>
        <w:br/>
        <w:br/>
        <w:t>.header .menu-icon .navicon:before,</w:t>
        <w:br/>
        <w:t>.header .menu-icon .navicon:after {</w:t>
        <w:br/>
        <w:t xml:space="preserve">    background: #333;</w:t>
        <w:br/>
        <w:t xml:space="preserve">    content: "";</w:t>
        <w:br/>
        <w:t xml:space="preserve">    display: block;</w:t>
        <w:br/>
        <w:t xml:space="preserve">    height: 100%;</w:t>
        <w:br/>
        <w:t xml:space="preserve">    position: absolute;</w:t>
        <w:br/>
        <w:t xml:space="preserve">    transition: all 0.2s ease-out;</w:t>
        <w:br/>
        <w:t xml:space="preserve">    width: 100%;</w:t>
        <w:br/>
        <w:t>}</w:t>
        <w:br/>
        <w:br/>
        <w:t>.header .menu-icon .navicon-dark:before,</w:t>
        <w:br/>
        <w:t>.header .menu-icon .navicon-dark:after {</w:t>
        <w:br/>
        <w:t xml:space="preserve">    background: white !important;</w:t>
        <w:br/>
        <w:t xml:space="preserve">    content: "";</w:t>
        <w:br/>
        <w:t xml:space="preserve">    display: block;</w:t>
        <w:br/>
        <w:t xml:space="preserve">    height: 100%;</w:t>
        <w:br/>
        <w:t xml:space="preserve">    position: absolute;</w:t>
        <w:br/>
        <w:t xml:space="preserve">    transition: all 0.2s ease-out;</w:t>
        <w:br/>
        <w:t xml:space="preserve">    width: 100%;</w:t>
        <w:br/>
        <w:t>}</w:t>
        <w:br/>
        <w:br/>
        <w:t>.header .menu-icon .navicon:before {</w:t>
        <w:br/>
        <w:t xml:space="preserve">    top: 5px;</w:t>
        <w:br/>
        <w:t>}</w:t>
        <w:br/>
        <w:br/>
        <w:t>.header .menu-icon .navicon:after {</w:t>
        <w:br/>
        <w:t xml:space="preserve">    top: -5px;</w:t>
        <w:br/>
        <w:t>}</w:t>
        <w:br/>
        <w:br/>
        <w:t>/* menu btn */</w:t>
        <w:br/>
        <w:br/>
        <w:t>.header .menu-btn {</w:t>
        <w:br/>
        <w:t xml:space="preserve">    display: none;</w:t>
        <w:br/>
        <w:t>}</w:t>
        <w:br/>
        <w:br/>
        <w:t>.header .menu-btn:checked~.menu {</w:t>
        <w:br/>
        <w:t xml:space="preserve">    max-height: 486px;</w:t>
        <w:br/>
        <w:t>}</w:t>
        <w:br/>
        <w:br/>
        <w:t>.header .menu-btn:checked~.menu-icon .navicon {</w:t>
        <w:br/>
        <w:t xml:space="preserve">    background: transparent;</w:t>
        <w:br/>
        <w:t>}</w:t>
        <w:br/>
        <w:br/>
        <w:t>.header .menu-btn:checked~.menu-icon .navicon:before {</w:t>
        <w:br/>
        <w:t xml:space="preserve">    transform: rotate(-45deg);</w:t>
        <w:br/>
        <w:t>}</w:t>
        <w:br/>
        <w:br/>
        <w:t>.header .menu-btn:checked~.menu-icon .navicon:after {</w:t>
        <w:br/>
        <w:t xml:space="preserve">    transform: rotate(45deg);</w:t>
        <w:br/>
        <w:t>}</w:t>
        <w:br/>
        <w:br/>
        <w:t>.header .menu-btn:checked~.menu-icon:not(.steps) .navicon:before,</w:t>
        <w:br/>
        <w:t>.header .menu-btn:checked~.menu-icon:not(.steps) .navicon:after {</w:t>
        <w:br/>
        <w:t xml:space="preserve">    top: 0;</w:t>
        <w:br/>
        <w:t>}</w:t>
        <w:br/>
        <w:br/>
        <w:t>/* 48em = 768px */</w:t>
        <w:br/>
        <w:br/>
        <w:t>@media (min-width: 48em) {</w:t>
        <w:br/>
        <w:t xml:space="preserve">    .header li {</w:t>
        <w:br/>
        <w:t xml:space="preserve">        float: left;</w:t>
        <w:br/>
        <w:t xml:space="preserve">    }</w:t>
        <w:br/>
        <w:br/>
        <w:t xml:space="preserve">    .header {</w:t>
        <w:br/>
        <w:t xml:space="preserve">        display: flex;</w:t>
        <w:br/>
        <w:t xml:space="preserve">        align-items: center;</w:t>
        <w:br/>
        <w:t xml:space="preserve">        justify-content: space-between;</w:t>
        <w:br/>
        <w:t xml:space="preserve">    }</w:t>
        <w:br/>
        <w:br/>
        <w:t xml:space="preserve">    .header .menu {</w:t>
        <w:br/>
        <w:t xml:space="preserve">        max-height: none;</w:t>
        <w:br/>
        <w:t xml:space="preserve">    }</w:t>
        <w:br/>
        <w:br/>
        <w:t xml:space="preserve">    .header .menu-icon {</w:t>
        <w:br/>
        <w:t xml:space="preserve">        display: none;</w:t>
        <w:br/>
        <w:t xml:space="preserve">    }</w:t>
        <w:br/>
        <w:t>}</w:t>
        <w:br/>
        <w:br/>
        <w:t>@media (max-width: 960px) and (min-width: 768px) {</w:t>
        <w:br/>
        <w:t xml:space="preserve">    .header {</w:t>
        <w:br/>
        <w:t xml:space="preserve">        font-size: 12px;</w:t>
        <w:br/>
        <w:t xml:space="preserve">    }</w:t>
        <w:br/>
        <w:t>}</w:t>
        <w:br/>
      </w:r>
    </w:p>
    <w:p>
      <w:r>
        <w:br w:type="page"/>
      </w:r>
    </w:p>
    <w:p>
      <w:r>
        <w:t>Ruta del archivo: /Users/luisrojas/Documents/GitHub/Protfolio2/src/containers/Main.css</w:t>
      </w:r>
    </w:p>
    <w:p>
      <w:r>
        <w:t>Contenido del archivo:</w:t>
      </w:r>
    </w:p>
    <w:p>
      <w:r>
        <w:t>.dark-mode {</w:t>
        <w:br/>
        <w:t xml:space="preserve">    background-color: #171c28;</w:t>
        <w:br/>
        <w:t xml:space="preserve">    color: white;</w:t>
        <w:br/>
        <w:t>}</w:t>
        <w:br/>
      </w:r>
    </w:p>
    <w:p>
      <w:r>
        <w:br w:type="page"/>
      </w:r>
    </w:p>
    <w:p>
      <w:r>
        <w:t>Ruta del archivo: /Users/luisrojas/Documents/GitHub/Protfolio2/src/containers/Main.js</w:t>
      </w:r>
    </w:p>
    <w:p>
      <w:r>
        <w:t>Contenido del archivo:</w:t>
      </w:r>
    </w:p>
    <w:p>
      <w:r>
        <w:t>import React, { useState, useEffect } from "react";</w:t>
        <w:br/>
        <w:t>import { StyleProvider } from "../contexts/styleContext";</w:t>
        <w:br/>
        <w:t>import "./Main.css";</w:t>
        <w:br/>
        <w:br/>
        <w:t>import Header from "../components/header/Header";</w:t>
        <w:br/>
        <w:t>import Greeting from "./greeting/Greeting";</w:t>
        <w:br/>
        <w:t>import Skills from "./skills/Skills";</w:t>
        <w:br/>
        <w:t>import Projects from "./projects/Projects";</w:t>
        <w:br/>
        <w:t>import Certifications from "./certifications/Certifications";</w:t>
        <w:br/>
        <w:t>import Blogs from "./blogs/Blogs";</w:t>
        <w:br/>
        <w:t>import Profile from "./profile/Profile";</w:t>
        <w:br/>
        <w:t>import Footer from "../components/footer/Footer";</w:t>
        <w:br/>
        <w:t>import Top from "./topbutton/Top";</w:t>
        <w:br/>
        <w:t>import Cycling from "../components/cycling/Cycling"; // Import Cycling Section</w:t>
        <w:br/>
        <w:br/>
        <w:t>const Main = () =&gt; {</w:t>
        <w:br/>
        <w:t xml:space="preserve">    const [isDark, setIsDark] = useState(true);</w:t>
        <w:br/>
        <w:br/>
        <w:t xml:space="preserve">    useEffect(() =&gt; {</w:t>
        <w:br/>
        <w:t xml:space="preserve">        if (localStorage.getItem("isDark") === null) {</w:t>
        <w:br/>
        <w:t xml:space="preserve">            const darkPref = window.matchMedia("(prefers-color-scheme: dark)");</w:t>
        <w:br/>
        <w:t xml:space="preserve">            localStorage.setItem("isDark", darkPref.matches);</w:t>
        <w:br/>
        <w:t xml:space="preserve">        }</w:t>
        <w:br/>
        <w:t xml:space="preserve">        setIsDark({ isDark: JSON.parse(localStorage.getItem("isDark")) });</w:t>
        <w:br/>
        <w:t xml:space="preserve">    }, []);</w:t>
        <w:br/>
        <w:br/>
        <w:t xml:space="preserve">    const changeTheme = () =&gt; {</w:t>
        <w:br/>
        <w:t xml:space="preserve">        setIsDark(!isDark, () =&gt; {</w:t>
        <w:br/>
        <w:t xml:space="preserve">            localStorage.setItem("isDark", isDark);</w:t>
        <w:br/>
        <w:t xml:space="preserve">        });</w:t>
        <w:br/>
        <w:t xml:space="preserve">    };</w:t>
        <w:br/>
        <w:br/>
        <w:t xml:space="preserve">    return (</w:t>
        <w:br/>
        <w:t xml:space="preserve">        &lt;div className={isDark ? "dark-mode" : null}&gt;</w:t>
        <w:br/>
        <w:t xml:space="preserve">            &lt;StyleProvider</w:t>
        <w:br/>
        <w:t xml:space="preserve">                value={{ isDark: isDark, changeTheme: changeTheme }}</w:t>
        <w:br/>
        <w:t xml:space="preserve">            &gt;</w:t>
        <w:br/>
        <w:t xml:space="preserve">                &lt;Header /&gt;</w:t>
        <w:br/>
        <w:t xml:space="preserve">                &lt;Greeting /&gt;</w:t>
        <w:br/>
        <w:t xml:space="preserve">                &lt;Skills /&gt;</w:t>
        <w:br/>
        <w:t xml:space="preserve">                &lt;Projects /&gt;</w:t>
        <w:br/>
        <w:t xml:space="preserve">                &lt;Certifications /&gt;</w:t>
        <w:br/>
        <w:t xml:space="preserve">                &lt;Blogs /&gt;</w:t>
        <w:br/>
        <w:t xml:space="preserve">                &lt;Cycling /&gt; {/* Added Cycling Section */}</w:t>
        <w:br/>
        <w:t xml:space="preserve">                &lt;Profile /&gt;</w:t>
        <w:br/>
        <w:t xml:space="preserve">                &lt;Footer /&gt;</w:t>
        <w:br/>
        <w:t xml:space="preserve">                &lt;Top /&gt;</w:t>
        <w:br/>
        <w:t xml:space="preserve">            &lt;/StyleProvider&gt;</w:t>
        <w:br/>
        <w:t xml:space="preserve">        &lt;/div&gt;</w:t>
        <w:br/>
        <w:t xml:space="preserve">    );</w:t>
        <w:br/>
        <w:t>}</w:t>
        <w:br/>
        <w:br/>
        <w:t>export default Main;</w:t>
        <w:br/>
      </w:r>
    </w:p>
    <w:p>
      <w:r>
        <w:br w:type="page"/>
      </w:r>
    </w:p>
    <w:p>
      <w:r>
        <w:t>Ruta del archivo: /Users/luisrojas/Documents/GitHub/Protfolio2/src/containers/blogs/Blogs.js</w:t>
      </w:r>
    </w:p>
    <w:p>
      <w:r>
        <w:t>Contenido del archivo:</w:t>
      </w:r>
    </w:p>
    <w:p>
      <w:r>
        <w:t>import React, {useContext} from "react";</w:t>
        <w:br/>
        <w:t>import "./Blog.css";</w:t>
        <w:br/>
        <w:t>import BlogCard from "../../components/blogCard/BlogCard";</w:t>
        <w:br/>
        <w:t>import {blogSection} from "../../portfolio";</w:t>
        <w:br/>
        <w:t>import {Fade} from "react-reveal";</w:t>
        <w:br/>
        <w:t>import StyleContext from "../../contexts/styleContext";</w:t>
        <w:br/>
        <w:t>export default function Blogs() {</w:t>
        <w:br/>
        <w:t xml:space="preserve">  const {isDark} = useContext(StyleContext);</w:t>
        <w:br/>
        <w:t xml:space="preserve">  if (!blogSection.display) {</w:t>
        <w:br/>
        <w:t xml:space="preserve">    return null;</w:t>
        <w:br/>
        <w:t xml:space="preserve">  }</w:t>
        <w:br/>
        <w:t xml:space="preserve">  return (</w:t>
        <w:br/>
        <w:t xml:space="preserve">    &lt;Fade bottom duration={1200} distance="40px"&gt;</w:t>
        <w:br/>
        <w:t xml:space="preserve">      &lt;div className="main" id="blogs"&gt;</w:t>
        <w:br/>
        <w:t xml:space="preserve">        &lt;div className="blog-header"&gt;</w:t>
        <w:br/>
        <w:t xml:space="preserve">          &lt;h1 className="blog-header-text"&gt;{blogSection.title}&lt;/h1&gt;</w:t>
        <w:br/>
        <w:t xml:space="preserve">          &lt;p</w:t>
        <w:br/>
        <w:t xml:space="preserve">            className={</w:t>
        <w:br/>
        <w:t xml:space="preserve">              isDark ? "dark-mode blog-subtitle" : "subTitle blog-subtitle"</w:t>
        <w:br/>
        <w:t xml:space="preserve">            }</w:t>
        <w:br/>
        <w:t xml:space="preserve">          &gt;</w:t>
        <w:br/>
        <w:t xml:space="preserve">            {blogSection.subtitle}</w:t>
        <w:br/>
        <w:t xml:space="preserve">          &lt;/p&gt;</w:t>
        <w:br/>
        <w:t xml:space="preserve">        &lt;/div&gt;</w:t>
        <w:br/>
        <w:t xml:space="preserve">        &lt;div className="blog-main-div"&gt;</w:t>
        <w:br/>
        <w:t xml:space="preserve">          &lt;div className="blog-text-div"&gt;</w:t>
        <w:br/>
        <w:t xml:space="preserve">            {blogSection.blogs.map((blog, i) =&gt; {</w:t>
        <w:br/>
        <w:t xml:space="preserve">              return (</w:t>
        <w:br/>
        <w:t xml:space="preserve">                &lt;BlogCard</w:t>
        <w:br/>
        <w:t xml:space="preserve">                  key={i}</w:t>
        <w:br/>
        <w:t xml:space="preserve">                  isDark={isDark}</w:t>
        <w:br/>
        <w:t xml:space="preserve">                  blog={{</w:t>
        <w:br/>
        <w:t xml:space="preserve">                    url: blog.url,</w:t>
        <w:br/>
        <w:t xml:space="preserve">                    image: blog.image,</w:t>
        <w:br/>
        <w:t xml:space="preserve">                    title: blog.title,</w:t>
        <w:br/>
        <w:t xml:space="preserve">                    description: blog.description</w:t>
        <w:br/>
        <w:t xml:space="preserve">                  }}</w:t>
        <w:br/>
        <w:t xml:space="preserve">                /&gt;</w:t>
        <w:br/>
        <w:t xml:space="preserve">              );</w:t>
        <w:br/>
        <w:t xml:space="preserve">            })}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  &lt;/Fade&gt;</w:t>
        <w:br/>
        <w:t xml:space="preserve">  );</w:t>
        <w:br/>
        <w:t>}</w:t>
        <w:br/>
      </w:r>
    </w:p>
    <w:p>
      <w:r>
        <w:br w:type="page"/>
      </w:r>
    </w:p>
    <w:p>
      <w:r>
        <w:t>Ruta del archivo: /Users/luisrojas/Documents/GitHub/Protfolio2/src/containers/blogs/Blog.css</w:t>
      </w:r>
    </w:p>
    <w:p>
      <w:r>
        <w:t>Contenido del archivo:</w:t>
      </w:r>
    </w:p>
    <w:p>
      <w:r>
        <w:t>/*Blog Cards Layout*/</w:t>
        <w:br/>
        <w:t>.square {</w:t>
        <w:br/>
        <w:t xml:space="preserve">  width: 440px;</w:t>
        <w:br/>
        <w:t xml:space="preserve">  height: 430px;</w:t>
        <w:br/>
        <w:t xml:space="preserve">  background: white;</w:t>
        <w:br/>
        <w:t xml:space="preserve">  border-radius: 4px;</w:t>
        <w:br/>
        <w:t xml:space="preserve">  box-shadow: 0px 20px 50px #d9dbdf;</w:t>
        <w:br/>
        <w:t xml:space="preserve">  -webkit-transition: all 0.3s ease;</w:t>
        <w:br/>
        <w:t xml:space="preserve">  -o-transition: all 0.3s ease;</w:t>
        <w:br/>
        <w:t xml:space="preserve">  transition: all 0.3s ease;</w:t>
        <w:br/>
        <w:t xml:space="preserve">  margin-top: 30px;</w:t>
        <w:br/>
        <w:t>}</w:t>
        <w:br/>
        <w:br/>
        <w:t>.square:hover {</w:t>
        <w:br/>
        <w:t xml:space="preserve">  box-shadow: 0 20px 40px rgba(0, 0, 0, 0.08);</w:t>
        <w:br/>
        <w:t>}</w:t>
        <w:br/>
        <w:br/>
        <w:t>.blog-header-text {</w:t>
        <w:br/>
        <w:t xml:space="preserve">  font-size: 56px;</w:t>
        <w:br/>
        <w:t xml:space="preserve">  font-weight: 400;</w:t>
        <w:br/>
        <w:t xml:space="preserve">  margin:10px;</w:t>
        <w:br/>
        <w:t>}</w:t>
        <w:br/>
        <w:br/>
        <w:t>.blog-subtitle {</w:t>
        <w:br/>
        <w:t xml:space="preserve">  text-transform: uppercase;</w:t>
        <w:br/>
        <w:t>}</w:t>
        <w:br/>
        <w:br/>
        <w:t>.blog-main-div&gt;* {</w:t>
        <w:br/>
        <w:t xml:space="preserve">  flex: 1;</w:t>
        <w:br/>
        <w:t xml:space="preserve">  margin-bottom: 30px;</w:t>
        <w:br/>
        <w:t>}</w:t>
        <w:br/>
        <w:br/>
        <w:t>.blog-main-div {</w:t>
        <w:br/>
        <w:t xml:space="preserve">  display: flex;</w:t>
        <w:br/>
        <w:t>}</w:t>
        <w:br/>
        <w:br/>
        <w:t>.blog-image-div&gt;img {</w:t>
        <w:br/>
        <w:t xml:space="preserve">  max-width: 100%;</w:t>
        <w:br/>
        <w:t xml:space="preserve">  height: auto;</w:t>
        <w:br/>
        <w:t>}</w:t>
        <w:br/>
        <w:br/>
        <w:t>.blog-text-div {</w:t>
        <w:br/>
        <w:t xml:space="preserve">  display: grid;</w:t>
        <w:br/>
        <w:t xml:space="preserve">  grid-template-columns: repeat(auto-fill, minmax(415px, 1fr));</w:t>
        <w:br/>
        <w:t xml:space="preserve">  gap: 32px;</w:t>
        <w:br/>
        <w:t>}</w:t>
        <w:br/>
        <w:br/>
        <w:t>.subTitle {</w:t>
        <w:br/>
        <w:t xml:space="preserve">  color: #868e96;</w:t>
        <w:br/>
        <w:t xml:space="preserve">  margin-bottom: 22px;</w:t>
        <w:br/>
        <w:t>}</w:t>
        <w:br/>
        <w:br/>
        <w:t>/* Media Query */</w:t>
        <w:br/>
        <w:t>@media (max-width: 1380px) {</w:t>
        <w:br/>
        <w:t xml:space="preserve">  .blog-header-text {</w:t>
        <w:br/>
        <w:t xml:space="preserve">    font-size: 40px;</w:t>
        <w:br/>
        <w:t xml:space="preserve">  }</w:t>
        <w:br/>
        <w:t>}</w:t>
        <w:br/>
        <w:br/>
        <w:t>@media (max-width: 768px) {</w:t>
        <w:br/>
        <w:t xml:space="preserve">  .blog-header-text {</w:t>
        <w:br/>
        <w:t xml:space="preserve">    font-size: 30px;</w:t>
        <w:br/>
        <w:t xml:space="preserve">    text-align: center;</w:t>
        <w:br/>
        <w:t xml:space="preserve">  }</w:t>
        <w:br/>
        <w:br/>
        <w:t xml:space="preserve">  .blog-subtitle {</w:t>
        <w:br/>
        <w:t xml:space="preserve">    font-size: 16px;</w:t>
        <w:br/>
        <w:t xml:space="preserve">    line-height: normal;</w:t>
        <w:br/>
        <w:t xml:space="preserve">    text-align: center;</w:t>
        <w:br/>
        <w:t xml:space="preserve">  }</w:t>
        <w:br/>
        <w:t>}</w:t>
        <w:br/>
        <w:br/>
        <w:t>@media screen and (max-width: 480px) and (min-width: 300px) {</w:t>
        <w:br/>
        <w:t xml:space="preserve">  .blog-text-div {</w:t>
        <w:br/>
        <w:t xml:space="preserve">    grid-template-columns: repeat(auto-fill, minmax(300px, 1fr));</w:t>
        <w:br/>
        <w:t xml:space="preserve">  }</w:t>
        <w:br/>
        <w:t>}</w:t>
        <w:br/>
      </w:r>
    </w:p>
    <w:p>
      <w:r>
        <w:br w:type="page"/>
      </w:r>
    </w:p>
    <w:p>
      <w:r>
        <w:t>Ruta del archivo: /Users/luisrojas/Documents/GitHub/Protfolio2/src/containers/contact/Contact.css</w:t>
      </w:r>
    </w:p>
    <w:p>
      <w:r>
        <w:t>Contenido del archivo:</w:t>
      </w:r>
    </w:p>
    <w:p>
      <w:r>
        <w:t>.contact-div-main {</w:t>
        <w:br/>
        <w:t xml:space="preserve">  display: flex;</w:t>
        <w:br/>
        <w:t xml:space="preserve">  align-items: center;</w:t>
        <w:br/>
        <w:t xml:space="preserve">  justify-content: center;</w:t>
        <w:br/>
        <w:t>}</w:t>
        <w:br/>
        <w:br/>
        <w:t>.contact-div-main &gt; * {</w:t>
        <w:br/>
        <w:t xml:space="preserve">  flex: 1;</w:t>
        <w:br/>
        <w:t>}</w:t>
        <w:br/>
        <w:br/>
        <w:t>.contact-title {</w:t>
        <w:br/>
        <w:t xml:space="preserve">  font-size: 65px;</w:t>
        <w:br/>
        <w:t xml:space="preserve">  font-weight: 400;</w:t>
        <w:br/>
        <w:t>}</w:t>
        <w:br/>
        <w:br/>
        <w:t>.contact-detail,</w:t>
        <w:br/>
        <w:t>.contact-detail-email {</w:t>
        <w:br/>
        <w:t xml:space="preserve">  margin-top: 20px;</w:t>
        <w:br/>
        <w:t xml:space="preserve">  font-size: 40px;</w:t>
        <w:br/>
        <w:t xml:space="preserve">  font-weight: 400;</w:t>
        <w:br/>
        <w:t xml:space="preserve">  color: #868e96;</w:t>
        <w:br/>
        <w:t xml:space="preserve">  text-decoration: none;</w:t>
        <w:br/>
        <w:t>}</w:t>
        <w:br/>
        <w:t>.contact-socialMedia{</w:t>
        <w:br/>
        <w:t xml:space="preserve">  display: flex;</w:t>
        <w:br/>
        <w:t xml:space="preserve">  align-items: center;</w:t>
        <w:br/>
        <w:t xml:space="preserve">  justify-content: center;</w:t>
        <w:br/>
        <w:t xml:space="preserve">  margin: 20px 0;</w:t>
        <w:br/>
        <w:t>}</w:t>
        <w:br/>
        <w:br/>
        <w:t>.contact-detail:hover,</w:t>
        <w:br/>
        <w:t>.contact-detail-email:hover {</w:t>
        <w:br/>
        <w:t xml:space="preserve">  color: black;</w:t>
        <w:br/>
        <w:t xml:space="preserve">  text-shadow: 2px 1px 2px #b5b5b5;</w:t>
        <w:br/>
        <w:t xml:space="preserve">  transition: all 0.3s;</w:t>
        <w:br/>
        <w:t>}</w:t>
        <w:br/>
        <w:br/>
        <w:t>.contact-subtitle {</w:t>
        <w:br/>
        <w:t xml:space="preserve">  text-transform: uppercase;</w:t>
        <w:br/>
        <w:t>}</w:t>
        <w:br/>
        <w:br/>
        <w:t>.contact-text-div {</w:t>
        <w:br/>
        <w:t xml:space="preserve">  margin-top: 1.5rem;</w:t>
        <w:br/>
        <w:t>}</w:t>
        <w:br/>
        <w:br/>
        <w:t>.contact-margin-top {</w:t>
        <w:br/>
        <w:t xml:space="preserve">  margin-top: 4rem;</w:t>
        <w:br/>
        <w:t>}</w:t>
        <w:br/>
        <w:br/>
        <w:t>.contact-image-div &gt; img {</w:t>
        <w:br/>
        <w:t xml:space="preserve">  max-width: 100%;</w:t>
        <w:br/>
        <w:t xml:space="preserve">  height: auto;</w:t>
        <w:br/>
        <w:t xml:space="preserve">  margin-left: 1.5rem;</w:t>
        <w:br/>
        <w:t xml:space="preserve">  margin-top: -4rem;</w:t>
        <w:br/>
        <w:t>}</w:t>
        <w:br/>
        <w:br/>
        <w:t>/* Media Query */</w:t>
        <w:br/>
        <w:t>@media (max-width: 1380px), (max-width: 768px) {</w:t>
        <w:br/>
        <w:t xml:space="preserve">  .contact-title {</w:t>
        <w:br/>
        <w:t xml:space="preserve">    font-size: 56px;</w:t>
        <w:br/>
        <w:t xml:space="preserve">    font-weight: 400;</w:t>
        <w:br/>
        <w:t xml:space="preserve">    text-align: center;</w:t>
        <w:br/>
        <w:t xml:space="preserve">  }</w:t>
        <w:br/>
        <w:br/>
        <w:t xml:space="preserve">  .contact-title {</w:t>
        <w:br/>
        <w:t xml:space="preserve">    font-size: 40px;</w:t>
        <w:br/>
        <w:t xml:space="preserve">    text-align: center;</w:t>
        <w:br/>
        <w:t xml:space="preserve">  }</w:t>
        <w:br/>
        <w:br/>
        <w:t xml:space="preserve">  .contact-subtitle {</w:t>
        <w:br/>
        <w:t xml:space="preserve">    font-size: 16px;</w:t>
        <w:br/>
        <w:t xml:space="preserve">    line-height: normal;</w:t>
        <w:br/>
        <w:t xml:space="preserve">    text-align: center;</w:t>
        <w:br/>
        <w:t xml:space="preserve">  }</w:t>
        <w:br/>
        <w:br/>
        <w:t xml:space="preserve">  .contact-text-div {</w:t>
        <w:br/>
        <w:t xml:space="preserve">    text-align: center;</w:t>
        <w:br/>
        <w:t xml:space="preserve">    margin-top: 1.5rem;</w:t>
        <w:br/>
        <w:t xml:space="preserve">  }</w:t>
        <w:br/>
        <w:br/>
        <w:t xml:space="preserve">  .contact-detail,</w:t>
        <w:br/>
        <w:t xml:space="preserve">  .contact-detail-email {</w:t>
        <w:br/>
        <w:t xml:space="preserve">    font-size: 20px;</w:t>
        <w:br/>
        <w:t xml:space="preserve">  }</w:t>
        <w:br/>
        <w:br/>
        <w:t xml:space="preserve">  .contact-image-div {</w:t>
        <w:br/>
        <w:t xml:space="preserve">    display: none;</w:t>
        <w:br/>
        <w:t xml:space="preserve">  }</w:t>
        <w:br/>
        <w:t>}</w:t>
        <w:br/>
      </w:r>
    </w:p>
    <w:p>
      <w:r>
        <w:br w:type="page"/>
      </w:r>
    </w:p>
    <w:p>
      <w:r>
        <w:t>Ruta del archivo: /Users/luisrojas/Documents/GitHub/Protfolio2/src/containers/contact/Contact.js</w:t>
      </w:r>
    </w:p>
    <w:p>
      <w:r>
        <w:t>Contenido del archivo:</w:t>
      </w:r>
    </w:p>
    <w:p>
      <w:r>
        <w:t>import React, { useContext } from "react";</w:t>
        <w:br/>
        <w:t>import "./Contact.css";</w:t>
        <w:br/>
        <w:t>import SocialMedia from "../../components/socialMedia/SocialMedia";</w:t>
        <w:br/>
        <w:t>import { contactInfo } from "../../portfolio";</w:t>
        <w:br/>
        <w:t>import { Fade } from "react-reveal";</w:t>
        <w:br/>
        <w:t>import StyleContext from "../../contexts/styleContext";</w:t>
        <w:br/>
        <w:br/>
        <w:t>export default function Contact() {</w:t>
        <w:br/>
        <w:t xml:space="preserve">  const { isDark } = useContext(StyleContext);</w:t>
        <w:br/>
        <w:t xml:space="preserve">  return (</w:t>
        <w:br/>
        <w:t xml:space="preserve">    &lt;Fade bottom duration={1000} distance="20px"&gt;</w:t>
        <w:br/>
        <w:t xml:space="preserve">      &lt;div className="main contact-margin-top" id="contact"&gt;</w:t>
        <w:br/>
        <w:t xml:space="preserve">        &lt;div className="contact-div-main"&gt;</w:t>
        <w:br/>
        <w:t xml:space="preserve">          &lt;div className="contact-header"&gt;</w:t>
        <w:br/>
        <w:t xml:space="preserve">            &lt;h1 className="heading contact-title"&gt;{contactInfo.title}&lt;/h1&gt;</w:t>
        <w:br/>
        <w:t xml:space="preserve">            &lt;p</w:t>
        <w:br/>
        <w:t xml:space="preserve">              className={</w:t>
        <w:br/>
        <w:t xml:space="preserve">                isDark</w:t>
        <w:br/>
        <w:t xml:space="preserve">                  ? "dark-mode contact-subtitle"</w:t>
        <w:br/>
        <w:t xml:space="preserve">                  : "subTitle contact-subtitle"</w:t>
        <w:br/>
        <w:t xml:space="preserve">              }</w:t>
        <w:br/>
        <w:t xml:space="preserve">            &gt;</w:t>
        <w:br/>
        <w:t xml:space="preserve">              {contactInfo.subtitle}</w:t>
        <w:br/>
        <w:t xml:space="preserve">            &lt;/p&gt;</w:t>
        <w:br/>
        <w:t xml:space="preserve">            &lt;div</w:t>
        <w:br/>
        <w:t xml:space="preserve">              className={</w:t>
        <w:br/>
        <w:t xml:space="preserve">                isDark ? "dark-mode contact-text-div" : "contact-text-div"</w:t>
        <w:br/>
        <w:t xml:space="preserve">              }</w:t>
        <w:br/>
        <w:t xml:space="preserve">            &gt;</w:t>
        <w:br/>
        <w:t xml:space="preserve">              &lt;a</w:t>
        <w:br/>
        <w:t xml:space="preserve">                className="contact-detail-email"</w:t>
        <w:br/>
        <w:t xml:space="preserve">                href={"mailto:" + contactInfo.email_address}</w:t>
        <w:br/>
        <w:t xml:space="preserve">              &gt;</w:t>
        <w:br/>
        <w:t xml:space="preserve">                {contactInfo.email_address}</w:t>
        <w:br/>
        <w:t xml:space="preserve">              &lt;/a&gt;</w:t>
        <w:br/>
        <w:t xml:space="preserve">              &lt;div className="contact-socialMedia"&gt;</w:t>
        <w:br/>
        <w:t xml:space="preserve">                &lt;SocialMedia /&gt;</w:t>
        <w:br/>
        <w:t xml:space="preserve">              &lt;/div&gt;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  &lt;/Fade&gt;</w:t>
        <w:br/>
        <w:t xml:space="preserve">  );</w:t>
        <w:br/>
        <w:t>}</w:t>
        <w:br/>
      </w:r>
    </w:p>
    <w:p>
      <w:r>
        <w:br w:type="page"/>
      </w:r>
    </w:p>
    <w:p>
      <w:r>
        <w:t>Ruta del archivo: /Users/luisrojas/Documents/GitHub/Protfolio2/src/containers/loading/Loading.js</w:t>
      </w:r>
    </w:p>
    <w:p>
      <w:r>
        <w:t>Contenido del archivo:</w:t>
      </w:r>
    </w:p>
    <w:p>
      <w:r>
        <w:t>import React from "react";</w:t>
        <w:br/>
        <w:t>import "./loading.css";</w:t>
        <w:br/>
        <w:br/>
        <w:t>const Loading = () =&gt; {</w:t>
        <w:br/>
        <w:t xml:space="preserve">  return (</w:t>
        <w:br/>
        <w:t xml:space="preserve">    &lt;div className="centerContent"&gt;</w:t>
        <w:br/>
        <w:t xml:space="preserve">      &lt;div className="sk-circle"&gt;</w:t>
        <w:br/>
        <w:t xml:space="preserve">        &lt;div className="sk-circle1 sk-child"&gt;&lt;/div&gt;</w:t>
        <w:br/>
        <w:t xml:space="preserve">        &lt;div className="sk-circle2 sk-child"&gt;&lt;/div&gt;</w:t>
        <w:br/>
        <w:t xml:space="preserve">        &lt;div className="sk-circle3 sk-child"&gt;&lt;/div&gt;</w:t>
        <w:br/>
        <w:t xml:space="preserve">        &lt;div className="sk-circle4 sk-child"&gt;&lt;/div&gt;</w:t>
        <w:br/>
        <w:t xml:space="preserve">        &lt;div className="sk-circle5 sk-child"&gt;&lt;/div&gt;</w:t>
        <w:br/>
        <w:t xml:space="preserve">        &lt;div className="sk-circle6 sk-child"&gt;&lt;/div&gt;</w:t>
        <w:br/>
        <w:t xml:space="preserve">        &lt;div className="sk-circle7 sk-child"&gt;&lt;/div&gt;</w:t>
        <w:br/>
        <w:t xml:space="preserve">        &lt;div className="sk-circle8 sk-child"&gt;&lt;/div&gt;</w:t>
        <w:br/>
        <w:t xml:space="preserve">        &lt;div className="sk-circle9 sk-child"&gt;&lt;/div&gt;</w:t>
        <w:br/>
        <w:t xml:space="preserve">        &lt;div className="sk-circle10 sk-child"&gt;&lt;/div&gt;</w:t>
        <w:br/>
        <w:t xml:space="preserve">        &lt;div className="sk-circle11 sk-child"&gt;&lt;/div&gt;</w:t>
        <w:br/>
        <w:t xml:space="preserve">        &lt;div className="sk-circle12 sk-child"&gt;&lt;/div&gt;</w:t>
        <w:br/>
        <w:t xml:space="preserve">      &lt;/div&gt;</w:t>
        <w:br/>
        <w:t xml:space="preserve">    &lt;/div&gt;</w:t>
        <w:br/>
        <w:t xml:space="preserve">  );</w:t>
        <w:br/>
        <w:t>}</w:t>
        <w:br/>
        <w:br/>
        <w:t>export default Loading;</w:t>
        <w:br/>
      </w:r>
    </w:p>
    <w:p>
      <w:r>
        <w:br w:type="page"/>
      </w:r>
    </w:p>
    <w:p>
      <w:r>
        <w:t>Ruta del archivo: /Users/luisrojas/Documents/GitHub/Protfolio2/src/containers/loading/loading.css</w:t>
      </w:r>
    </w:p>
    <w:p>
      <w:r>
        <w:t>Contenido del archivo:</w:t>
      </w:r>
    </w:p>
    <w:p>
      <w:r>
        <w:t>.sk-circle {</w:t>
        <w:br/>
        <w:t xml:space="preserve">  margin: 100px auto;</w:t>
        <w:br/>
        <w:t xml:space="preserve">  width: 40px;</w:t>
        <w:br/>
        <w:t xml:space="preserve">  height: 40px;</w:t>
        <w:br/>
        <w:t xml:space="preserve">  position: relative;</w:t>
        <w:br/>
        <w:t>}</w:t>
        <w:br/>
        <w:t>.sk-circle .sk-child {</w:t>
        <w:br/>
        <w:t xml:space="preserve">  width: 100%;</w:t>
        <w:br/>
        <w:t xml:space="preserve">  height: 100%;</w:t>
        <w:br/>
        <w:t xml:space="preserve">  position: absolute;</w:t>
        <w:br/>
        <w:t xml:space="preserve">  left: 0;</w:t>
        <w:br/>
        <w:t xml:space="preserve">  top: 0;</w:t>
        <w:br/>
        <w:t>}</w:t>
        <w:br/>
        <w:t>.sk-circle .sk-child:before {</w:t>
        <w:br/>
        <w:t xml:space="preserve">  content: "";</w:t>
        <w:br/>
        <w:t xml:space="preserve">  display: block;</w:t>
        <w:br/>
        <w:t xml:space="preserve">  margin: 0 auto;</w:t>
        <w:br/>
        <w:t xml:space="preserve">  width: 15%;</w:t>
        <w:br/>
        <w:t xml:space="preserve">  height: 15%;</w:t>
        <w:br/>
        <w:t xml:space="preserve">  background-color: #333;</w:t>
        <w:br/>
        <w:t xml:space="preserve">  border-radius: 100%;</w:t>
        <w:br/>
        <w:t xml:space="preserve">  -webkit-animation: sk-circleBounceDelay 1.2s infinite ease-in-out both;</w:t>
        <w:br/>
        <w:t xml:space="preserve">  animation: sk-circleBounceDelay 1.2s infinite ease-in-out both;</w:t>
        <w:br/>
        <w:t>}</w:t>
        <w:br/>
        <w:t>.sk-circle .sk-circle2 {</w:t>
        <w:br/>
        <w:t xml:space="preserve">  -webkit-transform: rotate(30deg);</w:t>
        <w:br/>
        <w:t xml:space="preserve">  -ms-transform: rotate(30deg);</w:t>
        <w:br/>
        <w:t xml:space="preserve">  transform: rotate(30deg);</w:t>
        <w:br/>
        <w:t>}</w:t>
        <w:br/>
        <w:t>.sk-circle .sk-circle3 {</w:t>
        <w:br/>
        <w:t xml:space="preserve">  -webkit-transform: rotate(60deg);</w:t>
        <w:br/>
        <w:t xml:space="preserve">  -ms-transform: rotate(60deg);</w:t>
        <w:br/>
        <w:t xml:space="preserve">  transform: rotate(60deg);</w:t>
        <w:br/>
        <w:t>}</w:t>
        <w:br/>
        <w:t>.sk-circle .sk-circle4 {</w:t>
        <w:br/>
        <w:t xml:space="preserve">  -webkit-transform: rotate(90deg);</w:t>
        <w:br/>
        <w:t xml:space="preserve">  -ms-transform: rotate(90deg);</w:t>
        <w:br/>
        <w:t xml:space="preserve">  transform: rotate(90deg);</w:t>
        <w:br/>
        <w:t>}</w:t>
        <w:br/>
        <w:t>.sk-circle .sk-circle5 {</w:t>
        <w:br/>
        <w:t xml:space="preserve">  -webkit-transform: rotate(120deg);</w:t>
        <w:br/>
        <w:t xml:space="preserve">  -ms-transform: rotate(120deg);</w:t>
        <w:br/>
        <w:t xml:space="preserve">  transform: rotate(120deg);</w:t>
        <w:br/>
        <w:t>}</w:t>
        <w:br/>
        <w:t>.sk-circle .sk-circle6 {</w:t>
        <w:br/>
        <w:t xml:space="preserve">  -webkit-transform: rotate(150deg);</w:t>
        <w:br/>
        <w:t xml:space="preserve">  -ms-transform: rotate(150deg);</w:t>
        <w:br/>
        <w:t xml:space="preserve">  transform: rotate(150deg);</w:t>
        <w:br/>
        <w:t>}</w:t>
        <w:br/>
        <w:t>.sk-circle .sk-circle7 {</w:t>
        <w:br/>
        <w:t xml:space="preserve">  -webkit-transform: rotate(180deg);</w:t>
        <w:br/>
        <w:t xml:space="preserve">  -ms-transform: rotate(180deg);</w:t>
        <w:br/>
        <w:t xml:space="preserve">  transform: rotate(180deg);</w:t>
        <w:br/>
        <w:t>}</w:t>
        <w:br/>
        <w:t>.sk-circle .sk-circle8 {</w:t>
        <w:br/>
        <w:t xml:space="preserve">  -webkit-transform: rotate(210deg);</w:t>
        <w:br/>
        <w:t xml:space="preserve">  -ms-transform: rotate(210deg);</w:t>
        <w:br/>
        <w:t xml:space="preserve">  transform: rotate(210deg);</w:t>
        <w:br/>
        <w:t>}</w:t>
        <w:br/>
        <w:t>.sk-circle .sk-circle9 {</w:t>
        <w:br/>
        <w:t xml:space="preserve">  -webkit-transform: rotate(240deg);</w:t>
        <w:br/>
        <w:t xml:space="preserve">  -ms-transform: rotate(240deg);</w:t>
        <w:br/>
        <w:t xml:space="preserve">  transform: rotate(240deg);</w:t>
        <w:br/>
        <w:t>}</w:t>
        <w:br/>
        <w:t>.sk-circle .sk-circle10 {</w:t>
        <w:br/>
        <w:t xml:space="preserve">  -webkit-transform: rotate(270deg);</w:t>
        <w:br/>
        <w:t xml:space="preserve">  -ms-transform: rotate(270deg);</w:t>
        <w:br/>
        <w:t xml:space="preserve">  transform: rotate(270deg);</w:t>
        <w:br/>
        <w:t>}</w:t>
        <w:br/>
        <w:t>.sk-circle .sk-circle11 {</w:t>
        <w:br/>
        <w:t xml:space="preserve">  -webkit-transform: rotate(300deg);</w:t>
        <w:br/>
        <w:t xml:space="preserve">  -ms-transform: rotate(300deg);</w:t>
        <w:br/>
        <w:t xml:space="preserve">  transform: rotate(300deg);</w:t>
        <w:br/>
        <w:t>}</w:t>
        <w:br/>
        <w:t>.sk-circle .sk-circle12 {</w:t>
        <w:br/>
        <w:t xml:space="preserve">  -webkit-transform: rotate(330deg);</w:t>
        <w:br/>
        <w:t xml:space="preserve">  -ms-transform: rotate(330deg);</w:t>
        <w:br/>
        <w:t xml:space="preserve">  transform: rotate(330deg);</w:t>
        <w:br/>
        <w:t>}</w:t>
        <w:br/>
        <w:t>.sk-circle .sk-circle2:before {</w:t>
        <w:br/>
        <w:t xml:space="preserve">  -webkit-animation-delay: -1.1s;</w:t>
        <w:br/>
        <w:t xml:space="preserve">  animation-delay: -1.1s;</w:t>
        <w:br/>
        <w:t>}</w:t>
        <w:br/>
        <w:t>.sk-circle .sk-circle3:before {</w:t>
        <w:br/>
        <w:t xml:space="preserve">  -webkit-animation-delay: -1s;</w:t>
        <w:br/>
        <w:t xml:space="preserve">  animation-delay: -1s;</w:t>
        <w:br/>
        <w:t>}</w:t>
        <w:br/>
        <w:t>.sk-circle .sk-circle4:before {</w:t>
        <w:br/>
        <w:t xml:space="preserve">  -webkit-animation-delay: -0.9s;</w:t>
        <w:br/>
        <w:t xml:space="preserve">  animation-delay: -0.9s;</w:t>
        <w:br/>
        <w:t>}</w:t>
        <w:br/>
        <w:t>.sk-circle .sk-circle5:before {</w:t>
        <w:br/>
        <w:t xml:space="preserve">  -webkit-animation-delay: -0.8s;</w:t>
        <w:br/>
        <w:t xml:space="preserve">  animation-delay: -0.8s;</w:t>
        <w:br/>
        <w:t>}</w:t>
        <w:br/>
        <w:t>.sk-circle .sk-circle6:before {</w:t>
        <w:br/>
        <w:t xml:space="preserve">  -webkit-animation-delay: -0.7s;</w:t>
        <w:br/>
        <w:t xml:space="preserve">  animation-delay: -0.7s;</w:t>
        <w:br/>
        <w:t>}</w:t>
        <w:br/>
        <w:t>.sk-circle .sk-circle7:before {</w:t>
        <w:br/>
        <w:t xml:space="preserve">  -webkit-animation-delay: -0.6s;</w:t>
        <w:br/>
        <w:t xml:space="preserve">  animation-delay: -0.6s;</w:t>
        <w:br/>
        <w:t>}</w:t>
        <w:br/>
        <w:t>.sk-circle .sk-circle8:before {</w:t>
        <w:br/>
        <w:t xml:space="preserve">  -webkit-animation-delay: -0.5s;</w:t>
        <w:br/>
        <w:t xml:space="preserve">  animation-delay: -0.5s;</w:t>
        <w:br/>
        <w:t>}</w:t>
        <w:br/>
        <w:t>.sk-circle .sk-circle9:before {</w:t>
        <w:br/>
        <w:t xml:space="preserve">  -webkit-animation-delay: -0.4s;</w:t>
        <w:br/>
        <w:t xml:space="preserve">  animation-delay: -0.4s;</w:t>
        <w:br/>
        <w:t>}</w:t>
        <w:br/>
        <w:t>.sk-circle .sk-circle10:before {</w:t>
        <w:br/>
        <w:t xml:space="preserve">  -webkit-animation-delay: -0.3s;</w:t>
        <w:br/>
        <w:t xml:space="preserve">  animation-delay: -0.3s;</w:t>
        <w:br/>
        <w:t>}</w:t>
        <w:br/>
        <w:t>.sk-circle .sk-circle11:before {</w:t>
        <w:br/>
        <w:t xml:space="preserve">  -webkit-animation-delay: -0.2s;</w:t>
        <w:br/>
        <w:t xml:space="preserve">  animation-delay: -0.2s;</w:t>
        <w:br/>
        <w:t>}</w:t>
        <w:br/>
        <w:t>.sk-circle .sk-circle12:before {</w:t>
        <w:br/>
        <w:t xml:space="preserve">  -webkit-animation-delay: -0.1s;</w:t>
        <w:br/>
        <w:t xml:space="preserve">  animation-delay: -0.1s;</w:t>
        <w:br/>
        <w:t>}</w:t>
        <w:br/>
        <w:br/>
        <w:t>@-webkit-keyframes sk-circleBounceDelay {</w:t>
        <w:br/>
        <w:t xml:space="preserve">  0%,</w:t>
        <w:br/>
        <w:t xml:space="preserve">  80%,</w:t>
        <w:br/>
        <w:t xml:space="preserve">  100% {</w:t>
        <w:br/>
        <w:t xml:space="preserve">    -webkit-transform: scale(0);</w:t>
        <w:br/>
        <w:t xml:space="preserve">    transform: scale(0);</w:t>
        <w:br/>
        <w:t xml:space="preserve">  }</w:t>
        <w:br/>
        <w:t xml:space="preserve">  40% {</w:t>
        <w:br/>
        <w:t xml:space="preserve">    -webkit-transform: scale(1);</w:t>
        <w:br/>
        <w:t xml:space="preserve">    transform: scale(1);</w:t>
        <w:br/>
        <w:t xml:space="preserve">  }</w:t>
        <w:br/>
        <w:t>}</w:t>
        <w:br/>
        <w:br/>
        <w:t>@keyframes sk-circleBounceDelay {</w:t>
        <w:br/>
        <w:t xml:space="preserve">  0%,</w:t>
        <w:br/>
        <w:t xml:space="preserve">  80%,</w:t>
        <w:br/>
        <w:t xml:space="preserve">  100% {</w:t>
        <w:br/>
        <w:t xml:space="preserve">    -webkit-transform: scale(0);</w:t>
        <w:br/>
        <w:t xml:space="preserve">    transform: scale(0);</w:t>
        <w:br/>
        <w:t xml:space="preserve">  }</w:t>
        <w:br/>
        <w:t xml:space="preserve">  40% {</w:t>
        <w:br/>
        <w:t xml:space="preserve">    -webkit-transform: scale(1);</w:t>
        <w:br/>
        <w:t xml:space="preserve">    transform: scale(1);</w:t>
        <w:br/>
        <w:t xml:space="preserve">  }</w:t>
        <w:br/>
        <w:t>}</w:t>
        <w:br/>
      </w:r>
    </w:p>
    <w:p>
      <w:r>
        <w:br w:type="page"/>
      </w:r>
    </w:p>
    <w:p>
      <w:r>
        <w:t>Ruta del archivo: /Users/luisrojas/Documents/GitHub/Protfolio2/src/containers/greeting/Greeting.js</w:t>
      </w:r>
    </w:p>
    <w:p>
      <w:r>
        <w:t>Contenido del archivo:</w:t>
      </w:r>
    </w:p>
    <w:p>
      <w:r>
        <w:t>import React from "react";</w:t>
        <w:br/>
        <w:t>import { Fade } from "react-reveal";</w:t>
        <w:br/>
        <w:t>import "./Greeting.css";</w:t>
        <w:br/>
        <w:t>import programmerAnimation from "../../assets/lottie/programmer_animation1.json"; // Nuevo JSON</w:t>
        <w:br/>
        <w:t>import DisplayLottie from "../../components/displayLottie/DisplayLottie";</w:t>
        <w:br/>
        <w:t>import SocialMedia from "../../components/socialMedia/SocialMedia";</w:t>
        <w:br/>
        <w:t>import Button from "../../components/button/Button";</w:t>
        <w:br/>
        <w:br/>
        <w:t>import { greeting } from "../../portfolio";</w:t>
        <w:br/>
        <w:br/>
        <w:t>export default function Greeting() {</w:t>
        <w:br/>
        <w:t xml:space="preserve">    return (</w:t>
        <w:br/>
        <w:t xml:space="preserve">        &lt;Fade bottom duration={1300} distance="40px"&gt;</w:t>
        <w:br/>
        <w:t xml:space="preserve">            &lt;div className="greet-main" id="greeting"&gt;</w:t>
        <w:br/>
        <w:t xml:space="preserve">                &lt;div className="greeting-main"&gt;</w:t>
        <w:br/>
        <w:t xml:space="preserve">                    &lt;div className="greeting-text-div"&gt;</w:t>
        <w:br/>
        <w:t xml:space="preserve">                        &lt;div&gt;</w:t>
        <w:br/>
        <w:t xml:space="preserve">                            &lt;h1 className="greeting-text"&gt;</w:t>
        <w:br/>
        <w:t xml:space="preserve">                                {greeting.greetingText}{" "}</w:t>
        <w:br/>
        <w:t xml:space="preserve">                                &lt;span className="glitch"&gt;</w:t>
        <w:br/>
        <w:t xml:space="preserve">                                    {greeting.greetingName}</w:t>
        <w:br/>
        <w:t xml:space="preserve">                                &lt;/span&gt;</w:t>
        <w:br/>
        <w:t xml:space="preserve">                            &lt;/h1&gt;</w:t>
        <w:br/>
        <w:t xml:space="preserve">                            &lt;p className="greeting-text-p"&gt;</w:t>
        <w:br/>
        <w:t xml:space="preserve">                                {greeting.subTitle}</w:t>
        <w:br/>
        <w:t xml:space="preserve">                            &lt;/p&gt;</w:t>
        <w:br/>
        <w:t xml:space="preserve">                            &lt;SocialMedia /&gt;</w:t>
        <w:br/>
        <w:br/>
        <w:t xml:space="preserve">                            &lt;div className="button-greeting-div"&gt;</w:t>
        <w:br/>
        <w:t xml:space="preserve">                                &lt;Button text="Contact me" href="#contact"/&gt;</w:t>
        <w:br/>
        <w:t xml:space="preserve">                                &lt;Button</w:t>
        <w:br/>
        <w:t xml:space="preserve">                                    text="See my resume"</w:t>
        <w:br/>
        <w:t xml:space="preserve">                                    newTab={true}</w:t>
        <w:br/>
        <w:t xml:space="preserve">                                    href={greeting.resumeLink}</w:t>
        <w:br/>
        <w:t xml:space="preserve">                                /&gt;</w:t>
        <w:br/>
        <w:t xml:space="preserve">                            &lt;/div&gt;</w:t>
        <w:br/>
        <w:t xml:space="preserve">                        &lt;/div&gt;</w:t>
        <w:br/>
        <w:t xml:space="preserve">                    &lt;/div&gt;</w:t>
        <w:br/>
        <w:t xml:space="preserve">                    &lt;div className="greeting-image-div"&gt;</w:t>
        <w:br/>
        <w:t xml:space="preserve">                        {</w:t>
        <w:br/>
        <w:t xml:space="preserve">                            &lt;DisplayLottie animationData={programmerAnimation} /&gt;</w:t>
        <w:br/>
        <w:t xml:space="preserve">                        }</w:t>
        <w:br/>
        <w:t xml:space="preserve">                    &lt;/div&gt;</w:t>
        <w:br/>
        <w:t xml:space="preserve">                &lt;/div&gt;</w:t>
        <w:br/>
        <w:t xml:space="preserve">            &lt;/div&gt;</w:t>
        <w:br/>
        <w:t xml:space="preserve">        &lt;/Fade&gt;</w:t>
        <w:br/>
        <w:t xml:space="preserve">    );</w:t>
        <w:br/>
        <w:t>}</w:t>
        <w:br/>
      </w:r>
    </w:p>
    <w:p>
      <w:r>
        <w:br w:type="page"/>
      </w:r>
    </w:p>
    <w:p>
      <w:r>
        <w:t>Ruta del archivo: /Users/luisrojas/Documents/GitHub/Protfolio2/src/containers/greeting/Greeting.css</w:t>
      </w:r>
    </w:p>
    <w:p>
      <w:r>
        <w:t>Contenido del archivo:</w:t>
      </w:r>
    </w:p>
    <w:p>
      <w:r>
        <w:t>.greet-main {</w:t>
        <w:br/>
        <w:t xml:space="preserve">  width: 90%;</w:t>
        <w:br/>
        <w:t xml:space="preserve">  padding: 20px 10px;</w:t>
        <w:br/>
        <w:t xml:space="preserve">  margin: 0px auto;</w:t>
        <w:br/>
        <w:t xml:space="preserve">  margin-top: 2rem;</w:t>
        <w:br/>
        <w:t>}</w:t>
        <w:br/>
        <w:br/>
        <w:t>.gretting-main {</w:t>
        <w:br/>
        <w:t xml:space="preserve">  width: 90%;</w:t>
        <w:br/>
        <w:t xml:space="preserve">  padding: 20px 10px;</w:t>
        <w:br/>
        <w:t xml:space="preserve">  margin: 0px auto;</w:t>
        <w:br/>
        <w:t>}</w:t>
        <w:br/>
        <w:br/>
        <w:t>.greeting-main {</w:t>
        <w:br/>
        <w:t xml:space="preserve">  display: flex;</w:t>
        <w:br/>
        <w:t>}</w:t>
        <w:br/>
        <w:br/>
        <w:t>.greeting-main &gt; * {</w:t>
        <w:br/>
        <w:t xml:space="preserve">  flex: 1;</w:t>
        <w:br/>
        <w:t xml:space="preserve">  margin-bottom: 30px;</w:t>
        <w:br/>
        <w:t>}</w:t>
        <w:br/>
        <w:br/>
        <w:t>.button-greeting-div {</w:t>
        <w:br/>
        <w:t xml:space="preserve">  display: flex;</w:t>
        <w:br/>
        <w:t xml:space="preserve">  margin-top: 20px;</w:t>
        <w:br/>
        <w:t>}</w:t>
        <w:br/>
        <w:br/>
        <w:t>.greeting-text {</w:t>
        <w:br/>
        <w:t xml:space="preserve">  text-align: start;</w:t>
        <w:br/>
        <w:t xml:space="preserve">  font-size: 70px;</w:t>
        <w:br/>
        <w:t xml:space="preserve">  line-height: 1.1;</w:t>
        <w:br/>
        <w:t>}</w:t>
        <w:br/>
        <w:t>.glitch {</w:t>
        <w:br/>
        <w:t xml:space="preserve">  color: #868e96;</w:t>
        <w:br/>
        <w:t>}</w:t>
        <w:br/>
        <w:br/>
        <w:t>.greeting-text-p {</w:t>
        <w:br/>
        <w:t xml:space="preserve">  color: rgb(135, 135, 135);</w:t>
        <w:br/>
        <w:t xml:space="preserve">  text-align: start;</w:t>
        <w:br/>
        <w:t xml:space="preserve">  font-size: 30px;</w:t>
        <w:br/>
        <w:t xml:space="preserve">  line-height: 40px;</w:t>
        <w:br/>
        <w:t>}</w:t>
        <w:br/>
        <w:br/>
        <w:t>.greeting-image-div {</w:t>
        <w:br/>
        <w:t xml:space="preserve">  display: flex;</w:t>
        <w:br/>
        <w:t xml:space="preserve">  align-items: center;</w:t>
        <w:br/>
        <w:t xml:space="preserve">  justify-content: center;</w:t>
        <w:br/>
        <w:t>}</w:t>
        <w:br/>
        <w:br/>
        <w:t>.greeting-image-div &gt; img {</w:t>
        <w:br/>
        <w:t xml:space="preserve">  max-width: 100%;</w:t>
        <w:br/>
        <w:t xml:space="preserve">  height: auto;</w:t>
        <w:br/>
        <w:t>}</w:t>
        <w:br/>
        <w:br/>
        <w:t>.wave-emoji {</w:t>
        <w:br/>
        <w:t xml:space="preserve">  animation-duration: 1.8s;</w:t>
        <w:br/>
        <w:t xml:space="preserve">  animation-iteration-count: infinite;</w:t>
        <w:br/>
        <w:t xml:space="preserve">  animation-name: wave;</w:t>
        <w:br/>
        <w:t xml:space="preserve">  display: inline-block;</w:t>
        <w:br/>
        <w:t xml:space="preserve">  transform-origin: 70% 70%;</w:t>
        <w:br/>
        <w:t>}</w:t>
        <w:br/>
        <w:br/>
        <w:t>@keyframes wave {</w:t>
        <w:br/>
        <w:t xml:space="preserve">  0% {</w:t>
        <w:br/>
        <w:t xml:space="preserve">    transform: rotate(0deg);</w:t>
        <w:br/>
        <w:t xml:space="preserve">  }</w:t>
        <w:br/>
        <w:br/>
        <w:t xml:space="preserve">  10% {</w:t>
        <w:br/>
        <w:t xml:space="preserve">    transform: rotate(-10deg);</w:t>
        <w:br/>
        <w:t xml:space="preserve">  }</w:t>
        <w:br/>
        <w:br/>
        <w:t xml:space="preserve">  20% {</w:t>
        <w:br/>
        <w:t xml:space="preserve">    transform: rotate(12deg);</w:t>
        <w:br/>
        <w:t xml:space="preserve">  }</w:t>
        <w:br/>
        <w:br/>
        <w:t xml:space="preserve">  30% {</w:t>
        <w:br/>
        <w:t xml:space="preserve">    transform: rotate(-10deg);</w:t>
        <w:br/>
        <w:t xml:space="preserve">  }</w:t>
        <w:br/>
        <w:br/>
        <w:t xml:space="preserve">  40% {</w:t>
        <w:br/>
        <w:t xml:space="preserve">    transform: rotate(9deg);</w:t>
        <w:br/>
        <w:t xml:space="preserve">  }</w:t>
        <w:br/>
        <w:br/>
        <w:t xml:space="preserve">  50% {</w:t>
        <w:br/>
        <w:t xml:space="preserve">    transform: rotate(0deg);</w:t>
        <w:br/>
        <w:t xml:space="preserve">  }</w:t>
        <w:br/>
        <w:br/>
        <w:t xml:space="preserve">  100% {</w:t>
        <w:br/>
        <w:t xml:space="preserve">    transform: rotate(0deg);</w:t>
        <w:br/>
        <w:t xml:space="preserve">  }</w:t>
        <w:br/>
        <w:t>}</w:t>
        <w:br/>
        <w:br/>
        <w:t>/* Media Query */</w:t>
        <w:br/>
        <w:t>@media (max-width: 1380px) {</w:t>
        <w:br/>
        <w:t xml:space="preserve">  .greeting-text {</w:t>
        <w:br/>
        <w:t xml:space="preserve">    font-size: 50px;</w:t>
        <w:br/>
        <w:t xml:space="preserve">  }</w:t>
        <w:br/>
        <w:br/>
        <w:t xml:space="preserve">  .greeting-text-p {</w:t>
        <w:br/>
        <w:t xml:space="preserve">    font-size: 20px;</w:t>
        <w:br/>
        <w:t xml:space="preserve">  }</w:t>
        <w:br/>
        <w:t>}</w:t>
        <w:br/>
        <w:br/>
        <w:t>@media (max-width: 768px) {</w:t>
        <w:br/>
        <w:t xml:space="preserve">  .button-greeting-div {</w:t>
        <w:br/>
        <w:t xml:space="preserve">    justify-content: space-around;</w:t>
        <w:br/>
        <w:t xml:space="preserve">  }</w:t>
        <w:br/>
        <w:br/>
        <w:t xml:space="preserve">  .greeting-text {</w:t>
        <w:br/>
        <w:t xml:space="preserve">    font-size: 30px;</w:t>
        <w:br/>
        <w:t xml:space="preserve">    text-align: center;</w:t>
        <w:br/>
        <w:t xml:space="preserve">  }</w:t>
        <w:br/>
        <w:br/>
        <w:t xml:space="preserve">  .greeting-text-p {</w:t>
        <w:br/>
        <w:t xml:space="preserve">    font-size: 16px;</w:t>
        <w:br/>
        <w:t xml:space="preserve">    line-height: normal;</w:t>
        <w:br/>
        <w:t xml:space="preserve">    text-align: center;</w:t>
        <w:br/>
        <w:t xml:space="preserve">  }</w:t>
        <w:br/>
        <w:t>}</w:t>
        <w:br/>
        <w:t>@media (max-width: 846px) {</w:t>
        <w:br/>
        <w:t xml:space="preserve">  .greeting-main {</w:t>
        <w:br/>
        <w:t xml:space="preserve">    display: block;</w:t>
        <w:br/>
        <w:t xml:space="preserve">  }</w:t>
        <w:br/>
        <w:t>}</w:t>
        <w:br/>
      </w:r>
    </w:p>
    <w:p>
      <w:r>
        <w:br w:type="page"/>
      </w:r>
    </w:p>
    <w:p>
      <w:r>
        <w:t>Ruta del archivo: /Users/luisrojas/Documents/GitHub/Protfolio2/src/containers/projects/Projects.js</w:t>
      </w:r>
    </w:p>
    <w:p>
      <w:r>
        <w:t>Contenido del archivo:</w:t>
      </w:r>
    </w:p>
    <w:p>
      <w:r>
        <w:t>import React, { useState, useEffect, useContext, lazy, Suspense } from "react";</w:t>
        <w:br/>
        <w:t>import "./Project.css";</w:t>
        <w:br/>
        <w:t>import Button from "../../components/button/Button";</w:t>
        <w:br/>
        <w:t>import Loading from "../loading/Loading";</w:t>
        <w:br/>
        <w:t>import { socialMediaLinks } from "../../portfolio";</w:t>
        <w:br/>
        <w:t>import StyleContext from "../../contexts/styleContext";</w:t>
        <w:br/>
        <w:br/>
        <w:t>const Projects = () =&gt; {</w:t>
        <w:br/>
        <w:br/>
        <w:t xml:space="preserve">  const { isDark } = useContext(StyleContext);</w:t>
        <w:br/>
        <w:br/>
        <w:t xml:space="preserve">  //*  Lode important data first then ....</w:t>
        <w:br/>
        <w:t xml:space="preserve">  const GithubRepoCard = lazy(() =&gt;</w:t>
        <w:br/>
        <w:t xml:space="preserve">    import("../../components/githubRepoCard/GithubRepoCard")</w:t>
        <w:br/>
        <w:t xml:space="preserve">  );</w:t>
        <w:br/>
        <w:t xml:space="preserve">  const FailedLoading = () =&gt; null;</w:t>
        <w:br/>
        <w:t xml:space="preserve">  const renderLoader = () =&gt; &lt;Loading /&gt;;</w:t>
        <w:br/>
        <w:t xml:space="preserve">  const [repo, setrepo] = useState([]);</w:t>
        <w:br/>
        <w:br/>
        <w:t xml:space="preserve">  useEffect(() =&gt; {</w:t>
        <w:br/>
        <w:t xml:space="preserve">    const getRepoData = () =&gt; {</w:t>
        <w:br/>
        <w:t xml:space="preserve">      fetch("/profile.json")</w:t>
        <w:br/>
        <w:t xml:space="preserve">        .then((result) =&gt; {</w:t>
        <w:br/>
        <w:t xml:space="preserve">          if (result.ok) {</w:t>
        <w:br/>
        <w:t xml:space="preserve">            return result.json();</w:t>
        <w:br/>
        <w:t xml:space="preserve">          }</w:t>
        <w:br/>
        <w:t xml:space="preserve">          throw result;</w:t>
        <w:br/>
        <w:t xml:space="preserve">        })</w:t>
        <w:br/>
        <w:t xml:space="preserve">        .then((response) =&gt; {</w:t>
        <w:br/>
        <w:t xml:space="preserve">          setrepoFunction(response.data.user.pinnedItems.edges);</w:t>
        <w:br/>
        <w:t xml:space="preserve">        })</w:t>
        <w:br/>
        <w:t xml:space="preserve">        .catch(function (error) {</w:t>
        <w:br/>
        <w:t xml:space="preserve">          console.log(error);</w:t>
        <w:br/>
        <w:t xml:space="preserve">          setrepoFunction("Error");</w:t>
        <w:br/>
        <w:t xml:space="preserve">          console.log(</w:t>
        <w:br/>
        <w:t xml:space="preserve">            "Because of this Error, nothing is shown in place of Projects section. Projects section not configured"</w:t>
        <w:br/>
        <w:t xml:space="preserve">          );</w:t>
        <w:br/>
        <w:t xml:space="preserve">        });</w:t>
        <w:br/>
        <w:t xml:space="preserve">    };</w:t>
        <w:br/>
        <w:t xml:space="preserve">    getRepoData();</w:t>
        <w:br/>
        <w:t xml:space="preserve">  }, []);</w:t>
        <w:br/>
        <w:br/>
        <w:t xml:space="preserve">  function setrepoFunction(array) {</w:t>
        <w:br/>
        <w:t xml:space="preserve">    setrepo(array);</w:t>
        <w:br/>
        <w:t xml:space="preserve">  }</w:t>
        <w:br/>
        <w:t xml:space="preserve">  if (!(typeof repo === "string" || repo instanceof String)) {</w:t>
        <w:br/>
        <w:t xml:space="preserve">    return (</w:t>
        <w:br/>
        <w:t xml:space="preserve">      &lt;Suspense fallback={renderLoader()}&gt;</w:t>
        <w:br/>
        <w:t xml:space="preserve">        &lt;div className="main" id="projects"&gt;</w:t>
        <w:br/>
        <w:t xml:space="preserve">          &lt;h1 className="project-title"&gt;Projects&lt;/h1&gt;</w:t>
        <w:br/>
        <w:t xml:space="preserve">          </w:t>
        <w:br/>
        <w:t xml:space="preserve">          &lt;div className="repo-cards-div-main"&gt;</w:t>
        <w:br/>
        <w:t xml:space="preserve">            {repo.map((v, i) =&gt; {</w:t>
        <w:br/>
        <w:t xml:space="preserve">              return &lt;GithubRepoCard</w:t>
        <w:br/>
        <w:t xml:space="preserve">                repo={v}</w:t>
        <w:br/>
        <w:t xml:space="preserve">                key={v.node.id}</w:t>
        <w:br/>
        <w:t xml:space="preserve">                isDark={isDark}</w:t>
        <w:br/>
        <w:t xml:space="preserve">                /&gt;;</w:t>
        <w:br/>
        <w:t xml:space="preserve">            })}</w:t>
        <w:br/>
        <w:t xml:space="preserve">          &lt;/div&gt;</w:t>
        <w:br/>
        <w:br/>
        <w:t xml:space="preserve">          &lt;Button</w:t>
        <w:br/>
        <w:t xml:space="preserve">            text={"More Projects"}</w:t>
        <w:br/>
        <w:t xml:space="preserve">            className="project-button"</w:t>
        <w:br/>
        <w:t xml:space="preserve">            href={socialMediaLinks.github}</w:t>
        <w:br/>
        <w:t xml:space="preserve">            newTab={true}</w:t>
        <w:br/>
        <w:t xml:space="preserve">          /&gt;</w:t>
        <w:br/>
        <w:t xml:space="preserve">        &lt;/div&gt;</w:t>
        <w:br/>
        <w:t xml:space="preserve">      &lt;/Suspense&gt;</w:t>
        <w:br/>
        <w:t xml:space="preserve">    );</w:t>
        <w:br/>
        <w:t xml:space="preserve">  } else {</w:t>
        <w:br/>
        <w:t xml:space="preserve">    return &lt;FailedLoading /&gt;;</w:t>
        <w:br/>
        <w:t xml:space="preserve">  }</w:t>
        <w:br/>
        <w:t>}</w:t>
        <w:br/>
        <w:br/>
        <w:t>export default Projects;</w:t>
      </w:r>
    </w:p>
    <w:p>
      <w:r>
        <w:br w:type="page"/>
      </w:r>
    </w:p>
    <w:p>
      <w:r>
        <w:t>Ruta del archivo: /Users/luisrojas/Documents/GitHub/Protfolio2/src/containers/projects/Project.css</w:t>
      </w:r>
    </w:p>
    <w:p>
      <w:r>
        <w:t>Contenido del archivo:</w:t>
      </w:r>
    </w:p>
    <w:p>
      <w:r>
        <w:t>.main {</w:t>
        <w:br/>
        <w:t xml:space="preserve">  padding-top: 74px;</w:t>
        <w:br/>
        <w:t xml:space="preserve">  margin: 0 2rem;</w:t>
        <w:br/>
        <w:t xml:space="preserve">  text-align:justify;</w:t>
        <w:br/>
        <w:t>}</w:t>
        <w:br/>
        <w:br/>
        <w:t>.project-title {</w:t>
        <w:br/>
        <w:t xml:space="preserve">  font-size: 52px;</w:t>
        <w:br/>
        <w:t xml:space="preserve">  font-weight: 400;</w:t>
        <w:br/>
        <w:t xml:space="preserve">  line-height: normal;</w:t>
        <w:br/>
        <w:t xml:space="preserve">  margin-left: 10px;</w:t>
        <w:br/>
        <w:t>}</w:t>
        <w:br/>
        <w:br/>
        <w:t>.startup-project-text img {</w:t>
        <w:br/>
        <w:t xml:space="preserve">  max-width: 100%;</w:t>
        <w:br/>
        <w:t xml:space="preserve">  height: auto;</w:t>
        <w:br/>
        <w:t>}</w:t>
        <w:br/>
        <w:br/>
        <w:t>.repo-cards-div-main {</w:t>
        <w:br/>
        <w:t xml:space="preserve">  display: grid;</w:t>
        <w:br/>
        <w:t xml:space="preserve">  grid-template-columns: repeat(auto-fit, minmax(400px, 1fr));</w:t>
        <w:br/>
        <w:t xml:space="preserve">  gap: 1rem 1rem;</w:t>
        <w:br/>
        <w:t>}</w:t>
        <w:br/>
        <w:br/>
        <w:t>/* Media Query */</w:t>
        <w:br/>
        <w:t>@media (max-width: 1380px) {</w:t>
        <w:br/>
        <w:t xml:space="preserve">  .project-title {</w:t>
        <w:br/>
        <w:t xml:space="preserve">    font-size: 40px;</w:t>
        <w:br/>
        <w:t xml:space="preserve">  }</w:t>
        <w:br/>
        <w:t>}</w:t>
        <w:br/>
        <w:br/>
        <w:t>@media (max-width: 768px) {</w:t>
        <w:br/>
        <w:t xml:space="preserve">  .project-title {</w:t>
        <w:br/>
        <w:t xml:space="preserve">    font-size: 30px;</w:t>
        <w:br/>
        <w:t xml:space="preserve">    text-align: center;</w:t>
        <w:br/>
        <w:t xml:space="preserve">  }</w:t>
        <w:br/>
        <w:br/>
        <w:t xml:space="preserve">  .repo-cards-div-main {</w:t>
        <w:br/>
        <w:t xml:space="preserve">    grid-template-columns: repeat(auto-fit, minmax(300px, 1fr));</w:t>
        <w:br/>
        <w:t xml:space="preserve">  }</w:t>
        <w:br/>
        <w:t>}</w:t>
      </w:r>
    </w:p>
    <w:p>
      <w:r>
        <w:br w:type="page"/>
      </w:r>
    </w:p>
    <w:p>
      <w:r>
        <w:t>Ruta del archivo: /Users/luisrojas/Documents/GitHub/Protfolio2/src/containers/profile/Profile.js</w:t>
      </w:r>
    </w:p>
    <w:p>
      <w:r>
        <w:t>Contenido del archivo:</w:t>
      </w:r>
    </w:p>
    <w:p>
      <w:r>
        <w:t>import React, { useState, useEffect, lazy, Suspense } from "react";</w:t>
        <w:br/>
        <w:t>import { openSource } from "../../portfolio";</w:t>
        <w:br/>
        <w:t>import Contact from "../contact/Contact";</w:t>
        <w:br/>
        <w:t>import Loading from "../loading/Loading";</w:t>
        <w:br/>
        <w:br/>
        <w:t>const renderLoader = () =&gt; &lt;Loading /&gt;;</w:t>
        <w:br/>
        <w:t>const GithubProfileCard = lazy(() =&gt;</w:t>
        <w:br/>
        <w:t xml:space="preserve">  import("../../components/githubProfileCard/GithubProfileCard")</w:t>
        <w:br/>
        <w:t>);</w:t>
        <w:br/>
        <w:t>export default function Profile() {</w:t>
        <w:br/>
        <w:t xml:space="preserve">  const [prof, setrepo] = useState([]);</w:t>
        <w:br/>
        <w:t xml:space="preserve">  function setProfileFunction(array) {</w:t>
        <w:br/>
        <w:t xml:space="preserve">    setrepo(array);</w:t>
        <w:br/>
        <w:t xml:space="preserve">  }</w:t>
        <w:br/>
        <w:t xml:space="preserve">  useEffect(() =&gt; {</w:t>
        <w:br/>
        <w:t xml:space="preserve">    if (openSource.showGithubProfile === "true") {</w:t>
        <w:br/>
        <w:t xml:space="preserve">      const getProfileData = () =&gt; {</w:t>
        <w:br/>
        <w:t xml:space="preserve">        fetch("/profile.json")</w:t>
        <w:br/>
        <w:t xml:space="preserve">          .then((result) =&gt; {</w:t>
        <w:br/>
        <w:t xml:space="preserve">            if (result.ok) {</w:t>
        <w:br/>
        <w:t xml:space="preserve">              return result.json();</w:t>
        <w:br/>
        <w:t xml:space="preserve">            }</w:t>
        <w:br/>
        <w:t xml:space="preserve">            console.error(result);</w:t>
        <w:br/>
        <w:t xml:space="preserve">          })</w:t>
        <w:br/>
        <w:t xml:space="preserve">          .then((response) =&gt; {</w:t>
        <w:br/>
        <w:t xml:space="preserve">            setProfileFunction(response.data.user);</w:t>
        <w:br/>
        <w:t xml:space="preserve">          })</w:t>
        <w:br/>
        <w:t xml:space="preserve">          .catch(function (error) {</w:t>
        <w:br/>
        <w:t xml:space="preserve">            setProfileFunction("Error");</w:t>
        <w:br/>
        <w:t xml:space="preserve">            console.log(</w:t>
        <w:br/>
        <w:t xml:space="preserve">              "Because of this error, contact section has reverted to default"</w:t>
        <w:br/>
        <w:t xml:space="preserve">            );</w:t>
        <w:br/>
        <w:t xml:space="preserve">            console.error(error);</w:t>
        <w:br/>
        <w:t xml:space="preserve">            openSource.showGithubProfile = "false";</w:t>
        <w:br/>
        <w:t xml:space="preserve">          });</w:t>
        <w:br/>
        <w:t xml:space="preserve">      };</w:t>
        <w:br/>
        <w:t xml:space="preserve">      getProfileData();</w:t>
        <w:br/>
        <w:t xml:space="preserve">    }</w:t>
        <w:br/>
        <w:t xml:space="preserve">  }, []);</w:t>
        <w:br/>
        <w:t xml:space="preserve">  if (</w:t>
        <w:br/>
        <w:t xml:space="preserve">    openSource.display &amp;&amp;</w:t>
        <w:br/>
        <w:t xml:space="preserve">    openSource.showGithubProfile === "true" &amp;&amp;</w:t>
        <w:br/>
        <w:t xml:space="preserve">    !(typeof prof === "string" || prof instanceof String)</w:t>
        <w:br/>
        <w:t xml:space="preserve">  ) {</w:t>
        <w:br/>
        <w:t xml:space="preserve">    return (</w:t>
        <w:br/>
        <w:t xml:space="preserve">      &lt;Suspense fallback={renderLoader()}&gt;</w:t>
        <w:br/>
        <w:t xml:space="preserve">        &lt;GithubProfileCard prof={prof} key={prof.id} /&gt;</w:t>
        <w:br/>
        <w:t xml:space="preserve">      &lt;/Suspense&gt;</w:t>
        <w:br/>
        <w:t xml:space="preserve">    );</w:t>
        <w:br/>
        <w:t xml:space="preserve">  } else {</w:t>
        <w:br/>
        <w:t xml:space="preserve">    return &lt;Contact /&gt;;</w:t>
        <w:br/>
        <w:t xml:space="preserve">  }</w:t>
        <w:br/>
        <w:t>}</w:t>
        <w:br/>
      </w:r>
    </w:p>
    <w:p>
      <w:r>
        <w:br w:type="page"/>
      </w:r>
    </w:p>
    <w:p>
      <w:r>
        <w:t>Ruta del archivo: /Users/luisrojas/Documents/GitHub/Protfolio2/src/containers/certifications/Certifications.css</w:t>
      </w:r>
    </w:p>
    <w:p>
      <w:r>
        <w:t>Contenido del archivo:</w:t>
      </w:r>
    </w:p>
    <w:p>
      <w:r>
        <w:t>/*Certification Cards Layout*/</w:t>
        <w:br/>
        <w:br/>
        <w:t>.cert-header-title {</w:t>
        <w:br/>
        <w:t xml:space="preserve">  font-size: 56px;</w:t>
        <w:br/>
        <w:t xml:space="preserve">  font-weight: 400;</w:t>
        <w:br/>
        <w:t xml:space="preserve">  line-height: normal;</w:t>
        <w:br/>
        <w:t>}</w:t>
        <w:br/>
        <w:br/>
        <w:t>.cert-main-div&gt;* {</w:t>
        <w:br/>
        <w:t xml:space="preserve">  flex: 1;</w:t>
        <w:br/>
        <w:t xml:space="preserve">  margin-bottom: 30px;</w:t>
        <w:br/>
        <w:t>}</w:t>
        <w:br/>
        <w:br/>
        <w:t>.cert-main-div {</w:t>
        <w:br/>
        <w:t xml:space="preserve">  display: flex;</w:t>
        <w:br/>
        <w:t>}</w:t>
        <w:br/>
        <w:br/>
        <w:t>.cert-image-div&gt;img {</w:t>
        <w:br/>
        <w:t xml:space="preserve">  max-width: 100%;</w:t>
        <w:br/>
        <w:t xml:space="preserve">  height: auto;</w:t>
        <w:br/>
        <w:t>}</w:t>
        <w:br/>
        <w:br/>
        <w:t>.cert-text-div {</w:t>
        <w:br/>
        <w:t xml:space="preserve">  display: grid;</w:t>
        <w:br/>
        <w:t xml:space="preserve">  grid-template-columns: repeat(auto-fill, minmax(480px, 1fr));</w:t>
        <w:br/>
        <w:t xml:space="preserve">  gap: 32px;</w:t>
        <w:br/>
        <w:t>}</w:t>
        <w:br/>
        <w:br/>
        <w:t>/* Media Query */</w:t>
        <w:br/>
        <w:t>@media (max-width: 1380px) {</w:t>
        <w:br/>
        <w:t xml:space="preserve">  .cert-header-title {</w:t>
        <w:br/>
        <w:t xml:space="preserve">    font-size: 40px;</w:t>
        <w:br/>
        <w:t xml:space="preserve">  }</w:t>
        <w:br/>
        <w:t>}</w:t>
        <w:br/>
        <w:br/>
        <w:t>@media (max-width: 768px) {</w:t>
        <w:br/>
        <w:t xml:space="preserve">  .cert-header-title {</w:t>
        <w:br/>
        <w:t xml:space="preserve">    font-size: 30px;</w:t>
        <w:br/>
        <w:t xml:space="preserve">    text-align: center;</w:t>
        <w:br/>
        <w:t xml:space="preserve">  }</w:t>
        <w:br/>
        <w:t>}</w:t>
        <w:br/>
        <w:br/>
        <w:t>@media screen and (max-width: 480px) and (min-width:300px) {</w:t>
        <w:br/>
        <w:t xml:space="preserve">  .cert-text-div {</w:t>
        <w:br/>
        <w:t xml:space="preserve">    grid-template-columns: repeat(auto-fill, minmax(300px, 1fr));</w:t>
        <w:br/>
        <w:t xml:space="preserve">  }</w:t>
        <w:br/>
        <w:t>}</w:t>
      </w:r>
    </w:p>
    <w:p>
      <w:r>
        <w:br w:type="page"/>
      </w:r>
    </w:p>
    <w:p>
      <w:r>
        <w:t>Ruta del archivo: /Users/luisrojas/Documents/GitHub/Protfolio2/src/containers/certifications/Certifications.js</w:t>
      </w:r>
    </w:p>
    <w:p>
      <w:r>
        <w:t>Contenido del archivo:</w:t>
      </w:r>
    </w:p>
    <w:p>
      <w:r>
        <w:t>import React from 'react';</w:t>
        <w:br/>
        <w:t>import './Certifications.css';</w:t>
        <w:br/>
        <w:t>import { Fade } from "react-reveal";</w:t>
        <w:br/>
        <w:t>import {certifications} from "../../portfolio";</w:t>
        <w:br/>
        <w:t>import CertificationCard from '../../components/certificationCard/CertificationCard';</w:t>
        <w:br/>
        <w:br/>
        <w:t>const Certifications = () =&gt; {</w:t>
        <w:br/>
        <w:t xml:space="preserve">  return (</w:t>
        <w:br/>
        <w:t xml:space="preserve">    &lt;Fade bottom duration={1200} distance="40px"&gt;</w:t>
        <w:br/>
        <w:t xml:space="preserve">    &lt;div className="main" id="certs"&gt;</w:t>
        <w:br/>
        <w:tab/>
        <w:tab/>
        <w:tab/>
        <w:t>&lt;h1 className="cert-header-title"&gt;Certifications&lt;/h1&gt;</w:t>
        <w:br/>
        <w:t xml:space="preserve">      &lt;div className="cert-main-div"&gt;</w:t>
        <w:br/>
        <w:t xml:space="preserve">        &lt;div className="cert-text-div"&gt;</w:t>
        <w:br/>
        <w:t xml:space="preserve">          {certifications.certifications.map(cert =&gt; {</w:t>
        <w:br/>
        <w:tab/>
        <w:tab/>
        <w:tab/>
        <w:tab/>
        <w:tab/>
        <w:tab/>
        <w:t>return &lt;CertificationCard certificate={cert} id={cert.id} /&gt;;</w:t>
        <w:br/>
        <w:tab/>
        <w:tab/>
        <w:tab/>
        <w:tab/>
        <w:tab/>
        <w:t>})}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  &lt;/Fade&gt;</w:t>
        <w:br/>
        <w:t xml:space="preserve">  );</w:t>
        <w:br/>
        <w:t>}</w:t>
        <w:br/>
        <w:br/>
        <w:t>export default Certifications;</w:t>
        <w:br/>
      </w:r>
    </w:p>
    <w:p>
      <w:r>
        <w:br w:type="page"/>
      </w:r>
    </w:p>
    <w:p>
      <w:r>
        <w:t>Ruta del archivo: /Users/luisrojas/Documents/GitHub/Protfolio2/src/containers/skills/Skills.js</w:t>
      </w:r>
    </w:p>
    <w:p>
      <w:r>
        <w:t>Contenido del archivo:</w:t>
      </w:r>
    </w:p>
    <w:p>
      <w:r>
        <w:t>import React, {useContext} from "react";</w:t>
        <w:br/>
        <w:t>import {Fade} from "react-reveal";</w:t>
        <w:br/>
        <w:t>import "./Skills.css";</w:t>
        <w:br/>
        <w:br/>
        <w:t>import SoftwareSkill from "../../components/softwareSkills/SoftwareSkill";</w:t>
        <w:br/>
        <w:t>import {skillsSection} from "../../portfolio";</w:t>
        <w:br/>
        <w:t>import codingPerson from "../../assets/lottie/codingPerson";</w:t>
        <w:br/>
        <w:t>import DisplayLottie from "../../components/displayLottie/DisplayLottie";</w:t>
        <w:br/>
        <w:t>import StyleContext from "../../contexts/styleContext";</w:t>
        <w:br/>
        <w:br/>
        <w:t>const Skills = () =&gt; {</w:t>
        <w:br/>
        <w:t xml:space="preserve">  const {isDark} = useContext(StyleContext);</w:t>
        <w:br/>
        <w:t xml:space="preserve">  </w:t>
        <w:br/>
        <w:t xml:space="preserve">  return (</w:t>
        <w:br/>
        <w:t xml:space="preserve">    &lt;div className={isDark ? "dark-mode main" : "main"} id="skills"&gt;</w:t>
        <w:br/>
        <w:t xml:space="preserve">      &lt;div className="skills-main-div"&gt;</w:t>
        <w:br/>
        <w:t xml:space="preserve">        &lt;Fade left duration={1200}&gt;</w:t>
        <w:br/>
        <w:t xml:space="preserve">          &lt;div className="skills-image-div"&gt;</w:t>
        <w:br/>
        <w:t xml:space="preserve">            {</w:t>
        <w:br/>
        <w:t xml:space="preserve">              &lt;DisplayLottie animationData={codingPerson} /&gt;</w:t>
        <w:br/>
        <w:t xml:space="preserve">            }</w:t>
        <w:br/>
        <w:t xml:space="preserve">          &lt;/div&gt;</w:t>
        <w:br/>
        <w:t xml:space="preserve">        &lt;/Fade&gt;</w:t>
        <w:br/>
        <w:t xml:space="preserve">        &lt;Fade right duration={1200}&gt;</w:t>
        <w:br/>
        <w:t xml:space="preserve">          &lt;div className="skills-text-div"&gt;</w:t>
        <w:br/>
        <w:t xml:space="preserve">            &lt;h1</w:t>
        <w:br/>
        <w:t xml:space="preserve">              className={isDark ? "dark-mode skills-heading" : "skills-heading"}</w:t>
        <w:br/>
        <w:t xml:space="preserve">            &gt;</w:t>
        <w:br/>
        <w:t xml:space="preserve">              {skillsSection.title}{" "}</w:t>
        <w:br/>
        <w:t xml:space="preserve">            &lt;/h1&gt;</w:t>
        <w:br/>
        <w:t xml:space="preserve">            &lt;p</w:t>
        <w:br/>
        <w:t xml:space="preserve">              className={</w:t>
        <w:br/>
        <w:t xml:space="preserve">                isDark</w:t>
        <w:br/>
        <w:t xml:space="preserve">                  ? "dark-mode subTitle skills-text-subtitle"</w:t>
        <w:br/>
        <w:t xml:space="preserve">                  : "subTitle skills-text-subtitle"</w:t>
        <w:br/>
        <w:t xml:space="preserve">              }</w:t>
        <w:br/>
        <w:t xml:space="preserve">            &gt;</w:t>
        <w:br/>
        <w:t xml:space="preserve">              {skillsSection.subTitle}</w:t>
        <w:br/>
        <w:t xml:space="preserve">            &lt;/p&gt;</w:t>
        <w:br/>
        <w:t xml:space="preserve">            &lt;SoftwareSkill /&gt;</w:t>
        <w:br/>
        <w:t xml:space="preserve">            &lt;div&gt;</w:t>
        <w:br/>
        <w:t xml:space="preserve">              {skillsSection.skills.map((skills, i) =&gt; {</w:t>
        <w:br/>
        <w:t xml:space="preserve">                return (</w:t>
        <w:br/>
        <w:t xml:space="preserve">                  &lt;p</w:t>
        <w:br/>
        <w:t xml:space="preserve">                    key={i}</w:t>
        <w:br/>
        <w:t xml:space="preserve">                    className={</w:t>
        <w:br/>
        <w:t xml:space="preserve">                      isDark</w:t>
        <w:br/>
        <w:t xml:space="preserve">                        ? "dark-mode subTitle skills-text"</w:t>
        <w:br/>
        <w:t xml:space="preserve">                        : "subTitle skills-text"</w:t>
        <w:br/>
        <w:t xml:space="preserve">                    }</w:t>
        <w:br/>
        <w:t xml:space="preserve">                  &gt;</w:t>
        <w:br/>
        <w:t xml:space="preserve">                    {skills}</w:t>
        <w:br/>
        <w:t xml:space="preserve">                  &lt;/p&gt;</w:t>
        <w:br/>
        <w:t xml:space="preserve">                );</w:t>
        <w:br/>
        <w:t xml:space="preserve">              })}</w:t>
        <w:br/>
        <w:t xml:space="preserve">            &lt;/div&gt;</w:t>
        <w:br/>
        <w:t xml:space="preserve">          &lt;/div&gt;</w:t>
        <w:br/>
        <w:t xml:space="preserve">        &lt;/Fade&gt;</w:t>
        <w:br/>
        <w:t xml:space="preserve">      &lt;/div&gt;</w:t>
        <w:br/>
        <w:t xml:space="preserve">    &lt;/div&gt;</w:t>
        <w:br/>
        <w:t xml:space="preserve">  );</w:t>
        <w:br/>
        <w:t>}</w:t>
        <w:br/>
        <w:br/>
        <w:t>export default Skills;</w:t>
      </w:r>
    </w:p>
    <w:p>
      <w:r>
        <w:br w:type="page"/>
      </w:r>
    </w:p>
    <w:p>
      <w:r>
        <w:t>Ruta del archivo: /Users/luisrojas/Documents/GitHub/Protfolio2/src/containers/skills/Skills.css</w:t>
      </w:r>
    </w:p>
    <w:p>
      <w:r>
        <w:t>Contenido del archivo:</w:t>
      </w:r>
    </w:p>
    <w:p>
      <w:r>
        <w:t>.skills-main-div {</w:t>
        <w:br/>
        <w:t xml:space="preserve">  display: flex;</w:t>
        <w:br/>
        <w:t xml:space="preserve">  /* padding-top: 10px; */</w:t>
        <w:br/>
        <w:t xml:space="preserve">  width: 96%;</w:t>
        <w:br/>
        <w:br/>
        <w:t>}</w:t>
        <w:br/>
        <w:br/>
        <w:t>.skills-text-div {</w:t>
        <w:br/>
        <w:t xml:space="preserve">  margin-left: 50px;</w:t>
        <w:br/>
        <w:t>}</w:t>
        <w:br/>
        <w:br/>
        <w:t>.skills-main-div &gt; * {</w:t>
        <w:br/>
        <w:t xml:space="preserve">  flex: 1;</w:t>
        <w:br/>
        <w:t xml:space="preserve">  margin-bottom: 30px;</w:t>
        <w:br/>
        <w:t>}</w:t>
        <w:br/>
        <w:br/>
        <w:t>.skills-image-div &gt; img {</w:t>
        <w:br/>
        <w:t xml:space="preserve">  max-width: 100%;</w:t>
        <w:br/>
        <w:t xml:space="preserve">  height: auto;</w:t>
        <w:br/>
        <w:t>}</w:t>
        <w:br/>
        <w:br/>
        <w:t>.skills-heading {</w:t>
        <w:br/>
        <w:t xml:space="preserve">  font-size: 56px;</w:t>
        <w:br/>
        <w:t xml:space="preserve">  margin-top: 0;</w:t>
        <w:br/>
        <w:t xml:space="preserve">  font-weight: 400;</w:t>
        <w:br/>
        <w:t>}</w:t>
        <w:br/>
        <w:t>.subTitle {</w:t>
        <w:br/>
        <w:t xml:space="preserve">  color: #868e96;</w:t>
        <w:br/>
        <w:t>}</w:t>
        <w:br/>
        <w:br/>
        <w:t>/* Media Query */</w:t>
        <w:br/>
        <w:t>@media (max-width: 1380px) {</w:t>
        <w:br/>
        <w:t xml:space="preserve">  .skills-heading {</w:t>
        <w:br/>
        <w:t xml:space="preserve">    font-size: 40px;</w:t>
        <w:br/>
        <w:t xml:space="preserve">  }</w:t>
        <w:br/>
        <w:t>}</w:t>
        <w:br/>
        <w:t>@media (max-width: 768px) {</w:t>
        <w:br/>
        <w:t xml:space="preserve">  .skills-heading {</w:t>
        <w:br/>
        <w:t xml:space="preserve">    font-size: 30px;</w:t>
        <w:br/>
        <w:t xml:space="preserve">    text-align: center;</w:t>
        <w:br/>
        <w:t xml:space="preserve">  }</w:t>
        <w:br/>
        <w:t xml:space="preserve">  .greeting-text-p {</w:t>
        <w:br/>
        <w:t xml:space="preserve">    font-size: 16px;</w:t>
        <w:br/>
        <w:t xml:space="preserve">    line-height: normal;</w:t>
        <w:br/>
        <w:t xml:space="preserve">  }</w:t>
        <w:br/>
        <w:t xml:space="preserve">  .skills-main-div {</w:t>
        <w:br/>
        <w:t xml:space="preserve">    flex-direction: column;</w:t>
        <w:br/>
        <w:t xml:space="preserve">  }</w:t>
        <w:br/>
        <w:t xml:space="preserve">  .skills-text-div {</w:t>
        <w:br/>
        <w:t xml:space="preserve">    margin-left: 0px;</w:t>
        <w:br/>
        <w:t xml:space="preserve">    margin: 20px;</w:t>
        <w:br/>
        <w:t xml:space="preserve">  }</w:t>
        <w:br/>
        <w:t xml:space="preserve">  .skills-text {</w:t>
        <w:br/>
        <w:t xml:space="preserve">    font-size: 16px;</w:t>
        <w:br/>
        <w:t xml:space="preserve">  }</w:t>
        <w:br/>
        <w:t xml:space="preserve">  .skills-text-subtitle {</w:t>
        <w:br/>
        <w:t xml:space="preserve">    font-size: 16px;</w:t>
        <w:br/>
        <w:t xml:space="preserve">    text-align: center;</w:t>
        <w:br/>
        <w:t xml:space="preserve">  }</w:t>
        <w:br/>
        <w:t xml:space="preserve">  .skills-image-div {</w:t>
        <w:br/>
        <w:t xml:space="preserve">    /* display: none; */</w:t>
        <w:br/>
        <w:t xml:space="preserve">    order: 2;</w:t>
        <w:br/>
        <w:t xml:space="preserve">  }</w:t>
        <w:br/>
        <w:t>}</w:t>
        <w:br/>
      </w:r>
    </w:p>
    <w:p>
      <w:r>
        <w:br w:type="page"/>
      </w:r>
    </w:p>
    <w:p>
      <w:r>
        <w:t>Ruta del archivo: /Users/luisrojas/Documents/GitHub/Protfolio2/src/containers/topbutton/Top.js</w:t>
      </w:r>
    </w:p>
    <w:p>
      <w:r>
        <w:t>Contenido del archivo:</w:t>
      </w:r>
    </w:p>
    <w:p>
      <w:r>
        <w:t>import React from "react";</w:t>
        <w:br/>
        <w:t>import "./Top.css";</w:t>
        <w:br/>
        <w:br/>
        <w:t>export default function Top() {</w:t>
        <w:br/>
        <w:t xml:space="preserve">  function TopEvent() {</w:t>
        <w:br/>
        <w:t xml:space="preserve">    document.body.scrollTop = 0; // For Safari</w:t>
        <w:br/>
        <w:t xml:space="preserve">    document.documentElement.scrollTop = 0; // For Chrome, Firefox, IE and Opera</w:t>
        <w:br/>
        <w:t xml:space="preserve">  }</w:t>
        <w:br/>
        <w:t xml:space="preserve">  // When the user scrolls down 20px from the top of the document, show the button</w:t>
        <w:br/>
        <w:t xml:space="preserve">  function scrollFunction() {</w:t>
        <w:br/>
        <w:t xml:space="preserve">    if (</w:t>
        <w:br/>
        <w:t xml:space="preserve">      document.body.scrollTop &gt; 20 ||</w:t>
        <w:br/>
        <w:t xml:space="preserve">      document.documentElement.scrollTop &gt; 20</w:t>
        <w:br/>
        <w:t xml:space="preserve">    ) {</w:t>
        <w:br/>
        <w:t xml:space="preserve">      document.getElementById("topButton").style.visibility = "visible";</w:t>
        <w:br/>
        <w:t xml:space="preserve">    } else {</w:t>
        <w:br/>
        <w:t xml:space="preserve">      document.getElementById("topButton").style.visibility = "hidden";</w:t>
        <w:br/>
        <w:t xml:space="preserve">    }</w:t>
        <w:br/>
        <w:t xml:space="preserve">  }</w:t>
        <w:br/>
        <w:t xml:space="preserve">  window.onscroll = function () {</w:t>
        <w:br/>
        <w:t xml:space="preserve">    scrollFunction();</w:t>
        <w:br/>
        <w:t xml:space="preserve">  };</w:t>
        <w:br/>
        <w:t xml:space="preserve">  window.onload = function () {</w:t>
        <w:br/>
        <w:t xml:space="preserve">    scrollFunction();</w:t>
        <w:br/>
        <w:t xml:space="preserve">  }; //To make sure that this button is not visible at starting.</w:t>
        <w:br/>
        <w:t xml:space="preserve">  // When the user clicks on the button, scroll to the top of the document</w:t>
        <w:br/>
        <w:t xml:space="preserve">  return (</w:t>
        <w:br/>
        <w:t xml:space="preserve">    &lt;button onClick={TopEvent} id="topButton" title="Go to top"&gt;</w:t>
        <w:br/>
        <w:t xml:space="preserve">      &lt;i className="fas fa-hand-point-up" aria-hidden="true"&gt;&lt;/i&gt;</w:t>
        <w:br/>
        <w:t xml:space="preserve">    &lt;/button&gt;</w:t>
        <w:br/>
        <w:t xml:space="preserve">  );</w:t>
        <w:br/>
        <w:t>}</w:t>
        <w:br/>
      </w:r>
    </w:p>
    <w:p>
      <w:r>
        <w:br w:type="page"/>
      </w:r>
    </w:p>
    <w:p>
      <w:r>
        <w:t>Ruta del archivo: /Users/luisrojas/Documents/GitHub/Protfolio2/src/containers/topbutton/Top.css</w:t>
      </w:r>
    </w:p>
    <w:p>
      <w:r>
        <w:t>Contenido del archivo:</w:t>
      </w:r>
    </w:p>
    <w:p>
      <w:r>
        <w:t>#topButton {</w:t>
        <w:br/>
        <w:t xml:space="preserve">  visibility: hidden;</w:t>
        <w:br/>
        <w:t xml:space="preserve">  position: fixed;</w:t>
        <w:br/>
        <w:t xml:space="preserve">  bottom: 20px;</w:t>
        <w:br/>
        <w:t xml:space="preserve">  right: 30px;</w:t>
        <w:br/>
        <w:t xml:space="preserve">  z-index: 99;</w:t>
        <w:br/>
        <w:t xml:space="preserve">  border: none;</w:t>
        <w:br/>
        <w:t xml:space="preserve">  outline: none;</w:t>
        <w:br/>
        <w:t xml:space="preserve">  background-color: #55198b;</w:t>
        <w:br/>
        <w:t xml:space="preserve">  color: white;</w:t>
        <w:br/>
        <w:t xml:space="preserve">  cursor: pointer;</w:t>
        <w:br/>
        <w:t xml:space="preserve">  padding: 15px;</w:t>
        <w:br/>
        <w:t xml:space="preserve">  border-radius: 15px;</w:t>
        <w:br/>
        <w:t xml:space="preserve">  font-size: 25px;</w:t>
        <w:br/>
        <w:t>}</w:t>
        <w:br/>
        <w:br/>
        <w:t>#topButton:hover {</w:t>
        <w:br/>
        <w:t xml:space="preserve">  background-color: #000;</w:t>
        <w:br/>
        <w:t xml:space="preserve">  transition: all ease-in-out 0.2s;</w:t>
        <w:br/>
        <w:t>}</w:t>
        <w:br/>
      </w:r>
    </w:p>
    <w:p>
      <w:r>
        <w:br w:type="page"/>
      </w:r>
    </w:p>
    <w:p>
      <w:r>
        <w:t>Ruta del archivo: /Users/luisrojas/Documents/GitHub/Protfolio2/src/assets/lottie/programmer_lottie.json</w:t>
      </w:r>
    </w:p>
    <w:p>
      <w:r>
        <w:t>Contenido del archivo:</w:t>
      </w:r>
    </w:p>
    <w:p>
      <w:r>
        <w:t>{</w:t>
        <w:br/>
        <w:t xml:space="preserve">    "v": "5.7.1",</w:t>
        <w:br/>
        <w:t xml:space="preserve">    "fr": 30,</w:t>
        <w:br/>
        <w:t xml:space="preserve">    "ip": 0,</w:t>
        <w:br/>
        <w:t xml:space="preserve">    "op": 60,</w:t>
        <w:br/>
        <w:t xml:space="preserve">    "w": 1024,</w:t>
        <w:br/>
        <w:t xml:space="preserve">    "h": 1024,</w:t>
        <w:br/>
        <w:t xml:space="preserve">    "layers": [</w:t>
        <w:br/>
        <w:t xml:space="preserve">        {</w:t>
        <w:br/>
        <w:t xml:space="preserve">            "ddd": 0,</w:t>
        <w:br/>
        <w:t xml:space="preserve">            "ind": 1,</w:t>
        <w:br/>
        <w:t xml:space="preserve">            "ty": 4,</w:t>
        <w:br/>
        <w:t xml:space="preserve">            "nm": "Programmer Character",</w:t>
        <w:br/>
        <w:t xml:space="preserve">            "shapes": [</w:t>
        <w:br/>
        <w:t xml:space="preserve">                {</w:t>
        <w:br/>
        <w:t xml:space="preserve">                    "ty": "gr",</w:t>
        <w:br/>
        <w:t xml:space="preserve">                    "it": [</w:t>
        <w:br/>
        <w:t xml:space="preserve">                        {</w:t>
        <w:br/>
        <w:t xml:space="preserve">                            "ty": "sh",</w:t>
        <w:br/>
        <w:t xml:space="preserve">                            "ks": {</w:t>
        <w:br/>
        <w:t xml:space="preserve">                                "a": 0,</w:t>
        <w:br/>
        <w:t xml:space="preserve">                                "k": [</w:t>
        <w:br/>
        <w:t xml:space="preserve">                                    [</w:t>
        <w:br/>
        <w:t xml:space="preserve">                                        {</w:t>
        <w:br/>
        <w:t xml:space="preserve">                                            "x": 727,</w:t>
        <w:br/>
        <w:t xml:space="preserve">                                            "y": 1010</w:t>
        <w:br/>
        <w:t xml:space="preserve">                                        }</w:t>
        <w:br/>
        <w:t xml:space="preserve">                                    ],</w:t>
        <w:br/>
        <w:t xml:space="preserve">                                    [</w:t>
        <w:br/>
        <w:t xml:space="preserve">                                        {</w:t>
        <w:br/>
        <w:t xml:space="preserve">                                            "x": 547,</w:t>
        <w:br/>
        <w:t xml:space="preserve">                                            "y": 959</w:t>
        <w:br/>
        <w:t xml:space="preserve">                                        }</w:t>
        <w:br/>
        <w:t xml:space="preserve">                                    ],</w:t>
        <w:br/>
        <w:t xml:space="preserve">                                    [</w:t>
        <w:br/>
        <w:t xml:space="preserve">                                        {</w:t>
        <w:br/>
        <w:t xml:space="preserve">                                            "x": 664,</w:t>
        <w:br/>
        <w:t xml:space="preserve">                                            "y": 900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663,</w:t>
        <w:br/>
        <w:t xml:space="preserve">                                            "y": 901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660,</w:t>
        <w:br/>
        <w:t xml:space="preserve">                                            "y": 901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659,</w:t>
        <w:br/>
        <w:t xml:space="preserve">                                            "y": 902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657,</w:t>
        <w:br/>
        <w:t xml:space="preserve">                                            "y": 902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656,</w:t>
        <w:br/>
        <w:t xml:space="preserve">                                            "y": 903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653,</w:t>
        <w:br/>
        <w:t xml:space="preserve">                                            "y": 903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652,</w:t>
        <w:br/>
        <w:t xml:space="preserve">                                            "y": 904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649,</w:t>
        <w:br/>
        <w:t xml:space="preserve">                                            "y": 904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648,</w:t>
        <w:br/>
        <w:t xml:space="preserve">                                            "y": 905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646,</w:t>
        <w:br/>
        <w:t xml:space="preserve">                                            "y": 905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645,</w:t>
        <w:br/>
        <w:t xml:space="preserve">                                            "y": 906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642,</w:t>
        <w:br/>
        <w:t xml:space="preserve">                                            "y": 906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641,</w:t>
        <w:br/>
        <w:t xml:space="preserve">                                            "y": 907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638,</w:t>
        <w:br/>
        <w:t xml:space="preserve">                                            "y": 907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637,</w:t>
        <w:br/>
        <w:t xml:space="preserve">                                            "y": 908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634,</w:t>
        <w:br/>
        <w:t xml:space="preserve">                                            "y": 908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633,</w:t>
        <w:br/>
        <w:t xml:space="preserve">                                            "y": 909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631,</w:t>
        <w:br/>
        <w:t xml:space="preserve">                                            "y": 909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630,</w:t>
        <w:br/>
        <w:t xml:space="preserve">                                            "y": 910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627,</w:t>
        <w:br/>
        <w:t xml:space="preserve">                                            "y": 910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626,</w:t>
        <w:br/>
        <w:t xml:space="preserve">                                            "y": 911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624,</w:t>
        <w:br/>
        <w:t xml:space="preserve">                                            "y": 911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623,</w:t>
        <w:br/>
        <w:t xml:space="preserve">                                            "y": 912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620,</w:t>
        <w:br/>
        <w:t xml:space="preserve">                                            "y": 912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619,</w:t>
        <w:br/>
        <w:t xml:space="preserve">                                            "y": 913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617,</w:t>
        <w:br/>
        <w:t xml:space="preserve">                                            "y": 913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616,</w:t>
        <w:br/>
        <w:t xml:space="preserve">                                            "y": 914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613,</w:t>
        <w:br/>
        <w:t xml:space="preserve">                                            "y": 914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612,</w:t>
        <w:br/>
        <w:t xml:space="preserve">                                            "y": 915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610,</w:t>
        <w:br/>
        <w:t xml:space="preserve">                                            "y": 915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609,</w:t>
        <w:br/>
        <w:t xml:space="preserve">                                            "y": 916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605,</w:t>
        <w:br/>
        <w:t xml:space="preserve">                                            "y": 916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604,</w:t>
        <w:br/>
        <w:t xml:space="preserve">                                            "y": 917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601,</w:t>
        <w:br/>
        <w:t xml:space="preserve">                                            "y": 917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600,</w:t>
        <w:br/>
        <w:t xml:space="preserve">                                            "y": 918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599,</w:t>
        <w:br/>
        <w:t xml:space="preserve">                                            "y": 918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598,</w:t>
        <w:br/>
        <w:t xml:space="preserve">                                            "y": 919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596,</w:t>
        <w:br/>
        <w:t xml:space="preserve">                                            "y": 919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595,</w:t>
        <w:br/>
        <w:t xml:space="preserve">                                            "y": 920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593,</w:t>
        <w:br/>
        <w:t xml:space="preserve">                                            "y": 920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592,</w:t>
        <w:br/>
        <w:t xml:space="preserve">                                            "y": 921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589,</w:t>
        <w:br/>
        <w:t xml:space="preserve">                                            "y": 921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588,</w:t>
        <w:br/>
        <w:t xml:space="preserve">                                            "y": 922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586,</w:t>
        <w:br/>
        <w:t xml:space="preserve">                                            "y": 922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585,</w:t>
        <w:br/>
        <w:t xml:space="preserve">                                            "y": 923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582,</w:t>
        <w:br/>
        <w:t xml:space="preserve">                                            "y": 923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581,</w:t>
        <w:br/>
        <w:t xml:space="preserve">                                            "y": 924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578,</w:t>
        <w:br/>
        <w:t xml:space="preserve">                                            "y": 924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577,</w:t>
        <w:br/>
        <w:t xml:space="preserve">                                            "y": 925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575,</w:t>
        <w:br/>
        <w:t xml:space="preserve">                                            "y": 925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574,</w:t>
        <w:br/>
        <w:t xml:space="preserve">                                            "y": 926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572,</w:t>
        <w:br/>
        <w:t xml:space="preserve">                                            "y": 926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571,</w:t>
        <w:br/>
        <w:t xml:space="preserve">                                            "y": 927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568,</w:t>
        <w:br/>
        <w:t xml:space="preserve">                                            "y": 927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567,</w:t>
        <w:br/>
        <w:t xml:space="preserve">                                            "y": 928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565,</w:t>
        <w:br/>
        <w:t xml:space="preserve">                                            "y": 928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564,</w:t>
        <w:br/>
        <w:t xml:space="preserve">                                            "y": 929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562,</w:t>
        <w:br/>
        <w:t xml:space="preserve">                                            "y": 929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561,</w:t>
        <w:br/>
        <w:t xml:space="preserve">                                            "y": 930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559,</w:t>
        <w:br/>
        <w:t xml:space="preserve">                                            "y": 930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558,</w:t>
        <w:br/>
        <w:t xml:space="preserve">                                            "y": 931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556,</w:t>
        <w:br/>
        <w:t xml:space="preserve">                                            "y": 931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555,</w:t>
        <w:br/>
        <w:t xml:space="preserve">                                            "y": 932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553,</w:t>
        <w:br/>
        <w:t xml:space="preserve">                                            "y": 932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552,</w:t>
        <w:br/>
        <w:t xml:space="preserve">                                            "y": 933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550,</w:t>
        <w:br/>
        <w:t xml:space="preserve">                                            "y": 933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549,</w:t>
        <w:br/>
        <w:t xml:space="preserve">                                            "y": 934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548,</w:t>
        <w:br/>
        <w:t xml:space="preserve">                                            "y": 934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545,</w:t>
        <w:br/>
        <w:t xml:space="preserve">                                            "y": 937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545,</w:t>
        <w:br/>
        <w:t xml:space="preserve">                                            "y": 938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542,</w:t>
        <w:br/>
        <w:t xml:space="preserve">                                            "y": 941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542,</w:t>
        <w:br/>
        <w:t xml:space="preserve">                                            "y": 942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539,</w:t>
        <w:br/>
        <w:t xml:space="preserve">                                            "y": 945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539,</w:t>
        <w:br/>
        <w:t xml:space="preserve">                                            "y": 946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538,</w:t>
        <w:br/>
        <w:t xml:space="preserve">                                            "y": 947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538,</w:t>
        <w:br/>
        <w:t xml:space="preserve">                                            "y": 951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539,</w:t>
        <w:br/>
        <w:t xml:space="preserve">                                            "y": 952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539,</w:t>
        <w:br/>
        <w:t xml:space="preserve">                                            "y": 953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540,</w:t>
        <w:br/>
        <w:t xml:space="preserve">                                            "y": 954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541,</w:t>
        <w:br/>
        <w:t xml:space="preserve">                                            "y": 954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543,</w:t>
        <w:br/>
        <w:t xml:space="preserve">                                            "y": 956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544,</w:t>
        <w:br/>
        <w:t xml:space="preserve">                                            "y": 956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545,</w:t>
        <w:br/>
        <w:t xml:space="preserve">                                            "y": 957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546,</w:t>
        <w:br/>
        <w:t xml:space="preserve">                                            "y": 957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547,</w:t>
        <w:br/>
        <w:t xml:space="preserve">                                            "y": 956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548,</w:t>
        <w:br/>
        <w:t xml:space="preserve">                                            "y": 956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549,</w:t>
        <w:br/>
        <w:t xml:space="preserve">                                            "y": 955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553,</w:t>
        <w:br/>
        <w:t xml:space="preserve">                                            "y": 955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554,</w:t>
        <w:br/>
        <w:t xml:space="preserve">                                            "y": 956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555,</w:t>
        <w:br/>
        <w:t xml:space="preserve">                                            "y": 956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556,</w:t>
        <w:br/>
        <w:t xml:space="preserve">                                            "y": 957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555,</w:t>
        <w:br/>
        <w:t xml:space="preserve">                                            "y": 958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552,</w:t>
        <w:br/>
        <w:t xml:space="preserve">                                            "y": 958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551,</w:t>
        <w:br/>
        <w:t xml:space="preserve">                                            "y": 959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549,</w:t>
        <w:br/>
        <w:t xml:space="preserve">                                            "y": 959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551,</w:t>
        <w:br/>
        <w:t xml:space="preserve">                                            "y": 959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552,</w:t>
        <w:br/>
        <w:t xml:space="preserve">                                            "y": 960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559,</w:t>
        <w:br/>
        <w:t xml:space="preserve">                                            "y": 960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560,</w:t>
        <w:br/>
        <w:t xml:space="preserve">                                            "y": 959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564,</w:t>
        <w:br/>
        <w:t xml:space="preserve">                                            "y": 959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565,</w:t>
        <w:br/>
        <w:t xml:space="preserve">                                            "y": 958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569,</w:t>
        <w:br/>
        <w:t xml:space="preserve">                                            "y": 958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570,</w:t>
        <w:br/>
        <w:t xml:space="preserve">                                            "y": 957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572,</w:t>
        <w:br/>
        <w:t xml:space="preserve">                                            "y": 957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573,</w:t>
        <w:br/>
        <w:t xml:space="preserve">                                            "y": 956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576,</w:t>
        <w:br/>
        <w:t xml:space="preserve">                                            "y": 956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577,</w:t>
        <w:br/>
        <w:t xml:space="preserve">                                            "y": 955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581,</w:t>
        <w:br/>
        <w:t xml:space="preserve">                                            "y": 955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582,</w:t>
        <w:br/>
        <w:t xml:space="preserve">                                            "y": 954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585,</w:t>
        <w:br/>
        <w:t xml:space="preserve">                                            "y": 954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586,</w:t>
        <w:br/>
        <w:t xml:space="preserve">                                            "y": 953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590,</w:t>
        <w:br/>
        <w:t xml:space="preserve">                                            "y": 953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591,</w:t>
        <w:br/>
        <w:t xml:space="preserve">                                            "y": 952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593,</w:t>
        <w:br/>
        <w:t xml:space="preserve">                                            "y": 952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594,</w:t>
        <w:br/>
        <w:t xml:space="preserve">                                            "y": 951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597,</w:t>
        <w:br/>
        <w:t xml:space="preserve">                                            "y": 951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598,</w:t>
        <w:br/>
        <w:t xml:space="preserve">                                            "y": 950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601,</w:t>
        <w:br/>
        <w:t xml:space="preserve">                                            "y": 950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602,</w:t>
        <w:br/>
        <w:t xml:space="preserve">                                            "y": 949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605,</w:t>
        <w:br/>
        <w:t xml:space="preserve">                                            "y": 949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606,</w:t>
        <w:br/>
        <w:t xml:space="preserve">                                            "y": 948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609,</w:t>
        <w:br/>
        <w:t xml:space="preserve">                                            "y": 948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610,</w:t>
        <w:br/>
        <w:t xml:space="preserve">                                            "y": 947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613,</w:t>
        <w:br/>
        <w:t xml:space="preserve">                                            "y": 947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614,</w:t>
        <w:br/>
        <w:t xml:space="preserve">                                            "y": 946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618,</w:t>
        <w:br/>
        <w:t xml:space="preserve">                                            "y": 946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619,</w:t>
        <w:br/>
        <w:t xml:space="preserve">                                            "y": 945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623,</w:t>
        <w:br/>
        <w:t xml:space="preserve">                                            "y": 945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624,</w:t>
        <w:br/>
        <w:t xml:space="preserve">                                            "y": 944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628,</w:t>
        <w:br/>
        <w:t xml:space="preserve">                                            "y": 944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629,</w:t>
        <w:br/>
        <w:t xml:space="preserve">                                            "y": 943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635,</w:t>
        <w:br/>
        <w:t xml:space="preserve">                                            "y": 943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636,</w:t>
        <w:br/>
        <w:t xml:space="preserve">                                            "y": 942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640,</w:t>
        <w:br/>
        <w:t xml:space="preserve">                                            "y": 942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641,</w:t>
        <w:br/>
        <w:t xml:space="preserve">                                            "y": 941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645,</w:t>
        <w:br/>
        <w:t xml:space="preserve">                                            "y": 941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646,</w:t>
        <w:br/>
        <w:t xml:space="preserve">                                            "y": 940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651,</w:t>
        <w:br/>
        <w:t xml:space="preserve">                                            "y": 940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652,</w:t>
        <w:br/>
        <w:t xml:space="preserve">                                            "y": 939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656,</w:t>
        <w:br/>
        <w:t xml:space="preserve">                                            "y": 939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657,</w:t>
        <w:br/>
        <w:t xml:space="preserve">                                            "y": 938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659,</w:t>
        <w:br/>
        <w:t xml:space="preserve">                                            "y": 938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660,</w:t>
        <w:br/>
        <w:t xml:space="preserve">                                            "y": 937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662,</w:t>
        <w:br/>
        <w:t xml:space="preserve">                                            "y": 937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663,</w:t>
        <w:br/>
        <w:t xml:space="preserve">                                            "y": 936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665,</w:t>
        <w:br/>
        <w:t xml:space="preserve">                                            "y": 936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666,</w:t>
        <w:br/>
        <w:t xml:space="preserve">                                            "y": 935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669,</w:t>
        <w:br/>
        <w:t xml:space="preserve">                                            "y": 935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670,</w:t>
        <w:br/>
        <w:t xml:space="preserve">                                            "y": 934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672,</w:t>
        <w:br/>
        <w:t xml:space="preserve">                                            "y": 934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673,</w:t>
        <w:br/>
        <w:t xml:space="preserve">                                            "y": 933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676,</w:t>
        <w:br/>
        <w:t xml:space="preserve">                                            "y": 933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677,</w:t>
        <w:br/>
        <w:t xml:space="preserve">                                            "y": 932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679,</w:t>
        <w:br/>
        <w:t xml:space="preserve">                                            "y": 932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680,</w:t>
        <w:br/>
        <w:t xml:space="preserve">                                            "y": 931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682,</w:t>
        <w:br/>
        <w:t xml:space="preserve">                                            "y": 931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683,</w:t>
        <w:br/>
        <w:t xml:space="preserve">                                            "y": 930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684,</w:t>
        <w:br/>
        <w:t xml:space="preserve">                                            "y": 930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685,</w:t>
        <w:br/>
        <w:t xml:space="preserve">                                            "y": 929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686,</w:t>
        <w:br/>
        <w:t xml:space="preserve">                                            "y": 929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687,</w:t>
        <w:br/>
        <w:t xml:space="preserve">                                            "y": 928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688,</w:t>
        <w:br/>
        <w:t xml:space="preserve">                                            "y": 928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691,</w:t>
        <w:br/>
        <w:t xml:space="preserve">                                            "y": 925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691,</w:t>
        <w:br/>
        <w:t xml:space="preserve">                                            "y": 924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690,</w:t>
        <w:br/>
        <w:t xml:space="preserve">                                            "y": 923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690,</w:t>
        <w:br/>
        <w:t xml:space="preserve">                                            "y": 920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689,</w:t>
        <w:br/>
        <w:t xml:space="preserve">                                            "y": 919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691,</w:t>
        <w:br/>
        <w:t xml:space="preserve">                                            "y": 917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691,</w:t>
        <w:br/>
        <w:t xml:space="preserve">                                            "y": 916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693,</w:t>
        <w:br/>
        <w:t xml:space="preserve">                                            "y": 914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693,</w:t>
        <w:br/>
        <w:t xml:space="preserve">                                            "y": 913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694,</w:t>
        <w:br/>
        <w:t xml:space="preserve">                                            "y": 912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694,</w:t>
        <w:br/>
        <w:t xml:space="preserve">                                            "y": 907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693,</w:t>
        <w:br/>
        <w:t xml:space="preserve">                                            "y": 906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693,</w:t>
        <w:br/>
        <w:t xml:space="preserve">                                            "y": 905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690,</w:t>
        <w:br/>
        <w:t xml:space="preserve">                                            "y": 902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679,</w:t>
        <w:br/>
        <w:t xml:space="preserve">                                            "y": 902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678,</w:t>
        <w:br/>
        <w:t xml:space="preserve">                                            "y": 901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677,</w:t>
        <w:br/>
        <w:t xml:space="preserve">                                            "y": 901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676,</w:t>
        <w:br/>
        <w:t xml:space="preserve">                                            "y": 900</w:t>
        <w:br/>
        <w:t xml:space="preserve">                                        }</w:t>
        <w:br/>
        <w:t xml:space="preserve">                                    ],</w:t>
        <w:br/>
        <w:t xml:space="preserve">                                    [</w:t>
        <w:br/>
        <w:t xml:space="preserve">                                        {</w:t>
        <w:br/>
        <w:t xml:space="preserve">                                            "x": 840,</w:t>
        <w:br/>
        <w:t xml:space="preserve">                                            "y": 307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841,</w:t>
        <w:br/>
        <w:t xml:space="preserve">                                            "y": 308</w:t>
        <w:br/>
        <w:t xml:space="preserve">                                        }</w:t>
        <w:br/>
        <w:t xml:space="preserve">                                    ],</w:t>
        <w:br/>
        <w:t xml:space="preserve">                                    [</w:t>
        <w:br/>
        <w:t xml:space="preserve">                                        {</w:t>
        <w:br/>
        <w:t xml:space="preserve">                                            "x": 837,</w:t>
        <w:br/>
        <w:t xml:space="preserve">                                            "y": 302</w:t>
        <w:br/>
        <w:t xml:space="preserve">                                        }</w:t>
        <w:br/>
        <w:t xml:space="preserve">                                    ],</w:t>
        <w:br/>
        <w:t xml:space="preserve">                                    [</w:t>
        <w:br/>
        <w:t xml:space="preserve">                                        {</w:t>
        <w:br/>
        <w:t xml:space="preserve">                                            "x": 828,</w:t>
        <w:br/>
        <w:t xml:space="preserve">                                            "y": 290</w:t>
        <w:br/>
        <w:t xml:space="preserve">                                        }</w:t>
        <w:br/>
        <w:t xml:space="preserve">                                    ],</w:t>
        <w:br/>
        <w:t xml:space="preserve">                                    [</w:t>
        <w:br/>
        <w:t xml:space="preserve">                                        {</w:t>
        <w:br/>
        <w:t xml:space="preserve">                                            "x": 116,</w:t>
        <w:br/>
        <w:t xml:space="preserve">                                            "y": 287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116,</w:t>
        <w:br/>
        <w:t xml:space="preserve">                                            "y": 288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114,</w:t>
        <w:br/>
        <w:t xml:space="preserve">                                            "y": 290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114,</w:t>
        <w:br/>
        <w:t xml:space="preserve">                                            "y": 293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113,</w:t>
        <w:br/>
        <w:t xml:space="preserve">                                            "y": 294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113,</w:t>
        <w:br/>
        <w:t xml:space="preserve">                                            "y": 298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112,</w:t>
        <w:br/>
        <w:t xml:space="preserve">                                            "y": 299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112,</w:t>
        <w:br/>
        <w:t xml:space="preserve">                                            "y": 304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111,</w:t>
        <w:br/>
        <w:t xml:space="preserve">                                            "y": 305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111,</w:t>
        <w:br/>
        <w:t xml:space="preserve">                                            "y": 307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110,</w:t>
        <w:br/>
        <w:t xml:space="preserve">                                            "y": 308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110,</w:t>
        <w:br/>
        <w:t xml:space="preserve">                                            "y": 309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105,</w:t>
        <w:br/>
        <w:t xml:space="preserve">                                            "y": 314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102,</w:t>
        <w:br/>
        <w:t xml:space="preserve">                                            "y": 314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101,</w:t>
        <w:br/>
        <w:t xml:space="preserve">                                            "y": 315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94,</w:t>
        <w:br/>
        <w:t xml:space="preserve">                                            "y": 315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93,</w:t>
        <w:br/>
        <w:t xml:space="preserve">                                            "y": 316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91,</w:t>
        <w:br/>
        <w:t xml:space="preserve">                                            "y": 316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90,</w:t>
        <w:br/>
        <w:t xml:space="preserve">                                            "y": 317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89,</w:t>
        <w:br/>
        <w:t xml:space="preserve">                                            "y": 317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87,</w:t>
        <w:br/>
        <w:t xml:space="preserve">                                            "y": 319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87,</w:t>
        <w:br/>
        <w:t xml:space="preserve">                                            "y": 320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88,</w:t>
        <w:br/>
        <w:t xml:space="preserve">                                            "y": 321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88,</w:t>
        <w:br/>
        <w:t xml:space="preserve">                                            "y": 322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89,</w:t>
        <w:br/>
        <w:t xml:space="preserve">                                            "y": 323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90,</w:t>
        <w:br/>
        <w:t xml:space="preserve">                                            "y": 323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91,</w:t>
        <w:br/>
        <w:t xml:space="preserve">                                            "y": 324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96,</w:t>
        <w:br/>
        <w:t xml:space="preserve">                                            "y": 324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97,</w:t>
        <w:br/>
        <w:t xml:space="preserve">                                            "y": 325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104,</w:t>
        <w:br/>
        <w:t xml:space="preserve">                                            "y": 325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105,</w:t>
        <w:br/>
        <w:t xml:space="preserve">                                            "y": 326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106,</w:t>
        <w:br/>
        <w:t xml:space="preserve">                                            "y": 326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109,</w:t>
        <w:br/>
        <w:t xml:space="preserve">                                            "y": 329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109,</w:t>
        <w:br/>
        <w:t xml:space="preserve">                                            "y": 330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110,</w:t>
        <w:br/>
        <w:t xml:space="preserve">                                            "y": 331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110,</w:t>
        <w:br/>
        <w:t xml:space="preserve">                                            "y": 332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111,</w:t>
        <w:br/>
        <w:t xml:space="preserve">                                            "y": 333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111,</w:t>
        <w:br/>
        <w:t xml:space="preserve">                                            "y": 334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112,</w:t>
        <w:br/>
        <w:t xml:space="preserve">                                            "y": 335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112,</w:t>
        <w:br/>
        <w:t xml:space="preserve">                                            "y": 338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113,</w:t>
        <w:br/>
        <w:t xml:space="preserve">                                            "y": 339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113,</w:t>
        <w:br/>
        <w:t xml:space="preserve">                                            "y": 342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114,</w:t>
        <w:br/>
        <w:t xml:space="preserve">                                            "y": 343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114,</w:t>
        <w:br/>
        <w:t xml:space="preserve">                                            "y": 346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115,</w:t>
        <w:br/>
        <w:t xml:space="preserve">                                            "y": 347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115,</w:t>
        <w:br/>
        <w:t xml:space="preserve">                                            "y": 349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116,</w:t>
        <w:br/>
        <w:t xml:space="preserve">                                            "y": 350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116,</w:t>
        <w:br/>
        <w:t xml:space="preserve">                                            "y": 351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117,</w:t>
        <w:br/>
        <w:t xml:space="preserve">                                            "y": 352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119,</w:t>
        <w:br/>
        <w:t xml:space="preserve">                                            "y": 350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119,</w:t>
        <w:br/>
        <w:t xml:space="preserve">                                            "y": 348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120,</w:t>
        <w:br/>
        <w:t xml:space="preserve">                                            "y": 347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120,</w:t>
        <w:br/>
        <w:t xml:space="preserve">                                            "y": 344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121,</w:t>
        <w:br/>
        <w:t xml:space="preserve">                                            "y": 343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121,</w:t>
        <w:br/>
        <w:t xml:space="preserve">                                            "y": 338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122,</w:t>
        <w:br/>
        <w:t xml:space="preserve">                                            "y": 337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122,</w:t>
        <w:br/>
        <w:t xml:space="preserve">                                            "y": 334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123,</w:t>
        <w:br/>
        <w:t xml:space="preserve">                                            "y": 333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123,</w:t>
        <w:br/>
        <w:t xml:space="preserve">                                            "y": 332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124,</w:t>
        <w:br/>
        <w:t xml:space="preserve">                                            "y": 331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124,</w:t>
        <w:br/>
        <w:t xml:space="preserve">                                            "y": 330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127,</w:t>
        <w:br/>
        <w:t xml:space="preserve">                                            "y": 327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128,</w:t>
        <w:br/>
        <w:t xml:space="preserve">                                            "y": 327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129,</w:t>
        <w:br/>
        <w:t xml:space="preserve">                                            "y": 326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131,</w:t>
        <w:br/>
        <w:t xml:space="preserve">                                            "y": 326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132,</w:t>
        <w:br/>
        <w:t xml:space="preserve">                                            "y": 325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135,</w:t>
        <w:br/>
        <w:t xml:space="preserve">                                            "y": 325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136,</w:t>
        <w:br/>
        <w:t xml:space="preserve">                                            "y": 324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140,</w:t>
        <w:br/>
        <w:t xml:space="preserve">                                            "y": 324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141,</w:t>
        <w:br/>
        <w:t xml:space="preserve">                                            "y": 323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144,</w:t>
        <w:br/>
        <w:t xml:space="preserve">                                            "y": 323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146,</w:t>
        <w:br/>
        <w:t xml:space="preserve">                                            "y": 321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146,</w:t>
        <w:br/>
        <w:t xml:space="preserve">                                            "y": 319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145,</w:t>
        <w:br/>
        <w:t xml:space="preserve">                                            "y": 318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144,</w:t>
        <w:br/>
        <w:t xml:space="preserve">                                            "y": 318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143,</w:t>
        <w:br/>
        <w:t xml:space="preserve">                                            "y": 317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141,</w:t>
        <w:br/>
        <w:t xml:space="preserve">                                            "y": 317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140,</w:t>
        <w:br/>
        <w:t xml:space="preserve">                                            "y": 316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133,</w:t>
        <w:br/>
        <w:t xml:space="preserve">                                            "y": 316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132,</w:t>
        <w:br/>
        <w:t xml:space="preserve">                                            "y": 315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129,</w:t>
        <w:br/>
        <w:t xml:space="preserve">                                            "y": 315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124,</w:t>
        <w:br/>
        <w:t xml:space="preserve">                                            "y": 310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124,</w:t>
        <w:br/>
        <w:t xml:space="preserve">                                            "y": 309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123,</w:t>
        <w:br/>
        <w:t xml:space="preserve">                                            "y": 308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123,</w:t>
        <w:br/>
        <w:t xml:space="preserve">                                            "y": 305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122,</w:t>
        <w:br/>
        <w:t xml:space="preserve">                                            "y": 304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122,</w:t>
        <w:br/>
        <w:t xml:space="preserve">                                            "y": 300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121,</w:t>
        <w:br/>
        <w:t xml:space="preserve">                                            "y": 299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121,</w:t>
        <w:br/>
        <w:t xml:space="preserve">                                            "y": 296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120,</w:t>
        <w:br/>
        <w:t xml:space="preserve">                                            "y": 295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120,</w:t>
        <w:br/>
        <w:t xml:space="preserve">                                            "y": 292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119,</w:t>
        <w:br/>
        <w:t xml:space="preserve">                                            "y": 291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119,</w:t>
        <w:br/>
        <w:t xml:space="preserve">                                            "y": 289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118,</w:t>
        <w:br/>
        <w:t xml:space="preserve">                                            "y": 288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118,</w:t>
        <w:br/>
        <w:t xml:space="preserve">                                            "y": 287</w:t>
        <w:br/>
        <w:t xml:space="preserve">                                        }</w:t>
        <w:br/>
        <w:t xml:space="preserve">                                    ],</w:t>
        <w:br/>
        <w:t xml:space="preserve">                                    [</w:t>
        <w:br/>
        <w:t xml:space="preserve">                                        {</w:t>
        <w:br/>
        <w:t xml:space="preserve">                                            "x": 813,</w:t>
        <w:br/>
        <w:t xml:space="preserve">                                            "y": 275</w:t>
        <w:br/>
        <w:t xml:space="preserve">                                        }</w:t>
        <w:br/>
        <w:t xml:space="preserve">                                    ],</w:t>
        <w:br/>
        <w:t xml:space="preserve">                                    [</w:t>
        <w:br/>
        <w:t xml:space="preserve">                                        {</w:t>
        <w:br/>
        <w:t xml:space="preserve">                                            "x": 811,</w:t>
        <w:br/>
        <w:t xml:space="preserve">                                            "y": 273</w:t>
        <w:br/>
        <w:t xml:space="preserve">                                        }</w:t>
        <w:br/>
        <w:t xml:space="preserve">                                    ],</w:t>
        <w:br/>
        <w:t xml:space="preserve">                                    [</w:t>
        <w:br/>
        <w:t xml:space="preserve">                                        {</w:t>
        <w:br/>
        <w:t xml:space="preserve">                                            "x": 808,</w:t>
        <w:br/>
        <w:t xml:space="preserve">                                            "y": 271</w:t>
        <w:br/>
        <w:t xml:space="preserve">                                        }</w:t>
        <w:br/>
        <w:t xml:space="preserve">                                    ],</w:t>
        <w:br/>
        <w:t xml:space="preserve">                                    [</w:t>
        <w:br/>
        <w:t xml:space="preserve">                                        {</w:t>
        <w:br/>
        <w:t xml:space="preserve">                                            "x": 805,</w:t>
        <w:br/>
        <w:t xml:space="preserve">                                            "y": 269</w:t>
        <w:br/>
        <w:t xml:space="preserve">                                        }</w:t>
        <w:br/>
        <w:t xml:space="preserve">                                    ],</w:t>
        <w:br/>
        <w:t xml:space="preserve">                                    [</w:t>
        <w:br/>
        <w:t xml:space="preserve">                                        {</w:t>
        <w:br/>
        <w:t xml:space="preserve">                                            "x": 703,</w:t>
        <w:br/>
        <w:t xml:space="preserve">                                            "y": 239</w:t>
        <w:br/>
        <w:t xml:space="preserve">                                        }</w:t>
        <w:br/>
        <w:t xml:space="preserve">                                    ],</w:t>
        <w:br/>
        <w:t xml:space="preserve">                                    [</w:t>
        <w:br/>
        <w:t xml:space="preserve">                                        {</w:t>
        <w:br/>
        <w:t xml:space="preserve">                                            "x": 707,</w:t>
        <w:br/>
        <w:t xml:space="preserve">                                            "y": 238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717,</w:t>
        <w:br/>
        <w:t xml:space="preserve">                                            "y": 238</w:t>
        <w:br/>
        <w:t xml:space="preserve">                                        }</w:t>
        <w:br/>
        <w:t xml:space="preserve">                                    ],</w:t>
        <w:br/>
        <w:t xml:space="preserve">                                    [</w:t>
        <w:br/>
        <w:t xml:space="preserve">                                        {</w:t>
        <w:br/>
        <w:t xml:space="preserve">                                            "x": 529,</w:t>
        <w:br/>
        <w:t xml:space="preserve">                                            "y": 164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529,</w:t>
        <w:br/>
        <w:t xml:space="preserve">                                            "y": 167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530,</w:t>
        <w:br/>
        <w:t xml:space="preserve">                                            "y": 168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530,</w:t>
        <w:br/>
        <w:t xml:space="preserve">                                            "y": 172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531,</w:t>
        <w:br/>
        <w:t xml:space="preserve">                                            "y": 173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531,</w:t>
        <w:br/>
        <w:t xml:space="preserve">                                            "y": 174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532,</w:t>
        <w:br/>
        <w:t xml:space="preserve">                                            "y": 175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532,</w:t>
        <w:br/>
        <w:t xml:space="preserve">                                            "y": 176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533,</w:t>
        <w:br/>
        <w:t xml:space="preserve">                                            "y": 177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533,</w:t>
        <w:br/>
        <w:t xml:space="preserve">                                            "y": 178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535,</w:t>
        <w:br/>
        <w:t xml:space="preserve">                                            "y": 180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535,</w:t>
        <w:br/>
        <w:t xml:space="preserve">                                            "y": 181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537,</w:t>
        <w:br/>
        <w:t xml:space="preserve">                                            "y": 183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536,</w:t>
        <w:br/>
        <w:t xml:space="preserve">                                            "y": 184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532,</w:t>
        <w:br/>
        <w:t xml:space="preserve">                                            "y": 184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531,</w:t>
        <w:br/>
        <w:t xml:space="preserve">                                            "y": 185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528,</w:t>
        <w:br/>
        <w:t xml:space="preserve">                                            "y": 185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527,</w:t>
        <w:br/>
        <w:t xml:space="preserve">                                            "y": 186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524,</w:t>
        <w:br/>
        <w:t xml:space="preserve">                                            "y": 186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523,</w:t>
        <w:br/>
        <w:t xml:space="preserve">                                            "y": 187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521,</w:t>
        <w:br/>
        <w:t xml:space="preserve">                                            "y": 187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520,</w:t>
        <w:br/>
        <w:t xml:space="preserve">                                            "y": 188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518,</w:t>
        <w:br/>
        <w:t xml:space="preserve">                                            "y": 188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517,</w:t>
        <w:br/>
        <w:t xml:space="preserve">                                            "y": 189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516,</w:t>
        <w:br/>
        <w:t xml:space="preserve">                                            "y": 189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515,</w:t>
        <w:br/>
        <w:t xml:space="preserve">                                            "y": 190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514,</w:t>
        <w:br/>
        <w:t xml:space="preserve">                                            "y": 190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513,</w:t>
        <w:br/>
        <w:t xml:space="preserve">                                            "y": 191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512,</w:t>
        <w:br/>
        <w:t xml:space="preserve">                                            "y": 191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511,</w:t>
        <w:br/>
        <w:t xml:space="preserve">                                            "y": 192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510,</w:t>
        <w:br/>
        <w:t xml:space="preserve">                                            "y": 192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509,</w:t>
        <w:br/>
        <w:t xml:space="preserve">                                            "y": 193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508,</w:t>
        <w:br/>
        <w:t xml:space="preserve">                                            "y": 193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507,</w:t>
        <w:br/>
        <w:t xml:space="preserve">                                            "y": 194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506,</w:t>
        <w:br/>
        <w:t xml:space="preserve">                                            "y": 194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504,</w:t>
        <w:br/>
        <w:t xml:space="preserve">                                            "y": 196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503,</w:t>
        <w:br/>
        <w:t xml:space="preserve">                                            "y": 196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501,</w:t>
        <w:br/>
        <w:t xml:space="preserve">                                            "y": 198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500,</w:t>
        <w:br/>
        <w:t xml:space="preserve">                                            "y": 198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498,</w:t>
        <w:br/>
        <w:t xml:space="preserve">                                            "y": 200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497,</w:t>
        <w:br/>
        <w:t xml:space="preserve">                                            "y": 200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495,</w:t>
        <w:br/>
        <w:t xml:space="preserve">                                            "y": 202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494,</w:t>
        <w:br/>
        <w:t xml:space="preserve">                                            "y": 202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492,</w:t>
        <w:br/>
        <w:t xml:space="preserve">                                            "y": 204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491,</w:t>
        <w:br/>
        <w:t xml:space="preserve">                                            "y": 204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489,</w:t>
        <w:br/>
        <w:t xml:space="preserve">                                            "y": 206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488,</w:t>
        <w:br/>
        <w:t xml:space="preserve">                                            "y": 206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486,</w:t>
        <w:br/>
        <w:t xml:space="preserve">                                            "y": 208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485,</w:t>
        <w:br/>
        <w:t xml:space="preserve">                                            "y": 208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484,</w:t>
        <w:br/>
        <w:t xml:space="preserve">                                            "y": 209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483,</w:t>
        <w:br/>
        <w:t xml:space="preserve">                                            "y": 209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482,</w:t>
        <w:br/>
        <w:t xml:space="preserve">                                            "y": 210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480,</w:t>
        <w:br/>
        <w:t xml:space="preserve">                                            "y": 210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479,</w:t>
        <w:br/>
        <w:t xml:space="preserve">                                            "y": 211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475,</w:t>
        <w:br/>
        <w:t xml:space="preserve">                                            "y": 211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474,</w:t>
        <w:br/>
        <w:t xml:space="preserve">                                            "y": 212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466,</w:t>
        <w:br/>
        <w:t xml:space="preserve">                                            "y": 212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465,</w:t>
        <w:br/>
        <w:t xml:space="preserve">                                            "y": 211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459,</w:t>
        <w:br/>
        <w:t xml:space="preserve">                                            "y": 211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458,</w:t>
        <w:br/>
        <w:t xml:space="preserve">                                            "y": 210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456,</w:t>
        <w:br/>
        <w:t xml:space="preserve">                                            "y": 210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455,</w:t>
        <w:br/>
        <w:t xml:space="preserve">                                            "y": 209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452,</w:t>
        <w:br/>
        <w:t xml:space="preserve">                                            "y": 209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452,</w:t>
        <w:br/>
        <w:t xml:space="preserve">                                            "y": 225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453,</w:t>
        <w:br/>
        <w:t xml:space="preserve">                                            "y": 226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453,</w:t>
        <w:br/>
        <w:t xml:space="preserve">                                            "y": 230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454,</w:t>
        <w:br/>
        <w:t xml:space="preserve">                                            "y": 231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454,</w:t>
        <w:br/>
        <w:t xml:space="preserve">                                            "y": 233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455,</w:t>
        <w:br/>
        <w:t xml:space="preserve">                                            "y": 234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455,</w:t>
        <w:br/>
        <w:t xml:space="preserve">                                            "y": 236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456,</w:t>
        <w:br/>
        <w:t xml:space="preserve">                                            "y": 237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456,</w:t>
        <w:br/>
        <w:t xml:space="preserve">                                            "y": 239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457,</w:t>
        <w:br/>
        <w:t xml:space="preserve">                                            "y": 240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457,</w:t>
        <w:br/>
        <w:t xml:space="preserve">                                            "y": 241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458,</w:t>
        <w:br/>
        <w:t xml:space="preserve">                                            "y": 242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458,</w:t>
        <w:br/>
        <w:t xml:space="preserve">                                            "y": 243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459,</w:t>
        <w:br/>
        <w:t xml:space="preserve">                                            "y": 244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459,</w:t>
        <w:br/>
        <w:t xml:space="preserve">                                            "y": 245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461,</w:t>
        <w:br/>
        <w:t xml:space="preserve">                                            "y": 247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461,</w:t>
        <w:br/>
        <w:t xml:space="preserve">                                            "y": 248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463,</w:t>
        <w:br/>
        <w:t xml:space="preserve">                                            "y": 250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463,</w:t>
        <w:br/>
        <w:t xml:space="preserve">                                            "y": 252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462,</w:t>
        <w:br/>
        <w:t xml:space="preserve">                                            "y": 253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462,</w:t>
        <w:br/>
        <w:t xml:space="preserve">                                            "y": 254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458,</w:t>
        <w:br/>
        <w:t xml:space="preserve">                                            "y": 258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458,</w:t>
        <w:br/>
        <w:t xml:space="preserve">                                            "y": 259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456,</w:t>
        <w:br/>
        <w:t xml:space="preserve">                                            "y": 261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456,</w:t>
        <w:br/>
        <w:t xml:space="preserve">                                            "y": 262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455,</w:t>
        <w:br/>
        <w:t xml:space="preserve">                                            "y": 263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455,</w:t>
        <w:br/>
        <w:t xml:space="preserve">                                            "y": 264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453,</w:t>
        <w:br/>
        <w:t xml:space="preserve">                                            "y": 266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453,</w:t>
        <w:br/>
        <w:t xml:space="preserve">                                            "y": 267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451,</w:t>
        <w:br/>
        <w:t xml:space="preserve">                                            "y": 269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451,</w:t>
        <w:br/>
        <w:t xml:space="preserve">                                            "y": 270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449,</w:t>
        <w:br/>
        <w:t xml:space="preserve">                                            "y": 272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449,</w:t>
        <w:br/>
        <w:t xml:space="preserve">                                            "y": 273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448,</w:t>
        <w:br/>
        <w:t xml:space="preserve">                                            "y": 274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448,</w:t>
        <w:br/>
        <w:t xml:space="preserve">                                            "y": 275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447,</w:t>
        <w:br/>
        <w:t xml:space="preserve">                                            "y": 276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447,</w:t>
        <w:br/>
        <w:t xml:space="preserve">                                            "y": 278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446,</w:t>
        <w:br/>
        <w:t xml:space="preserve">                                            "y": 279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446,</w:t>
        <w:br/>
        <w:t xml:space="preserve">                                            "y": 282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447,</w:t>
        <w:br/>
        <w:t xml:space="preserve">                                            "y": 283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447,</w:t>
        <w:br/>
        <w:t xml:space="preserve">                                            "y": 284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454,</w:t>
        <w:br/>
        <w:t xml:space="preserve">                                            "y": 291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455,</w:t>
        <w:br/>
        <w:t xml:space="preserve">                                            "y": 291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458,</w:t>
        <w:br/>
        <w:t xml:space="preserve">                                            "y": 294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458,</w:t>
        <w:br/>
        <w:t xml:space="preserve">                                            "y": 302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459,</w:t>
        <w:br/>
        <w:t xml:space="preserve">                                            "y": 303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459,</w:t>
        <w:br/>
        <w:t xml:space="preserve">                                            "y": 309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460,</w:t>
        <w:br/>
        <w:t xml:space="preserve">                                            "y": 310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460,</w:t>
        <w:br/>
        <w:t xml:space="preserve">                                            "y": 315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461,</w:t>
        <w:br/>
        <w:t xml:space="preserve">                                            "y": 316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461,</w:t>
        <w:br/>
        <w:t xml:space="preserve">                                            "y": 319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462,</w:t>
        <w:br/>
        <w:t xml:space="preserve">                                            "y": 320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462,</w:t>
        <w:br/>
        <w:t xml:space="preserve">                                            "y": 323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463,</w:t>
        <w:br/>
        <w:t xml:space="preserve">                                            "y": 324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463,</w:t>
        <w:br/>
        <w:t xml:space="preserve">                                            "y": 326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464,</w:t>
        <w:br/>
        <w:t xml:space="preserve">                                            "y": 327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464,</w:t>
        <w:br/>
        <w:t xml:space="preserve">                                            "y": 329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465,</w:t>
        <w:br/>
        <w:t xml:space="preserve">                                            "y": 330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465,</w:t>
        <w:br/>
        <w:t xml:space="preserve">                                            "y": 331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466,</w:t>
        <w:br/>
        <w:t xml:space="preserve">                                            "y": 332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466,</w:t>
        <w:br/>
        <w:t xml:space="preserve">                                            "y": 333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467,</w:t>
        <w:br/>
        <w:t xml:space="preserve">                                            "y": 334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467,</w:t>
        <w:br/>
        <w:t xml:space="preserve">                                            "y": 335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469,</w:t>
        <w:br/>
        <w:t xml:space="preserve">                                            "y": 337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469,</w:t>
        <w:br/>
        <w:t xml:space="preserve">                                            "y": 338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470,</w:t>
        <w:br/>
        <w:t xml:space="preserve">                                            "y": 339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470,</w:t>
        <w:br/>
        <w:t xml:space="preserve">                                            "y": 342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469,</w:t>
        <w:br/>
        <w:t xml:space="preserve">                                            "y": 343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469,</w:t>
        <w:br/>
        <w:t xml:space="preserve">                                            "y": 344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468,</w:t>
        <w:br/>
        <w:t xml:space="preserve">                                            "y": 345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468,</w:t>
        <w:br/>
        <w:t xml:space="preserve">                                            "y": 346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467,</w:t>
        <w:br/>
        <w:t xml:space="preserve">                                            "y": 347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467,</w:t>
        <w:br/>
        <w:t xml:space="preserve">                                            "y": 348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466,</w:t>
        <w:br/>
        <w:t xml:space="preserve">                                            "y": 349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466,</w:t>
        <w:br/>
        <w:t xml:space="preserve">                                            "y": 350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465,</w:t>
        <w:br/>
        <w:t xml:space="preserve">                                            "y": 351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465,</w:t>
        <w:br/>
        <w:t xml:space="preserve">                                            "y": 352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464,</w:t>
        <w:br/>
        <w:t xml:space="preserve">                                            "y": 353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464,</w:t>
        <w:br/>
        <w:t xml:space="preserve">                                            "y": 354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462,</w:t>
        <w:br/>
        <w:t xml:space="preserve">                                            "y": 356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461,</w:t>
        <w:br/>
        <w:t xml:space="preserve">                                            "y": 356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461,</w:t>
        <w:br/>
        <w:t xml:space="preserve">                                            "y": 357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460,</w:t>
        <w:br/>
        <w:t xml:space="preserve">                                            "y": 358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460,</w:t>
        <w:br/>
        <w:t xml:space="preserve">                                            "y": 359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459,</w:t>
        <w:br/>
        <w:t xml:space="preserve">                                            "y": 360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459,</w:t>
        <w:br/>
        <w:t xml:space="preserve">                                            "y": 361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458,</w:t>
        <w:br/>
        <w:t xml:space="preserve">                                            "y": 362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458,</w:t>
        <w:br/>
        <w:t xml:space="preserve">                                            "y": 363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457,</w:t>
        <w:br/>
        <w:t xml:space="preserve">                                            "y": 364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457,</w:t>
        <w:br/>
        <w:t xml:space="preserve">                                            "y": 365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456,</w:t>
        <w:br/>
        <w:t xml:space="preserve">                                            "y": 366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456,</w:t>
        <w:br/>
        <w:t xml:space="preserve">                                            "y": 367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455,</w:t>
        <w:br/>
        <w:t xml:space="preserve">                                            "y": 368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455,</w:t>
        <w:br/>
        <w:t xml:space="preserve">                                            "y": 370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454,</w:t>
        <w:br/>
        <w:t xml:space="preserve">                                            "y": 371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454,</w:t>
        <w:br/>
        <w:t xml:space="preserve">                                            "y": 381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455,</w:t>
        <w:br/>
        <w:t xml:space="preserve">                                            "y": 382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455,</w:t>
        <w:br/>
        <w:t xml:space="preserve">                                            "y": 384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456,</w:t>
        <w:br/>
        <w:t xml:space="preserve">                                            "y": 385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456,</w:t>
        <w:br/>
        <w:t xml:space="preserve">                                            "y": 387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457,</w:t>
        <w:br/>
        <w:t xml:space="preserve">                                            "y": 388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457,</w:t>
        <w:br/>
        <w:t xml:space="preserve">                                            "y": 390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458,</w:t>
        <w:br/>
        <w:t xml:space="preserve">                                            "y": 391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458,</w:t>
        <w:br/>
        <w:t xml:space="preserve">                                            "y": 393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459,</w:t>
        <w:br/>
        <w:t xml:space="preserve">                                            "y": 394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459,</w:t>
        <w:br/>
        <w:t xml:space="preserve">                                            "y": 395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461,</w:t>
        <w:br/>
        <w:t xml:space="preserve">                                            "y": 397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461,</w:t>
        <w:br/>
        <w:t xml:space="preserve">                                            "y": 398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463,</w:t>
        <w:br/>
        <w:t xml:space="preserve">                                            "y": 400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463,</w:t>
        <w:br/>
        <w:t xml:space="preserve">                                            "y": 401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471,</w:t>
        <w:br/>
        <w:t xml:space="preserve">                                            "y": 409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472,</w:t>
        <w:br/>
        <w:t xml:space="preserve">                                            "y": 409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474,</w:t>
        <w:br/>
        <w:t xml:space="preserve">                                            "y": 411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475,</w:t>
        <w:br/>
        <w:t xml:space="preserve">                                            "y": 411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476,</w:t>
        <w:br/>
        <w:t xml:space="preserve">                                            "y": 412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477,</w:t>
        <w:br/>
        <w:t xml:space="preserve">                                            "y": 412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478,</w:t>
        <w:br/>
        <w:t xml:space="preserve">                                            "y": 413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479,</w:t>
        <w:br/>
        <w:t xml:space="preserve">                                            "y": 413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480,</w:t>
        <w:br/>
        <w:t xml:space="preserve">                                            "y": 414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482,</w:t>
        <w:br/>
        <w:t xml:space="preserve">                                            "y": 414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484,</w:t>
        <w:br/>
        <w:t xml:space="preserve">                                            "y": 416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484,</w:t>
        <w:br/>
        <w:t xml:space="preserve">                                            "y": 417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485,</w:t>
        <w:br/>
        <w:t xml:space="preserve">                                            "y": 418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485,</w:t>
        <w:br/>
        <w:t xml:space="preserve">                                            "y": 419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486,</w:t>
        <w:br/>
        <w:t xml:space="preserve">                                            "y": 420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486,</w:t>
        <w:br/>
        <w:t xml:space="preserve">                                            "y": 421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487,</w:t>
        <w:br/>
        <w:t xml:space="preserve">                                            "y": 422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487,</w:t>
        <w:br/>
        <w:t xml:space="preserve">                                            "y": 423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488,</w:t>
        <w:br/>
        <w:t xml:space="preserve">                                            "y": 424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488,</w:t>
        <w:br/>
        <w:t xml:space="preserve">                                            "y": 425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489,</w:t>
        <w:br/>
        <w:t xml:space="preserve">                                            "y": 426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489,</w:t>
        <w:br/>
        <w:t xml:space="preserve">                                            "y": 427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490,</w:t>
        <w:br/>
        <w:t xml:space="preserve">                                            "y": 428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490,</w:t>
        <w:br/>
        <w:t xml:space="preserve">                                            "y": 429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491,</w:t>
        <w:br/>
        <w:t xml:space="preserve">                                            "y": 430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491,</w:t>
        <w:br/>
        <w:t xml:space="preserve">                                            "y": 431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493,</w:t>
        <w:br/>
        <w:t xml:space="preserve">                                            "y": 433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493,</w:t>
        <w:br/>
        <w:t xml:space="preserve">                                            "y": 434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507,</w:t>
        <w:br/>
        <w:t xml:space="preserve">                                            "y": 448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507,</w:t>
        <w:br/>
        <w:t xml:space="preserve">                                            "y": 449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505,</w:t>
        <w:br/>
        <w:t xml:space="preserve">                                            "y": 451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504,</w:t>
        <w:br/>
        <w:t xml:space="preserve">                                            "y": 451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502,</w:t>
        <w:br/>
        <w:t xml:space="preserve">                                            "y": 453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501,</w:t>
        <w:br/>
        <w:t xml:space="preserve">                                            "y": 453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499,</w:t>
        <w:br/>
        <w:t xml:space="preserve">                                            "y": 455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498,</w:t>
        <w:br/>
        <w:t xml:space="preserve">                                            "y": 455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495,</w:t>
        <w:br/>
        <w:t xml:space="preserve">                                            "y": 458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494,</w:t>
        <w:br/>
        <w:t xml:space="preserve">                                            "y": 458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489,</w:t>
        <w:br/>
        <w:t xml:space="preserve">                                            "y": 463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489,</w:t>
        <w:br/>
        <w:t xml:space="preserve">                                            "y": 464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485,</w:t>
        <w:br/>
        <w:t xml:space="preserve">                                            "y": 468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485,</w:t>
        <w:br/>
        <w:t xml:space="preserve">                                            "y": 469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482,</w:t>
        <w:br/>
        <w:t xml:space="preserve">                                            "y": 472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482,</w:t>
        <w:br/>
        <w:t xml:space="preserve">                                            "y": 473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479,</w:t>
        <w:br/>
        <w:t xml:space="preserve">                                            "y": 476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479,</w:t>
        <w:br/>
        <w:t xml:space="preserve">                                            "y": 477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477,</w:t>
        <w:br/>
        <w:t xml:space="preserve">                                            "y": 479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477,</w:t>
        <w:br/>
        <w:t xml:space="preserve">                                            "y": 480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475,</w:t>
        <w:br/>
        <w:t xml:space="preserve">                                            "y": 482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475,</w:t>
        <w:br/>
        <w:t xml:space="preserve">                                            "y": 483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473,</w:t>
        <w:br/>
        <w:t xml:space="preserve">                                            "y": 485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473,</w:t>
        <w:br/>
        <w:t xml:space="preserve">                                            "y": 486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472,</w:t>
        <w:br/>
        <w:t xml:space="preserve">                                            "y": 487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472,</w:t>
        <w:br/>
        <w:t xml:space="preserve">                                            "y": 488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470,</w:t>
        <w:br/>
        <w:t xml:space="preserve">                                            "y": 490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470,</w:t>
        <w:br/>
        <w:t xml:space="preserve">                                            "y": 492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469,</w:t>
        <w:br/>
        <w:t xml:space="preserve">                                            "y": 493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469,</w:t>
        <w:br/>
        <w:t xml:space="preserve">                                            "y": 494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468,</w:t>
        <w:br/>
        <w:t xml:space="preserve">                                            "y": 495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468,</w:t>
        <w:br/>
        <w:t xml:space="preserve">                                            "y": 497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467,</w:t>
        <w:br/>
        <w:t xml:space="preserve">                                            "y": 498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467,</w:t>
        <w:br/>
        <w:t xml:space="preserve">                                            "y": 501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466,</w:t>
        <w:br/>
        <w:t xml:space="preserve">                                            "y": 502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466,</w:t>
        <w:br/>
        <w:t xml:space="preserve">                                            "y": 507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465,</w:t>
        <w:br/>
        <w:t xml:space="preserve">                                            "y": 508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465,</w:t>
        <w:br/>
        <w:t xml:space="preserve">                                            "y": 515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466,</w:t>
        <w:br/>
        <w:t xml:space="preserve">                                            "y": 516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466,</w:t>
        <w:br/>
        <w:t xml:space="preserve">                                            "y": 523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467,</w:t>
        <w:br/>
        <w:t xml:space="preserve">                                            "y": 524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467,</w:t>
        <w:br/>
        <w:t xml:space="preserve">                                            "y": 526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468,</w:t>
        <w:br/>
        <w:t xml:space="preserve">                                            "y": 527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468,</w:t>
        <w:br/>
        <w:t xml:space="preserve">                                            "y": 529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469,</w:t>
        <w:br/>
        <w:t xml:space="preserve">                                            "y": 530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469,</w:t>
        <w:br/>
        <w:t xml:space="preserve">                                            "y": 531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470,</w:t>
        <w:br/>
        <w:t xml:space="preserve">                                            "y": 532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470,</w:t>
        <w:br/>
        <w:t xml:space="preserve">                                            "y": 533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472,</w:t>
        <w:br/>
        <w:t xml:space="preserve">                                            "y": 535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471,</w:t>
        <w:br/>
        <w:t xml:space="preserve">                                            "y": 536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471,</w:t>
        <w:br/>
        <w:t xml:space="preserve">                                            "y": 537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469,</w:t>
        <w:br/>
        <w:t xml:space="preserve">                                            "y": 539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469,</w:t>
        <w:br/>
        <w:t xml:space="preserve">                                            "y": 540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466,</w:t>
        <w:br/>
        <w:t xml:space="preserve">                                            "y": 543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466,</w:t>
        <w:br/>
        <w:t xml:space="preserve">                                            "y": 544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462,</w:t>
        <w:br/>
        <w:t xml:space="preserve">                                            "y": 548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462,</w:t>
        <w:br/>
        <w:t xml:space="preserve">                                            "y": 549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460,</w:t>
        <w:br/>
        <w:t xml:space="preserve">                                            "y": 551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460,</w:t>
        <w:br/>
        <w:t xml:space="preserve">                                            "y": 552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456,</w:t>
        <w:br/>
        <w:t xml:space="preserve">                                            "y": 556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456,</w:t>
        <w:br/>
        <w:t xml:space="preserve">                                            "y": 557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454,</w:t>
        <w:br/>
        <w:t xml:space="preserve">                                            "y": 559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454,</w:t>
        <w:br/>
        <w:t xml:space="preserve">                                            "y": 560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451,</w:t>
        <w:br/>
        <w:t xml:space="preserve">                                            "y": 563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451,</w:t>
        <w:br/>
        <w:t xml:space="preserve">                                            "y": 564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448,</w:t>
        <w:br/>
        <w:t xml:space="preserve">                                            "y": 567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448,</w:t>
        <w:br/>
        <w:t xml:space="preserve">                                            "y": 568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445,</w:t>
        <w:br/>
        <w:t xml:space="preserve">                                            "y": 571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445,</w:t>
        <w:br/>
        <w:t xml:space="preserve">                                            "y": 572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442,</w:t>
        <w:br/>
        <w:t xml:space="preserve">                                            "y": 575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442,</w:t>
        <w:br/>
        <w:t xml:space="preserve">                                            "y": 576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440,</w:t>
        <w:br/>
        <w:t xml:space="preserve">                                            "y": 578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440,</w:t>
        <w:br/>
        <w:t xml:space="preserve">                                            "y": 579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436,</w:t>
        <w:br/>
        <w:t xml:space="preserve">                                            "y": 583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436,</w:t>
        <w:br/>
        <w:t xml:space="preserve">                                            "y": 584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433,</w:t>
        <w:br/>
        <w:t xml:space="preserve">                                            "y": 587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433,</w:t>
        <w:br/>
        <w:t xml:space="preserve">                                            "y": 588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428,</w:t>
        <w:br/>
        <w:t xml:space="preserve">                                            "y": 593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428,</w:t>
        <w:br/>
        <w:t xml:space="preserve">                                            "y": 594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422,</w:t>
        <w:br/>
        <w:t xml:space="preserve">                                            "y": 600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422,</w:t>
        <w:br/>
        <w:t xml:space="preserve">                                            "y": 601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404,</w:t>
        <w:br/>
        <w:t xml:space="preserve">                                            "y": 619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403,</w:t>
        <w:br/>
        <w:t xml:space="preserve">                                            "y": 619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402,</w:t>
        <w:br/>
        <w:t xml:space="preserve">                                            "y": 620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401,</w:t>
        <w:br/>
        <w:t xml:space="preserve">                                            "y": 620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399,</w:t>
        <w:br/>
        <w:t xml:space="preserve">                                            "y": 622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398,</w:t>
        <w:br/>
        <w:t xml:space="preserve">                                            "y": 622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396,</w:t>
        <w:br/>
        <w:t xml:space="preserve">                                            "y": 624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395,</w:t>
        <w:br/>
        <w:t xml:space="preserve">                                            "y": 624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394,</w:t>
        <w:br/>
        <w:t xml:space="preserve">                                            "y": 623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394,</w:t>
        <w:br/>
        <w:t xml:space="preserve">                                            "y": 622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393,</w:t>
        <w:br/>
        <w:t xml:space="preserve">                                            "y": 621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393,</w:t>
        <w:br/>
        <w:t xml:space="preserve">                                            "y": 620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392,</w:t>
        <w:br/>
        <w:t xml:space="preserve">                                            "y": 619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392,</w:t>
        <w:br/>
        <w:t xml:space="preserve">                                            "y": 618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391,</w:t>
        <w:br/>
        <w:t xml:space="preserve">                                            "y": 617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391,</w:t>
        <w:br/>
        <w:t xml:space="preserve">                                            "y": 615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390,</w:t>
        <w:br/>
        <w:t xml:space="preserve">                                            "y": 614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390,</w:t>
        <w:br/>
        <w:t xml:space="preserve">                                            "y": 613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389,</w:t>
        <w:br/>
        <w:t xml:space="preserve">                                            "y": 612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389,</w:t>
        <w:br/>
        <w:t xml:space="preserve">                                            "y": 610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388,</w:t>
        <w:br/>
        <w:t xml:space="preserve">                                            "y": 609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388,</w:t>
        <w:br/>
        <w:t xml:space="preserve">                                            "y": 607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387,</w:t>
        <w:br/>
        <w:t xml:space="preserve">                                            "y": 606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387,</w:t>
        <w:br/>
        <w:t xml:space="preserve">                                            "y": 604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386,</w:t>
        <w:br/>
        <w:t xml:space="preserve">                                            "y": 603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386,</w:t>
        <w:br/>
        <w:t xml:space="preserve">                                            "y": 602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385,</w:t>
        <w:br/>
        <w:t xml:space="preserve">                                            "y": 601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385,</w:t>
        <w:br/>
        <w:t xml:space="preserve">                                            "y": 599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384,</w:t>
        <w:br/>
        <w:t xml:space="preserve">                                            "y": 598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384,</w:t>
        <w:br/>
        <w:t xml:space="preserve">                                            "y": 596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383,</w:t>
        <w:br/>
        <w:t xml:space="preserve">                                            "y": 595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383,</w:t>
        <w:br/>
        <w:t xml:space="preserve">                                            "y": 594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382,</w:t>
        <w:br/>
        <w:t xml:space="preserve">                                            "y": 593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382,</w:t>
        <w:br/>
        <w:t xml:space="preserve">                                            "y": 590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381,</w:t>
        <w:br/>
        <w:t xml:space="preserve">                                            "y": 589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381,</w:t>
        <w:br/>
        <w:t xml:space="preserve">                                            "y": 587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380,</w:t>
        <w:br/>
        <w:t xml:space="preserve">                                            "y": 586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380,</w:t>
        <w:br/>
        <w:t xml:space="preserve">                                            "y": 583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379,</w:t>
        <w:br/>
        <w:t xml:space="preserve">                                            "y": 582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379,</w:t>
        <w:br/>
        <w:t xml:space="preserve">                                            "y": 580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378,</w:t>
        <w:br/>
        <w:t xml:space="preserve">                                            "y": 579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378,</w:t>
        <w:br/>
        <w:t xml:space="preserve">                                            "y": 575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377,</w:t>
        <w:br/>
        <w:t xml:space="preserve">                                            "y": 574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377,</w:t>
        <w:br/>
        <w:t xml:space="preserve">                                            "y": 571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376,</w:t>
        <w:br/>
        <w:t xml:space="preserve">                                            "y": 570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376,</w:t>
        <w:br/>
        <w:t xml:space="preserve">                                            "y": 567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375,</w:t>
        <w:br/>
        <w:t xml:space="preserve">                                            "y": 566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375,</w:t>
        <w:br/>
        <w:t xml:space="preserve">                                            "y": 564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374,</w:t>
        <w:br/>
        <w:t xml:space="preserve">                                            "y": 563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374,</w:t>
        <w:br/>
        <w:t xml:space="preserve">                                            "y": 562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372,</w:t>
        <w:br/>
        <w:t xml:space="preserve">                                            "y": 560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372,</w:t>
        <w:br/>
        <w:t xml:space="preserve">                                            "y": 559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368,</w:t>
        <w:br/>
        <w:t xml:space="preserve">                                            "y": 555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367,</w:t>
        <w:br/>
        <w:t xml:space="preserve">                                            "y": 555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365,</w:t>
        <w:br/>
        <w:t xml:space="preserve">                                            "y": 553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365,</w:t>
        <w:br/>
        <w:t xml:space="preserve">                                            "y": 544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364,</w:t>
        <w:br/>
        <w:t xml:space="preserve">                                            "y": 543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364,</w:t>
        <w:br/>
        <w:t xml:space="preserve">                                            "y": 539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363,</w:t>
        <w:br/>
        <w:t xml:space="preserve">                                            "y": 538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363,</w:t>
        <w:br/>
        <w:t xml:space="preserve">                                            "y": 535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362,</w:t>
        <w:br/>
        <w:t xml:space="preserve">                                            "y": 534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362,</w:t>
        <w:br/>
        <w:t xml:space="preserve">                                            "y": 532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361,</w:t>
        <w:br/>
        <w:t xml:space="preserve">                                            "y": 531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361,</w:t>
        <w:br/>
        <w:t xml:space="preserve">                                            "y": 529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360,</w:t>
        <w:br/>
        <w:t xml:space="preserve">                                            "y": 528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360,</w:t>
        <w:br/>
        <w:t xml:space="preserve">                                            "y": 526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359,</w:t>
        <w:br/>
        <w:t xml:space="preserve">                                            "y": 525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359,</w:t>
        <w:br/>
        <w:t xml:space="preserve">                                            "y": 523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358,</w:t>
        <w:br/>
        <w:t xml:space="preserve">                                            "y": 522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358,</w:t>
        <w:br/>
        <w:t xml:space="preserve">                                            "y": 520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357,</w:t>
        <w:br/>
        <w:t xml:space="preserve">                                            "y": 519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357,</w:t>
        <w:br/>
        <w:t xml:space="preserve">                                            "y": 517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356,</w:t>
        <w:br/>
        <w:t xml:space="preserve">                                            "y": 516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356,</w:t>
        <w:br/>
        <w:t xml:space="preserve">                                            "y": 514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354,</w:t>
        <w:br/>
        <w:t xml:space="preserve">                                            "y": 512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354,</w:t>
        <w:br/>
        <w:t xml:space="preserve">                                            "y": 511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353,</w:t>
        <w:br/>
        <w:t xml:space="preserve">                                            "y": 511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351,</w:t>
        <w:br/>
        <w:t xml:space="preserve">                                            "y": 509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350,</w:t>
        <w:br/>
        <w:t xml:space="preserve">                                            "y": 509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349,</w:t>
        <w:br/>
        <w:t xml:space="preserve">                                            "y": 508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350,</w:t>
        <w:br/>
        <w:t xml:space="preserve">                                            "y": 507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350,</w:t>
        <w:br/>
        <w:t xml:space="preserve">                                            "y": 506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353,</w:t>
        <w:br/>
        <w:t xml:space="preserve">                                            "y": 503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353,</w:t>
        <w:br/>
        <w:t xml:space="preserve">                                            "y": 502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354,</w:t>
        <w:br/>
        <w:t xml:space="preserve">                                            "y": 501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354,</w:t>
        <w:br/>
        <w:t xml:space="preserve">                                            "y": 500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355,</w:t>
        <w:br/>
        <w:t xml:space="preserve">                                            "y": 499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355,</w:t>
        <w:br/>
        <w:t xml:space="preserve">                                            "y": 498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356,</w:t>
        <w:br/>
        <w:t xml:space="preserve">                                            "y": 497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356,</w:t>
        <w:br/>
        <w:t xml:space="preserve">                                            "y": 495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357,</w:t>
        <w:br/>
        <w:t xml:space="preserve">                                            "y": 494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357,</w:t>
        <w:br/>
        <w:t xml:space="preserve">                                            "y": 492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358,</w:t>
        <w:br/>
        <w:t xml:space="preserve">                                            "y": 491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358,</w:t>
        <w:br/>
        <w:t xml:space="preserve">                                            "y": 489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359,</w:t>
        <w:br/>
        <w:t xml:space="preserve">                                            "y": 488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359,</w:t>
        <w:br/>
        <w:t xml:space="preserve">                                            "y": 486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360,</w:t>
        <w:br/>
        <w:t xml:space="preserve">                                            "y": 485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360,</w:t>
        <w:br/>
        <w:t xml:space="preserve">                                            "y": 482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361,</w:t>
        <w:br/>
        <w:t xml:space="preserve">                                            "y": 481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361,</w:t>
        <w:br/>
        <w:t xml:space="preserve">                                            "y": 478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362,</w:t>
        <w:br/>
        <w:t xml:space="preserve">                                            "y": 477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362,</w:t>
        <w:br/>
        <w:t xml:space="preserve">                                            "y": 474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363,</w:t>
        <w:br/>
        <w:t xml:space="preserve">                                            "y": 473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363,</w:t>
        <w:br/>
        <w:t xml:space="preserve">                                            "y": 470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364,</w:t>
        <w:br/>
        <w:t xml:space="preserve">                                            "y": 469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364,</w:t>
        <w:br/>
        <w:t xml:space="preserve">                                            "y": 467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365,</w:t>
        <w:br/>
        <w:t xml:space="preserve">                                            "y": 466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365,</w:t>
        <w:br/>
        <w:t xml:space="preserve">                                            "y": 464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366,</w:t>
        <w:br/>
        <w:t xml:space="preserve">                                            "y": 463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366,</w:t>
        <w:br/>
        <w:t xml:space="preserve">                                            "y": 462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367,</w:t>
        <w:br/>
        <w:t xml:space="preserve">                                            "y": 461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367,</w:t>
        <w:br/>
        <w:t xml:space="preserve">                                            "y": 460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368,</w:t>
        <w:br/>
        <w:t xml:space="preserve">                                            "y": 459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368,</w:t>
        <w:br/>
        <w:t xml:space="preserve">                                            "y": 458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369,</w:t>
        <w:br/>
        <w:t xml:space="preserve">                                            "y": 457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369,</w:t>
        <w:br/>
        <w:t xml:space="preserve">                                            "y": 456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370,</w:t>
        <w:br/>
        <w:t xml:space="preserve">                                            "y": 455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370,</w:t>
        <w:br/>
        <w:t xml:space="preserve">                                            "y": 454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371,</w:t>
        <w:br/>
        <w:t xml:space="preserve">                                            "y": 453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371,</w:t>
        <w:br/>
        <w:t xml:space="preserve">                                            "y": 452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372,</w:t>
        <w:br/>
        <w:t xml:space="preserve">                                            "y": 451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372,</w:t>
        <w:br/>
        <w:t xml:space="preserve">                                            "y": 450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373,</w:t>
        <w:br/>
        <w:t xml:space="preserve">                                            "y": 449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373,</w:t>
        <w:br/>
        <w:t xml:space="preserve">                                            "y": 448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374,</w:t>
        <w:br/>
        <w:t xml:space="preserve">                                            "y": 447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374,</w:t>
        <w:br/>
        <w:t xml:space="preserve">                                            "y": 445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375,</w:t>
        <w:br/>
        <w:t xml:space="preserve">                                            "y": 444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375,</w:t>
        <w:br/>
        <w:t xml:space="preserve">                                            "y": 440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376,</w:t>
        <w:br/>
        <w:t xml:space="preserve">                                            "y": 439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376,</w:t>
        <w:br/>
        <w:t xml:space="preserve">                                            "y": 436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375,</w:t>
        <w:br/>
        <w:t xml:space="preserve">                                            "y": 435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375,</w:t>
        <w:br/>
        <w:t xml:space="preserve">                                            "y": 433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374,</w:t>
        <w:br/>
        <w:t xml:space="preserve">                                            "y": 432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374,</w:t>
        <w:br/>
        <w:t xml:space="preserve">                                            "y": 431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373,</w:t>
        <w:br/>
        <w:t xml:space="preserve">                                            "y": 430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373,</w:t>
        <w:br/>
        <w:t xml:space="preserve">                                            "y": 429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369,</w:t>
        <w:br/>
        <w:t xml:space="preserve">                                            "y": 425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367,</w:t>
        <w:br/>
        <w:t xml:space="preserve">                                            "y": 425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366,</w:t>
        <w:br/>
        <w:t xml:space="preserve">                                            "y": 424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356,</w:t>
        <w:br/>
        <w:t xml:space="preserve">                                            "y": 424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355,</w:t>
        <w:br/>
        <w:t xml:space="preserve">                                            "y": 425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354,</w:t>
        <w:br/>
        <w:t xml:space="preserve">                                            "y": 425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353,</w:t>
        <w:br/>
        <w:t xml:space="preserve">                                            "y": 426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352,</w:t>
        <w:br/>
        <w:t xml:space="preserve">                                            "y": 426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351,</w:t>
        <w:br/>
        <w:t xml:space="preserve">                                            "y": 427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350,</w:t>
        <w:br/>
        <w:t xml:space="preserve">                                            "y": 427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344,</w:t>
        <w:br/>
        <w:t xml:space="preserve">                                            "y": 433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344,</w:t>
        <w:br/>
        <w:t xml:space="preserve">                                            "y": 434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342,</w:t>
        <w:br/>
        <w:t xml:space="preserve">                                            "y": 436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342,</w:t>
        <w:br/>
        <w:t xml:space="preserve">                                            "y": 437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340,</w:t>
        <w:br/>
        <w:t xml:space="preserve">                                            "y": 439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340,</w:t>
        <w:br/>
        <w:t xml:space="preserve">                                            "y": 440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339,</w:t>
        <w:br/>
        <w:t xml:space="preserve">                                            "y": 441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339,</w:t>
        <w:br/>
        <w:t xml:space="preserve">                                            "y": 442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338,</w:t>
        <w:br/>
        <w:t xml:space="preserve">                                            "y": 443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338,</w:t>
        <w:br/>
        <w:t xml:space="preserve">                                            "y": 444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337,</w:t>
        <w:br/>
        <w:t xml:space="preserve">                                            "y": 445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337,</w:t>
        <w:br/>
        <w:t xml:space="preserve">                                            "y": 446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336,</w:t>
        <w:br/>
        <w:t xml:space="preserve">                                            "y": 447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336,</w:t>
        <w:br/>
        <w:t xml:space="preserve">                                            "y": 448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335,</w:t>
        <w:br/>
        <w:t xml:space="preserve">                                            "y": 449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335,</w:t>
        <w:br/>
        <w:t xml:space="preserve">                                            "y": 450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334,</w:t>
        <w:br/>
        <w:t xml:space="preserve">                                            "y": 451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333,</w:t>
        <w:br/>
        <w:t xml:space="preserve">                                            "y": 450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333,</w:t>
        <w:br/>
        <w:t xml:space="preserve">                                            "y": 449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332,</w:t>
        <w:br/>
        <w:t xml:space="preserve">                                            "y": 448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332,</w:t>
        <w:br/>
        <w:t xml:space="preserve">                                            "y": 447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331,</w:t>
        <w:br/>
        <w:t xml:space="preserve">                                            "y": 446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331,</w:t>
        <w:br/>
        <w:t xml:space="preserve">                                            "y": 445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330,</w:t>
        <w:br/>
        <w:t xml:space="preserve">                                            "y": 444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330,</w:t>
        <w:br/>
        <w:t xml:space="preserve">                                            "y": 443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328,</w:t>
        <w:br/>
        <w:t xml:space="preserve">                                            "y": 441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328,</w:t>
        <w:br/>
        <w:t xml:space="preserve">                                            "y": 439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326,</w:t>
        <w:br/>
        <w:t xml:space="preserve">                                            "y": 437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326,</w:t>
        <w:br/>
        <w:t xml:space="preserve">                                            "y": 436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325,</w:t>
        <w:br/>
        <w:t xml:space="preserve">                                            "y": 435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325,</w:t>
        <w:br/>
        <w:t xml:space="preserve">                                            "y": 433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324,</w:t>
        <w:br/>
        <w:t xml:space="preserve">                                            "y": 432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324,</w:t>
        <w:br/>
        <w:t xml:space="preserve">                                            "y": 430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323,</w:t>
        <w:br/>
        <w:t xml:space="preserve">                                            "y": 429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323,</w:t>
        <w:br/>
        <w:t xml:space="preserve">                                            "y": 427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322,</w:t>
        <w:br/>
        <w:t xml:space="preserve">                                            "y": 426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322,</w:t>
        <w:br/>
        <w:t xml:space="preserve">                                            "y": 423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321,</w:t>
        <w:br/>
        <w:t xml:space="preserve">                                            "y": 422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321,</w:t>
        <w:br/>
        <w:t xml:space="preserve">                                            "y": 420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320,</w:t>
        <w:br/>
        <w:t xml:space="preserve">                                            "y": 419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320,</w:t>
        <w:br/>
        <w:t xml:space="preserve">                                            "y": 417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319,</w:t>
        <w:br/>
        <w:t xml:space="preserve">                                            "y": 416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319,</w:t>
        <w:br/>
        <w:t xml:space="preserve">                                            "y": 413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318,</w:t>
        <w:br/>
        <w:t xml:space="preserve">                                            "y": 412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318,</w:t>
        <w:br/>
        <w:t xml:space="preserve">                                            "y": 410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317,</w:t>
        <w:br/>
        <w:t xml:space="preserve">                                            "y": 409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317,</w:t>
        <w:br/>
        <w:t xml:space="preserve">                                            "y": 407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316,</w:t>
        <w:br/>
        <w:t xml:space="preserve">                                            "y": 406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316,</w:t>
        <w:br/>
        <w:t xml:space="preserve">                                            "y": 404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315,</w:t>
        <w:br/>
        <w:t xml:space="preserve">                                            "y": 403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315,</w:t>
        <w:br/>
        <w:t xml:space="preserve">                                            "y": 401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314,</w:t>
        <w:br/>
        <w:t xml:space="preserve">                                            "y": 400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314,</w:t>
        <w:br/>
        <w:t xml:space="preserve">                                            "y": 397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313,</w:t>
        <w:br/>
        <w:t xml:space="preserve">                                            "y": 396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313,</w:t>
        <w:br/>
        <w:t xml:space="preserve">                                            "y": 394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312,</w:t>
        <w:br/>
        <w:t xml:space="preserve">                                            "y": 393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312,</w:t>
        <w:br/>
        <w:t xml:space="preserve">                                            "y": 390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311,</w:t>
        <w:br/>
        <w:t xml:space="preserve">                                            "y": 389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311,</w:t>
        <w:br/>
        <w:t xml:space="preserve">                                            "y": 387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310,</w:t>
        <w:br/>
        <w:t xml:space="preserve">                                            "y": 386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310,</w:t>
        <w:br/>
        <w:t xml:space="preserve">                                            "y": 384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309,</w:t>
        <w:br/>
        <w:t xml:space="preserve">                                            "y": 383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309,</w:t>
        <w:br/>
        <w:t xml:space="preserve">                                            "y": 382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308,</w:t>
        <w:br/>
        <w:t xml:space="preserve">                                            "y": 381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308,</w:t>
        <w:br/>
        <w:t xml:space="preserve">                                            "y": 379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307,</w:t>
        <w:br/>
        <w:t xml:space="preserve">                                            "y": 378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307,</w:t>
        <w:br/>
        <w:t xml:space="preserve">                                            "y": 377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304,</w:t>
        <w:br/>
        <w:t xml:space="preserve">                                            "y": 374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304,</w:t>
        <w:br/>
        <w:t xml:space="preserve">                                            "y": 373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302,</w:t>
        <w:br/>
        <w:t xml:space="preserve">                                            "y": 371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301,</w:t>
        <w:br/>
        <w:t xml:space="preserve">                                            "y": 371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300,</w:t>
        <w:br/>
        <w:t xml:space="preserve">                                            "y": 370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299,</w:t>
        <w:br/>
        <w:t xml:space="preserve">                                            "y": 370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298,</w:t>
        <w:br/>
        <w:t xml:space="preserve">                                            "y": 369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296,</w:t>
        <w:br/>
        <w:t xml:space="preserve">                                            "y": 369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295,</w:t>
        <w:br/>
        <w:t xml:space="preserve">                                            "y": 368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290,</w:t>
        <w:br/>
        <w:t xml:space="preserve">                                            "y": 368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289,</w:t>
        <w:br/>
        <w:t xml:space="preserve">                                            "y": 369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287,</w:t>
        <w:br/>
        <w:t xml:space="preserve">                                            "y": 369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285,</w:t>
        <w:br/>
        <w:t xml:space="preserve">                                            "y": 371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284,</w:t>
        <w:br/>
        <w:t xml:space="preserve">                                            "y": 371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283,</w:t>
        <w:br/>
        <w:t xml:space="preserve">                                            "y": 372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283,</w:t>
        <w:br/>
        <w:t xml:space="preserve">                                            "y": 373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281,</w:t>
        <w:br/>
        <w:t xml:space="preserve">                                            "y": 375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281,</w:t>
        <w:br/>
        <w:t xml:space="preserve">                                            "y": 377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280,</w:t>
        <w:br/>
        <w:t xml:space="preserve">                                            "y": 378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280,</w:t>
        <w:br/>
        <w:t xml:space="preserve">                                            "y": 387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281,</w:t>
        <w:br/>
        <w:t xml:space="preserve">                                            "y": 388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281,</w:t>
        <w:br/>
        <w:t xml:space="preserve">                                            "y": 393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282,</w:t>
        <w:br/>
        <w:t xml:space="preserve">                                            "y": 394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282,</w:t>
        <w:br/>
        <w:t xml:space="preserve">                                            "y": 398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283,</w:t>
        <w:br/>
        <w:t xml:space="preserve">                                            "y": 399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283,</w:t>
        <w:br/>
        <w:t xml:space="preserve">                                            "y": 401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284,</w:t>
        <w:br/>
        <w:t xml:space="preserve">                                            "y": 402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284,</w:t>
        <w:br/>
        <w:t xml:space="preserve">                                            "y": 407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285,</w:t>
        <w:br/>
        <w:t xml:space="preserve">                                            "y": 408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285,</w:t>
        <w:br/>
        <w:t xml:space="preserve">                                            "y": 411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286,</w:t>
        <w:br/>
        <w:t xml:space="preserve">                                            "y": 412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286,</w:t>
        <w:br/>
        <w:t xml:space="preserve">                                            "y": 414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285,</w:t>
        <w:br/>
        <w:t xml:space="preserve">                                            "y": 415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284,</w:t>
        <w:br/>
        <w:t xml:space="preserve">                                            "y": 414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284,</w:t>
        <w:br/>
        <w:t xml:space="preserve">                                            "y": 413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283,</w:t>
        <w:br/>
        <w:t xml:space="preserve">                                            "y": 412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283,</w:t>
        <w:br/>
        <w:t xml:space="preserve">                                            "y": 409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281,</w:t>
        <w:br/>
        <w:t xml:space="preserve">                                            "y": 407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281,</w:t>
        <w:br/>
        <w:t xml:space="preserve">                                            "y": 406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279,</w:t>
        <w:br/>
        <w:t xml:space="preserve">                                            "y": 404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279,</w:t>
        <w:br/>
        <w:t xml:space="preserve">                                            "y": 403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278,</w:t>
        <w:br/>
        <w:t xml:space="preserve">                                            "y": 402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278,</w:t>
        <w:br/>
        <w:t xml:space="preserve">                                            "y": 401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275,</w:t>
        <w:br/>
        <w:t xml:space="preserve">                                            "y": 398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275,</w:t>
        <w:br/>
        <w:t xml:space="preserve">                                            "y": 397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272,</w:t>
        <w:br/>
        <w:t xml:space="preserve">                                            "y": 394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272,</w:t>
        <w:br/>
        <w:t xml:space="preserve">                                            "y": 393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270,</w:t>
        <w:br/>
        <w:t xml:space="preserve">                                            "y": 391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270,</w:t>
        <w:br/>
        <w:t xml:space="preserve">                                            "y": 390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269,</w:t>
        <w:br/>
        <w:t xml:space="preserve">                                            "y": 390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267,</w:t>
        <w:br/>
        <w:t xml:space="preserve">                                            "y": 388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267,</w:t>
        <w:br/>
        <w:t xml:space="preserve">                                            "y": 387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260,</w:t>
        <w:br/>
        <w:t xml:space="preserve">                                            "y": 380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259,</w:t>
        <w:br/>
        <w:t xml:space="preserve">                                            "y": 380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258,</w:t>
        <w:br/>
        <w:t xml:space="preserve">                                            "y": 379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257,</w:t>
        <w:br/>
        <w:t xml:space="preserve">                                            "y": 379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256,</w:t>
        <w:br/>
        <w:t xml:space="preserve">                                            "y": 378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247,</w:t>
        <w:br/>
        <w:t xml:space="preserve">                                            "y": 378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246,</w:t>
        <w:br/>
        <w:t xml:space="preserve">                                            "y": 379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245,</w:t>
        <w:br/>
        <w:t xml:space="preserve">                                            "y": 379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244,</w:t>
        <w:br/>
        <w:t xml:space="preserve">                                            "y": 380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243,</w:t>
        <w:br/>
        <w:t xml:space="preserve">                                            "y": 380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239,</w:t>
        <w:br/>
        <w:t xml:space="preserve">                                            "y": 384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239,</w:t>
        <w:br/>
        <w:t xml:space="preserve">                                            "y": 386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238,</w:t>
        <w:br/>
        <w:t xml:space="preserve">                                            "y": 387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238,</w:t>
        <w:br/>
        <w:t xml:space="preserve">                                            "y": 388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236,</w:t>
        <w:br/>
        <w:t xml:space="preserve">                                            "y": 390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235,</w:t>
        <w:br/>
        <w:t xml:space="preserve">                                            "y": 390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234,</w:t>
        <w:br/>
        <w:t xml:space="preserve">                                            "y": 391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232,</w:t>
        <w:br/>
        <w:t xml:space="preserve">                                            "y": 391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231,</w:t>
        <w:br/>
        <w:t xml:space="preserve">                                            "y": 392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230,</w:t>
        <w:br/>
        <w:t xml:space="preserve">                                            "y": 392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229,</w:t>
        <w:br/>
        <w:t xml:space="preserve">                                            "y": 393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229,</w:t>
        <w:br/>
        <w:t xml:space="preserve">                                            "y": 394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227,</w:t>
        <w:br/>
        <w:t xml:space="preserve">                                            "y": 396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227,</w:t>
        <w:br/>
        <w:t xml:space="preserve">                                            "y": 399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226,</w:t>
        <w:br/>
        <w:t xml:space="preserve">                                            "y": 400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226,</w:t>
        <w:br/>
        <w:t xml:space="preserve">                                            "y": 401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227,</w:t>
        <w:br/>
        <w:t xml:space="preserve">                                            "y": 402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226,</w:t>
        <w:br/>
        <w:t xml:space="preserve">                                            "y": 403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226,</w:t>
        <w:br/>
        <w:t xml:space="preserve">                                            "y": 404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227,</w:t>
        <w:br/>
        <w:t xml:space="preserve">                                            "y": 405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227,</w:t>
        <w:br/>
        <w:t xml:space="preserve">                                            "y": 407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229,</w:t>
        <w:br/>
        <w:t xml:space="preserve">                                            "y": 409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229,</w:t>
        <w:br/>
        <w:t xml:space="preserve">                                            "y": 411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230,</w:t>
        <w:br/>
        <w:t xml:space="preserve">                                            "y": 412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230,</w:t>
        <w:br/>
        <w:t xml:space="preserve">                                            "y": 413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231,</w:t>
        <w:br/>
        <w:t xml:space="preserve">                                            "y": 414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231,</w:t>
        <w:br/>
        <w:t xml:space="preserve">                                            "y": 415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232,</w:t>
        <w:br/>
        <w:t xml:space="preserve">                                            "y": 416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232,</w:t>
        <w:br/>
        <w:t xml:space="preserve">                                            "y": 417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233,</w:t>
        <w:br/>
        <w:t xml:space="preserve">                                            "y": 418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233,</w:t>
        <w:br/>
        <w:t xml:space="preserve">                                            "y": 419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234,</w:t>
        <w:br/>
        <w:t xml:space="preserve">                                            "y": 420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234,</w:t>
        <w:br/>
        <w:t xml:space="preserve">                                            "y": 422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231,</w:t>
        <w:br/>
        <w:t xml:space="preserve">                                            "y": 425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230,</w:t>
        <w:br/>
        <w:t xml:space="preserve">                                            "y": 424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227,</w:t>
        <w:br/>
        <w:t xml:space="preserve">                                            "y": 424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226,</w:t>
        <w:br/>
        <w:t xml:space="preserve">                                            "y": 423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219,</w:t>
        <w:br/>
        <w:t xml:space="preserve">                                            "y": 423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218,</w:t>
        <w:br/>
        <w:t xml:space="preserve">                                            "y": 424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217,</w:t>
        <w:br/>
        <w:t xml:space="preserve">                                            "y": 424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216,</w:t>
        <w:br/>
        <w:t xml:space="preserve">                                            "y": 425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215,</w:t>
        <w:br/>
        <w:t xml:space="preserve">                                            "y": 425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212,</w:t>
        <w:br/>
        <w:t xml:space="preserve">                                            "y": 428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212,</w:t>
        <w:br/>
        <w:t xml:space="preserve">                                            "y": 429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211,</w:t>
        <w:br/>
        <w:t xml:space="preserve">                                            "y": 430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211,</w:t>
        <w:br/>
        <w:t xml:space="preserve">                                            "y": 431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210,</w:t>
        <w:br/>
        <w:t xml:space="preserve">                                            "y": 432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210,</w:t>
        <w:br/>
        <w:t xml:space="preserve">                                            "y": 437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211,</w:t>
        <w:br/>
        <w:t xml:space="preserve">                                            "y": 438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211,</w:t>
        <w:br/>
        <w:t xml:space="preserve">                                            "y": 441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212,</w:t>
        <w:br/>
        <w:t xml:space="preserve">                                            "y": 442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212,</w:t>
        <w:br/>
        <w:t xml:space="preserve">                                            "y": 443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213,</w:t>
        <w:br/>
        <w:t xml:space="preserve">                                            "y": 444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213,</w:t>
        <w:br/>
        <w:t xml:space="preserve">                                            "y": 445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214,</w:t>
        <w:br/>
        <w:t xml:space="preserve">                                            "y": 446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214,</w:t>
        <w:br/>
        <w:t xml:space="preserve">                                            "y": 447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220,</w:t>
        <w:br/>
        <w:t xml:space="preserve">                                            "y": 453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220,</w:t>
        <w:br/>
        <w:t xml:space="preserve">                                            "y": 454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221,</w:t>
        <w:br/>
        <w:t xml:space="preserve">                                            "y": 454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228,</w:t>
        <w:br/>
        <w:t xml:space="preserve">                                            "y": 461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228,</w:t>
        <w:br/>
        <w:t xml:space="preserve">                                            "y": 462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229,</w:t>
        <w:br/>
        <w:t xml:space="preserve">                                            "y": 462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230,</w:t>
        <w:br/>
        <w:t xml:space="preserve">                                            "y": 463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230,</w:t>
        <w:br/>
        <w:t xml:space="preserve">                                            "y": 464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241,</w:t>
        <w:br/>
        <w:t xml:space="preserve">                                            "y": 475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241,</w:t>
        <w:br/>
        <w:t xml:space="preserve">                                            "y": 476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244,</w:t>
        <w:br/>
        <w:t xml:space="preserve">                                            "y": 479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244,</w:t>
        <w:br/>
        <w:t xml:space="preserve">                                            "y": 480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246,</w:t>
        <w:br/>
        <w:t xml:space="preserve">                                            "y": 482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246,</w:t>
        <w:br/>
        <w:t xml:space="preserve">                                            "y": 483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247,</w:t>
        <w:br/>
        <w:t xml:space="preserve">                                            "y": 484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247,</w:t>
        <w:br/>
        <w:t xml:space="preserve">                                            "y": 485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249,</w:t>
        <w:br/>
        <w:t xml:space="preserve">                                            "y": 487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249,</w:t>
        <w:br/>
        <w:t xml:space="preserve">                                            "y": 488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250,</w:t>
        <w:br/>
        <w:t xml:space="preserve">                                            "y": 489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250,</w:t>
        <w:br/>
        <w:t xml:space="preserve">                                            "y": 490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252,</w:t>
        <w:br/>
        <w:t xml:space="preserve">                                            "y": 492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252,</w:t>
        <w:br/>
        <w:t xml:space="preserve">                                            "y": 493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253,</w:t>
        <w:br/>
        <w:t xml:space="preserve">                                            "y": 494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253,</w:t>
        <w:br/>
        <w:t xml:space="preserve">                                            "y": 495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254,</w:t>
        <w:br/>
        <w:t xml:space="preserve">                                            "y": 496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254,</w:t>
        <w:br/>
        <w:t xml:space="preserve">                                            "y": 497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255,</w:t>
        <w:br/>
        <w:t xml:space="preserve">                                            "y": 498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255,</w:t>
        <w:br/>
        <w:t xml:space="preserve">                                            "y": 499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257,</w:t>
        <w:br/>
        <w:t xml:space="preserve">                                            "y": 501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257,</w:t>
        <w:br/>
        <w:t xml:space="preserve">                                            "y": 502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258,</w:t>
        <w:br/>
        <w:t xml:space="preserve">                                            "y": 503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258,</w:t>
        <w:br/>
        <w:t xml:space="preserve">                                            "y": 504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260,</w:t>
        <w:br/>
        <w:t xml:space="preserve">                                            "y": 506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260,</w:t>
        <w:br/>
        <w:t xml:space="preserve">                                            "y": 507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263,</w:t>
        <w:br/>
        <w:t xml:space="preserve">                                            "y": 510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263,</w:t>
        <w:br/>
        <w:t xml:space="preserve">                                            "y": 511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267,</w:t>
        <w:br/>
        <w:t xml:space="preserve">                                            "y": 515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267,</w:t>
        <w:br/>
        <w:t xml:space="preserve">                                            "y": 516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276,</w:t>
        <w:br/>
        <w:t xml:space="preserve">                                            "y": 525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278,</w:t>
        <w:br/>
        <w:t xml:space="preserve">                                            "y": 525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279,</w:t>
        <w:br/>
        <w:t xml:space="preserve">                                            "y": 526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279,</w:t>
        <w:br/>
        <w:t xml:space="preserve">                                            "y": 527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278,</w:t>
        <w:br/>
        <w:t xml:space="preserve">                                            "y": 528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278,</w:t>
        <w:br/>
        <w:t xml:space="preserve">                                            "y": 529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277,</w:t>
        <w:br/>
        <w:t xml:space="preserve">                                            "y": 530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277,</w:t>
        <w:br/>
        <w:t xml:space="preserve">                                            "y": 547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278,</w:t>
        <w:br/>
        <w:t xml:space="preserve">                                            "y": 548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278,</w:t>
        <w:br/>
        <w:t xml:space="preserve">                                            "y": 551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279,</w:t>
        <w:br/>
        <w:t xml:space="preserve">                                            "y": 552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279,</w:t>
        <w:br/>
        <w:t xml:space="preserve">                                            "y": 556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280,</w:t>
        <w:br/>
        <w:t xml:space="preserve">                                            "y": 557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280,</w:t>
        <w:br/>
        <w:t xml:space="preserve">                                            "y": 560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281,</w:t>
        <w:br/>
        <w:t xml:space="preserve">                                            "y": 561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281,</w:t>
        <w:br/>
        <w:t xml:space="preserve">                                            "y": 564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282,</w:t>
        <w:br/>
        <w:t xml:space="preserve">                                            "y": 565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282,</w:t>
        <w:br/>
        <w:t xml:space="preserve">                                            "y": 567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283,</w:t>
        <w:br/>
        <w:t xml:space="preserve">                                            "y": 568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283,</w:t>
        <w:br/>
        <w:t xml:space="preserve">                                            "y": 570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284,</w:t>
        <w:br/>
        <w:t xml:space="preserve">                                            "y": 571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284,</w:t>
        <w:br/>
        <w:t xml:space="preserve">                                            "y": 573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285,</w:t>
        <w:br/>
        <w:t xml:space="preserve">                                            "y": 574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285,</w:t>
        <w:br/>
        <w:t xml:space="preserve">                                            "y": 576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284,</w:t>
        <w:br/>
        <w:t xml:space="preserve">                                            "y": 577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284,</w:t>
        <w:br/>
        <w:t xml:space="preserve">                                            "y": 578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283,</w:t>
        <w:br/>
        <w:t xml:space="preserve">                                            "y": 579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283,</w:t>
        <w:br/>
        <w:t xml:space="preserve">                                            "y": 580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282,</w:t>
        <w:br/>
        <w:t xml:space="preserve">                                            "y": 581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282,</w:t>
        <w:br/>
        <w:t xml:space="preserve">                                            "y": 584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281,</w:t>
        <w:br/>
        <w:t xml:space="preserve">                                            "y": 585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281,</w:t>
        <w:br/>
        <w:t xml:space="preserve">                                            "y": 588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282,</w:t>
        <w:br/>
        <w:t xml:space="preserve">                                            "y": 589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282,</w:t>
        <w:br/>
        <w:t xml:space="preserve">                                            "y": 593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283,</w:t>
        <w:br/>
        <w:t xml:space="preserve">                                            "y": 594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283,</w:t>
        <w:br/>
        <w:t xml:space="preserve">                                            "y": 596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284,</w:t>
        <w:br/>
        <w:t xml:space="preserve">                                            "y": 597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284,</w:t>
        <w:br/>
        <w:t xml:space="preserve">                                            "y": 599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285,</w:t>
        <w:br/>
        <w:t xml:space="preserve">                                            "y": 600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285,</w:t>
        <w:br/>
        <w:t xml:space="preserve">                                            "y": 601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286,</w:t>
        <w:br/>
        <w:t xml:space="preserve">                                            "y": 602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286,</w:t>
        <w:br/>
        <w:t xml:space="preserve">                                            "y": 604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287,</w:t>
        <w:br/>
        <w:t xml:space="preserve">                                            "y": 605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287,</w:t>
        <w:br/>
        <w:t xml:space="preserve">                                            "y": 606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288,</w:t>
        <w:br/>
        <w:t xml:space="preserve">                                            "y": 607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288,</w:t>
        <w:br/>
        <w:t xml:space="preserve">                                            "y": 609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289,</w:t>
        <w:br/>
        <w:t xml:space="preserve">                                            "y": 610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289,</w:t>
        <w:br/>
        <w:t xml:space="preserve">                                            "y": 612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290,</w:t>
        <w:br/>
        <w:t xml:space="preserve">                                            "y": 613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290,</w:t>
        <w:br/>
        <w:t xml:space="preserve">                                            "y": 615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291,</w:t>
        <w:br/>
        <w:t xml:space="preserve">                                            "y": 616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291,</w:t>
        <w:br/>
        <w:t xml:space="preserve">                                            "y": 619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292,</w:t>
        <w:br/>
        <w:t xml:space="preserve">                                            "y": 620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292,</w:t>
        <w:br/>
        <w:t xml:space="preserve">                                            "y": 622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293,</w:t>
        <w:br/>
        <w:t xml:space="preserve">                                            "y": 623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293,</w:t>
        <w:br/>
        <w:t xml:space="preserve">                                            "y": 625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294,</w:t>
        <w:br/>
        <w:t xml:space="preserve">                                            "y": 626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294,</w:t>
        <w:br/>
        <w:t xml:space="preserve">                                            "y": 628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295,</w:t>
        <w:br/>
        <w:t xml:space="preserve">                                            "y": 629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295,</w:t>
        <w:br/>
        <w:t xml:space="preserve">                                            "y": 632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296,</w:t>
        <w:br/>
        <w:t xml:space="preserve">                                            "y": 633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296,</w:t>
        <w:br/>
        <w:t xml:space="preserve">                                            "y": 636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297,</w:t>
        <w:br/>
        <w:t xml:space="preserve">                                            "y": 637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297,</w:t>
        <w:br/>
        <w:t xml:space="preserve">                                            "y": 640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298,</w:t>
        <w:br/>
        <w:t xml:space="preserve">                                            "y": 641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298,</w:t>
        <w:br/>
        <w:t xml:space="preserve">                                            "y": 643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299,</w:t>
        <w:br/>
        <w:t xml:space="preserve">                                            "y": 644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299,</w:t>
        <w:br/>
        <w:t xml:space="preserve">                                            "y": 646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300,</w:t>
        <w:br/>
        <w:t xml:space="preserve">                                            "y": 647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300,</w:t>
        <w:br/>
        <w:t xml:space="preserve">                                            "y": 649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301,</w:t>
        <w:br/>
        <w:t xml:space="preserve">                                            "y": 650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301,</w:t>
        <w:br/>
        <w:t xml:space="preserve">                                            "y": 652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302,</w:t>
        <w:br/>
        <w:t xml:space="preserve">                                            "y": 653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302,</w:t>
        <w:br/>
        <w:t xml:space="preserve">                                            "y": 655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303,</w:t>
        <w:br/>
        <w:t xml:space="preserve">                                            "y": 656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303,</w:t>
        <w:br/>
        <w:t xml:space="preserve">                                            "y": 659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304,</w:t>
        <w:br/>
        <w:t xml:space="preserve">                                            "y": 660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304,</w:t>
        <w:br/>
        <w:t xml:space="preserve">                                            "y": 662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305,</w:t>
        <w:br/>
        <w:t xml:space="preserve">                                            "y": 663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305,</w:t>
        <w:br/>
        <w:t xml:space="preserve">                                            "y": 666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306,</w:t>
        <w:br/>
        <w:t xml:space="preserve">                                            "y": 667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306,</w:t>
        <w:br/>
        <w:t xml:space="preserve">                                            "y": 669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307,</w:t>
        <w:br/>
        <w:t xml:space="preserve">                                            "y": 670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307,</w:t>
        <w:br/>
        <w:t xml:space="preserve">                                            "y": 672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308,</w:t>
        <w:br/>
        <w:t xml:space="preserve">                                            "y": 673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308,</w:t>
        <w:br/>
        <w:t xml:space="preserve">                                            "y": 674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309,</w:t>
        <w:br/>
        <w:t xml:space="preserve">                                            "y": 675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309,</w:t>
        <w:br/>
        <w:t xml:space="preserve">                                            "y": 677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310,</w:t>
        <w:br/>
        <w:t xml:space="preserve">                                            "y": 678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310,</w:t>
        <w:br/>
        <w:t xml:space="preserve">                                            "y": 680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311,</w:t>
        <w:br/>
        <w:t xml:space="preserve">                                            "y": 681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311,</w:t>
        <w:br/>
        <w:t xml:space="preserve">                                            "y": 683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312,</w:t>
        <w:br/>
        <w:t xml:space="preserve">                                            "y": 684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312,</w:t>
        <w:br/>
        <w:t xml:space="preserve">                                            "y": 686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313,</w:t>
        <w:br/>
        <w:t xml:space="preserve">                                            "y": 687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313,</w:t>
        <w:br/>
        <w:t xml:space="preserve">                                            "y": 688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314,</w:t>
        <w:br/>
        <w:t xml:space="preserve">                                            "y": 689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314,</w:t>
        <w:br/>
        <w:t xml:space="preserve">                                            "y": 691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315,</w:t>
        <w:br/>
        <w:t xml:space="preserve">                                            "y": 692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315,</w:t>
        <w:br/>
        <w:t xml:space="preserve">                                            "y": 693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316,</w:t>
        <w:br/>
        <w:t xml:space="preserve">                                            "y": 694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316,</w:t>
        <w:br/>
        <w:t xml:space="preserve">                                            "y": 695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317,</w:t>
        <w:br/>
        <w:t xml:space="preserve">                                            "y": 696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317,</w:t>
        <w:br/>
        <w:t xml:space="preserve">                                            "y": 698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318,</w:t>
        <w:br/>
        <w:t xml:space="preserve">                                            "y": 699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318,</w:t>
        <w:br/>
        <w:t xml:space="preserve">                                            "y": 700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319,</w:t>
        <w:br/>
        <w:t xml:space="preserve">                                            "y": 701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319,</w:t>
        <w:br/>
        <w:t xml:space="preserve">                                            "y": 702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320,</w:t>
        <w:br/>
        <w:t xml:space="preserve">                                            "y": 703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320,</w:t>
        <w:br/>
        <w:t xml:space="preserve">                                            "y": 704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321,</w:t>
        <w:br/>
        <w:t xml:space="preserve">                                            "y": 705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321,</w:t>
        <w:br/>
        <w:t xml:space="preserve">                                            "y": 706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322,</w:t>
        <w:br/>
        <w:t xml:space="preserve">                                            "y": 707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322,</w:t>
        <w:br/>
        <w:t xml:space="preserve">                                            "y": 708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323,</w:t>
        <w:br/>
        <w:t xml:space="preserve">                                            "y": 709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323,</w:t>
        <w:br/>
        <w:t xml:space="preserve">                                            "y": 710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325,</w:t>
        <w:br/>
        <w:t xml:space="preserve">                                            "y": 712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325,</w:t>
        <w:br/>
        <w:t xml:space="preserve">                                            "y": 713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327,</w:t>
        <w:br/>
        <w:t xml:space="preserve">                                            "y": 715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327,</w:t>
        <w:br/>
        <w:t xml:space="preserve">                                            "y": 716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330,</w:t>
        <w:br/>
        <w:t xml:space="preserve">                                            "y": 719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330,</w:t>
        <w:br/>
        <w:t xml:space="preserve">                                            "y": 720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333,</w:t>
        <w:br/>
        <w:t xml:space="preserve">                                            "y": 723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333,</w:t>
        <w:br/>
        <w:t xml:space="preserve">                                            "y": 724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343,</w:t>
        <w:br/>
        <w:t xml:space="preserve">                                            "y": 734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344,</w:t>
        <w:br/>
        <w:t xml:space="preserve">                                            "y": 734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347,</w:t>
        <w:br/>
        <w:t xml:space="preserve">                                            "y": 737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348,</w:t>
        <w:br/>
        <w:t xml:space="preserve">                                            "y": 737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350,</w:t>
        <w:br/>
        <w:t xml:space="preserve">                                            "y": 739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351,</w:t>
        <w:br/>
        <w:t xml:space="preserve">                                            "y": 739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352,</w:t>
        <w:br/>
        <w:t xml:space="preserve">                                            "y": 740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353,</w:t>
        <w:br/>
        <w:t xml:space="preserve">                                            "y": 740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354,</w:t>
        <w:br/>
        <w:t xml:space="preserve">                                            "y": 741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355,</w:t>
        <w:br/>
        <w:t xml:space="preserve">                                            "y": 741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356,</w:t>
        <w:br/>
        <w:t xml:space="preserve">                                            "y": 742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357,</w:t>
        <w:br/>
        <w:t xml:space="preserve">                                            "y": 742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358,</w:t>
        <w:br/>
        <w:t xml:space="preserve">                                            "y": 743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359,</w:t>
        <w:br/>
        <w:t xml:space="preserve">                                            "y": 743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360,</w:t>
        <w:br/>
        <w:t xml:space="preserve">                                            "y": 744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362,</w:t>
        <w:br/>
        <w:t xml:space="preserve">                                            "y": 744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363,</w:t>
        <w:br/>
        <w:t xml:space="preserve">                                            "y": 745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366,</w:t>
        <w:br/>
        <w:t xml:space="preserve">                                            "y": 745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367,</w:t>
        <w:br/>
        <w:t xml:space="preserve">                                            "y": 746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370,</w:t>
        <w:br/>
        <w:t xml:space="preserve">                                            "y": 746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371,</w:t>
        <w:br/>
        <w:t xml:space="preserve">                                            "y": 747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375,</w:t>
        <w:br/>
        <w:t xml:space="preserve">                                            "y": 747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376,</w:t>
        <w:br/>
        <w:t xml:space="preserve">                                            "y": 748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392,</w:t>
        <w:br/>
        <w:t xml:space="preserve">                                            "y": 748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393,</w:t>
        <w:br/>
        <w:t xml:space="preserve">                                            "y": 747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397,</w:t>
        <w:br/>
        <w:t xml:space="preserve">                                            "y": 747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398,</w:t>
        <w:br/>
        <w:t xml:space="preserve">                                            "y": 746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401,</w:t>
        <w:br/>
        <w:t xml:space="preserve">                                            "y": 746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402,</w:t>
        <w:br/>
        <w:t xml:space="preserve">                                            "y": 745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405,</w:t>
        <w:br/>
        <w:t xml:space="preserve">                                            "y": 745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406,</w:t>
        <w:br/>
        <w:t xml:space="preserve">                                            "y": 744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407,</w:t>
        <w:br/>
        <w:t xml:space="preserve">                                            "y": 744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408,</w:t>
        <w:br/>
        <w:t xml:space="preserve">                                            "y": 743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410,</w:t>
        <w:br/>
        <w:t xml:space="preserve">                                            "y": 743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411,</w:t>
        <w:br/>
        <w:t xml:space="preserve">                                            "y": 742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412,</w:t>
        <w:br/>
        <w:t xml:space="preserve">                                            "y": 742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413,</w:t>
        <w:br/>
        <w:t xml:space="preserve">                                            "y": 741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414,</w:t>
        <w:br/>
        <w:t xml:space="preserve">                                            "y": 741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415,</w:t>
        <w:br/>
        <w:t xml:space="preserve">                                            "y": 740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416,</w:t>
        <w:br/>
        <w:t xml:space="preserve">                                            "y": 740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417,</w:t>
        <w:br/>
        <w:t xml:space="preserve">                                            "y": 739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418,</w:t>
        <w:br/>
        <w:t xml:space="preserve">                                            "y": 739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419,</w:t>
        <w:br/>
        <w:t xml:space="preserve">                                            "y": 738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420,</w:t>
        <w:br/>
        <w:t xml:space="preserve">                                            "y": 738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421,</w:t>
        <w:br/>
        <w:t xml:space="preserve">                                            "y": 737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422,</w:t>
        <w:br/>
        <w:t xml:space="preserve">                                            "y": 737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423,</w:t>
        <w:br/>
        <w:t xml:space="preserve">                                            "y": 736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424,</w:t>
        <w:br/>
        <w:t xml:space="preserve">                                            "y": 736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425,</w:t>
        <w:br/>
        <w:t xml:space="preserve">                                            "y": 735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426,</w:t>
        <w:br/>
        <w:t xml:space="preserve">                                            "y": 735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428,</w:t>
        <w:br/>
        <w:t xml:space="preserve">                                            "y": 733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429,</w:t>
        <w:br/>
        <w:t xml:space="preserve">                                            "y": 733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430,</w:t>
        <w:br/>
        <w:t xml:space="preserve">                                            "y": 732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431,</w:t>
        <w:br/>
        <w:t xml:space="preserve">                                            "y": 732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433,</w:t>
        <w:br/>
        <w:t xml:space="preserve">                                            "y": 730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434,</w:t>
        <w:br/>
        <w:t xml:space="preserve">                                            "y": 730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435,</w:t>
        <w:br/>
        <w:t xml:space="preserve">                                            "y": 729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436,</w:t>
        <w:br/>
        <w:t xml:space="preserve">                                            "y": 729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438,</w:t>
        <w:br/>
        <w:t xml:space="preserve">                                            "y": 727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439,</w:t>
        <w:br/>
        <w:t xml:space="preserve">                                            "y": 727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441,</w:t>
        <w:br/>
        <w:t xml:space="preserve">                                            "y": 725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442,</w:t>
        <w:br/>
        <w:t xml:space="preserve">                                            "y": 725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445,</w:t>
        <w:br/>
        <w:t xml:space="preserve">                                            "y": 722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446,</w:t>
        <w:br/>
        <w:t xml:space="preserve">                                            "y": 722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449,</w:t>
        <w:br/>
        <w:t xml:space="preserve">                                            "y": 719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450,</w:t>
        <w:br/>
        <w:t xml:space="preserve">                                            "y": 719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452,</w:t>
        <w:br/>
        <w:t xml:space="preserve">                                            "y": 717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453,</w:t>
        <w:br/>
        <w:t xml:space="preserve">                                            "y": 717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456,</w:t>
        <w:br/>
        <w:t xml:space="preserve">                                            "y": 714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457,</w:t>
        <w:br/>
        <w:t xml:space="preserve">                                            "y": 714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461,</w:t>
        <w:br/>
        <w:t xml:space="preserve">                                            "y": 710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462,</w:t>
        <w:br/>
        <w:t xml:space="preserve">                                            "y": 710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466,</w:t>
        <w:br/>
        <w:t xml:space="preserve">                                            "y": 706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467,</w:t>
        <w:br/>
        <w:t xml:space="preserve">                                            "y": 707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467,</w:t>
        <w:br/>
        <w:t xml:space="preserve">                                            "y": 712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468,</w:t>
        <w:br/>
        <w:t xml:space="preserve">                                            "y": 713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468,</w:t>
        <w:br/>
        <w:t xml:space="preserve">                                            "y": 722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467,</w:t>
        <w:br/>
        <w:t xml:space="preserve">                                            "y": 723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467,</w:t>
        <w:br/>
        <w:t xml:space="preserve">                                            "y": 755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466,</w:t>
        <w:br/>
        <w:t xml:space="preserve">                                            "y": 756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466,</w:t>
        <w:br/>
        <w:t xml:space="preserve">                                            "y": 781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465,</w:t>
        <w:br/>
        <w:t xml:space="preserve">                                            "y": 782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465,</w:t>
        <w:br/>
        <w:t xml:space="preserve">                                            "y": 790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464,</w:t>
        <w:br/>
        <w:t xml:space="preserve">                                            "y": 791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464,</w:t>
        <w:br/>
        <w:t xml:space="preserve">                                            "y": 796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463,</w:t>
        <w:br/>
        <w:t xml:space="preserve">                                            "y": 797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463,</w:t>
        <w:br/>
        <w:t xml:space="preserve">                                            "y": 800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462,</w:t>
        <w:br/>
        <w:t xml:space="preserve">                                            "y": 801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462,</w:t>
        <w:br/>
        <w:t xml:space="preserve">                                            "y": 807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461,</w:t>
        <w:br/>
        <w:t xml:space="preserve">                                            "y": 808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461,</w:t>
        <w:br/>
        <w:t xml:space="preserve">                                            "y": 813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460,</w:t>
        <w:br/>
        <w:t xml:space="preserve">                                            "y": 814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460,</w:t>
        <w:br/>
        <w:t xml:space="preserve">                                            "y": 821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459,</w:t>
        <w:br/>
        <w:t xml:space="preserve">                                            "y": 822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459,</w:t>
        <w:br/>
        <w:t xml:space="preserve">                                            "y": 828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458,</w:t>
        <w:br/>
        <w:t xml:space="preserve">                                            "y": 829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453,</w:t>
        <w:br/>
        <w:t xml:space="preserve">                                            "y": 829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452,</w:t>
        <w:br/>
        <w:t xml:space="preserve">                                            "y": 828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446,</w:t>
        <w:br/>
        <w:t xml:space="preserve">                                            "y": 828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445,</w:t>
        <w:br/>
        <w:t xml:space="preserve">                                            "y": 827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440,</w:t>
        <w:br/>
        <w:t xml:space="preserve">                                            "y": 827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439,</w:t>
        <w:br/>
        <w:t xml:space="preserve">                                            "y": 826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436,</w:t>
        <w:br/>
        <w:t xml:space="preserve">                                            "y": 826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435,</w:t>
        <w:br/>
        <w:t xml:space="preserve">                                            "y": 825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429,</w:t>
        <w:br/>
        <w:t xml:space="preserve">                                            "y": 825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428,</w:t>
        <w:br/>
        <w:t xml:space="preserve">                                            "y": 824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422,</w:t>
        <w:br/>
        <w:t xml:space="preserve">                                            "y": 824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421,</w:t>
        <w:br/>
        <w:t xml:space="preserve">                                            "y": 823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415,</w:t>
        <w:br/>
        <w:t xml:space="preserve">                                            "y": 823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414,</w:t>
        <w:br/>
        <w:t xml:space="preserve">                                            "y": 822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409,</w:t>
        <w:br/>
        <w:t xml:space="preserve">                                            "y": 822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408,</w:t>
        <w:br/>
        <w:t xml:space="preserve">                                            "y": 821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404,</w:t>
        <w:br/>
        <w:t xml:space="preserve">                                            "y": 821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403,</w:t>
        <w:br/>
        <w:t xml:space="preserve">                                            "y": 820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397,</w:t>
        <w:br/>
        <w:t xml:space="preserve">                                            "y": 820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396,</w:t>
        <w:br/>
        <w:t xml:space="preserve">                                            "y": 819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392,</w:t>
        <w:br/>
        <w:t xml:space="preserve">                                            "y": 819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391,</w:t>
        <w:br/>
        <w:t xml:space="preserve">                                            "y": 818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386,</w:t>
        <w:br/>
        <w:t xml:space="preserve">                                            "y": 818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385,</w:t>
        <w:br/>
        <w:t xml:space="preserve">                                            "y": 817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379,</w:t>
        <w:br/>
        <w:t xml:space="preserve">                                            "y": 817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378,</w:t>
        <w:br/>
        <w:t xml:space="preserve">                                            "y": 816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374,</w:t>
        <w:br/>
        <w:t xml:space="preserve">                                            "y": 816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373,</w:t>
        <w:br/>
        <w:t xml:space="preserve">                                            "y": 815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368,</w:t>
        <w:br/>
        <w:t xml:space="preserve">                                            "y": 815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367,</w:t>
        <w:br/>
        <w:t xml:space="preserve">                                            "y": 814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361,</w:t>
        <w:br/>
        <w:t xml:space="preserve">                                            "y": 814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360,</w:t>
        <w:br/>
        <w:t xml:space="preserve">                                            "y": 813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355,</w:t>
        <w:br/>
        <w:t xml:space="preserve">                                            "y": 813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354,</w:t>
        <w:br/>
        <w:t xml:space="preserve">                                            "y": 812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348,</w:t>
        <w:br/>
        <w:t xml:space="preserve">                                            "y": 812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347,</w:t>
        <w:br/>
        <w:t xml:space="preserve">                                            "y": 811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342,</w:t>
        <w:br/>
        <w:t xml:space="preserve">                                            "y": 811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341,</w:t>
        <w:br/>
        <w:t xml:space="preserve">                                            "y": 810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336,</w:t>
        <w:br/>
        <w:t xml:space="preserve">                                            "y": 810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335,</w:t>
        <w:br/>
        <w:t xml:space="preserve">                                            "y": 809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331,</w:t>
        <w:br/>
        <w:t xml:space="preserve">                                            "y": 809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330,</w:t>
        <w:br/>
        <w:t xml:space="preserve">                                            "y": 808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325,</w:t>
        <w:br/>
        <w:t xml:space="preserve">                                            "y": 808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323,</w:t>
        <w:br/>
        <w:t xml:space="preserve">                                            "y": 806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323,</w:t>
        <w:br/>
        <w:t xml:space="preserve">                                            "y": 802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322,</w:t>
        <w:br/>
        <w:t xml:space="preserve">                                            "y": 801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322,</w:t>
        <w:br/>
        <w:t xml:space="preserve">                                            "y": 798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321,</w:t>
        <w:br/>
        <w:t xml:space="preserve">                                            "y": 797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321,</w:t>
        <w:br/>
        <w:t xml:space="preserve">                                            "y": 794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320,</w:t>
        <w:br/>
        <w:t xml:space="preserve">                                            "y": 793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320,</w:t>
        <w:br/>
        <w:t xml:space="preserve">                                            "y": 790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319,</w:t>
        <w:br/>
        <w:t xml:space="preserve">                                            "y": 789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319,</w:t>
        <w:br/>
        <w:t xml:space="preserve">                                            "y": 787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318,</w:t>
        <w:br/>
        <w:t xml:space="preserve">                                            "y": 786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318,</w:t>
        <w:br/>
        <w:t xml:space="preserve">                                            "y": 785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319,</w:t>
        <w:br/>
        <w:t xml:space="preserve">                                            "y": 784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319,</w:t>
        <w:br/>
        <w:t xml:space="preserve">                                            "y": 783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317,</w:t>
        <w:br/>
        <w:t xml:space="preserve">                                            "y": 781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317,</w:t>
        <w:br/>
        <w:t xml:space="preserve">                                            "y": 780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316,</w:t>
        <w:br/>
        <w:t xml:space="preserve">                                            "y": 779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316,</w:t>
        <w:br/>
        <w:t xml:space="preserve">                                            "y": 775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315,</w:t>
        <w:br/>
        <w:t xml:space="preserve">                                            "y": 774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315,</w:t>
        <w:br/>
        <w:t xml:space="preserve">                                            "y": 772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314,</w:t>
        <w:br/>
        <w:t xml:space="preserve">                                            "y": 771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314,</w:t>
        <w:br/>
        <w:t xml:space="preserve">                                            "y": 767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313,</w:t>
        <w:br/>
        <w:t xml:space="preserve">                                            "y": 766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313,</w:t>
        <w:br/>
        <w:t xml:space="preserve">                                            "y": 763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312,</w:t>
        <w:br/>
        <w:t xml:space="preserve">                                            "y": 762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312,</w:t>
        <w:br/>
        <w:t xml:space="preserve">                                            "y": 758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311,</w:t>
        <w:br/>
        <w:t xml:space="preserve">                                            "y": 757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311,</w:t>
        <w:br/>
        <w:t xml:space="preserve">                                            "y": 755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310,</w:t>
        <w:br/>
        <w:t xml:space="preserve">                                            "y": 754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310,</w:t>
        <w:br/>
        <w:t xml:space="preserve">                                            "y": 751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309,</w:t>
        <w:br/>
        <w:t xml:space="preserve">                                            "y": 750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309,</w:t>
        <w:br/>
        <w:t xml:space="preserve">                                            "y": 747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308,</w:t>
        <w:br/>
        <w:t xml:space="preserve">                                            "y": 746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308,</w:t>
        <w:br/>
        <w:t xml:space="preserve">                                            "y": 744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307,</w:t>
        <w:br/>
        <w:t xml:space="preserve">                                            "y": 743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307,</w:t>
        <w:br/>
        <w:t xml:space="preserve">                                            "y": 740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306,</w:t>
        <w:br/>
        <w:t xml:space="preserve">                                            "y": 739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306,</w:t>
        <w:br/>
        <w:t xml:space="preserve">                                            "y": 737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305,</w:t>
        <w:br/>
        <w:t xml:space="preserve">                                            "y": 736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305,</w:t>
        <w:br/>
        <w:t xml:space="preserve">                                            "y": 733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304,</w:t>
        <w:br/>
        <w:t xml:space="preserve">                                            "y": 732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304,</w:t>
        <w:br/>
        <w:t xml:space="preserve">                                            "y": 730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303,</w:t>
        <w:br/>
        <w:t xml:space="preserve">                                            "y": 729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303,</w:t>
        <w:br/>
        <w:t xml:space="preserve">                                            "y": 726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302,</w:t>
        <w:br/>
        <w:t xml:space="preserve">                                            "y": 725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302,</w:t>
        <w:br/>
        <w:t xml:space="preserve">                                            "y": 723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301,</w:t>
        <w:br/>
        <w:t xml:space="preserve">                                            "y": 722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301,</w:t>
        <w:br/>
        <w:t xml:space="preserve">                                            "y": 719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300,</w:t>
        <w:br/>
        <w:t xml:space="preserve">                                            "y": 718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300,</w:t>
        <w:br/>
        <w:t xml:space="preserve">                                            "y": 716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299,</w:t>
        <w:br/>
        <w:t xml:space="preserve">                                            "y": 715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299,</w:t>
        <w:br/>
        <w:t xml:space="preserve">                                            "y": 713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298,</w:t>
        <w:br/>
        <w:t xml:space="preserve">                                            "y": 712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298,</w:t>
        <w:br/>
        <w:t xml:space="preserve">                                            "y": 710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297,</w:t>
        <w:br/>
        <w:t xml:space="preserve">                                            "y": 709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297,</w:t>
        <w:br/>
        <w:t xml:space="preserve">                                            "y": 708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296,</w:t>
        <w:br/>
        <w:t xml:space="preserve">                                            "y": 707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296,</w:t>
        <w:br/>
        <w:t xml:space="preserve">                                            "y": 706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294,</w:t>
        <w:br/>
        <w:t xml:space="preserve">                                            "y": 704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294,</w:t>
        <w:br/>
        <w:t xml:space="preserve">                                            "y": 703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291,</w:t>
        <w:br/>
        <w:t xml:space="preserve">                                            "y": 700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290,</w:t>
        <w:br/>
        <w:t xml:space="preserve">                                            "y": 700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288,</w:t>
        <w:br/>
        <w:t xml:space="preserve">                                            "y": 698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287,</w:t>
        <w:br/>
        <w:t xml:space="preserve">                                            "y": 698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286,</w:t>
        <w:br/>
        <w:t xml:space="preserve">                                            "y": 697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285,</w:t>
        <w:br/>
        <w:t xml:space="preserve">                                            "y": 697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284,</w:t>
        <w:br/>
        <w:t xml:space="preserve">                                            "y": 696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282,</w:t>
        <w:br/>
        <w:t xml:space="preserve">                                            "y": 696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281,</w:t>
        <w:br/>
        <w:t xml:space="preserve">                                            "y": 695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280,</w:t>
        <w:br/>
        <w:t xml:space="preserve">                                            "y": 695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279,</w:t>
        <w:br/>
        <w:t xml:space="preserve">                                            "y": 694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274,</w:t>
        <w:br/>
        <w:t xml:space="preserve">                                            "y": 694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273,</w:t>
        <w:br/>
        <w:t xml:space="preserve">                                            "y": 693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267,</w:t>
        <w:br/>
        <w:t xml:space="preserve">                                            "y": 693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266,</w:t>
        <w:br/>
        <w:t xml:space="preserve">                                            "y": 692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259,</w:t>
        <w:br/>
        <w:t xml:space="preserve">                                            "y": 692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258,</w:t>
        <w:br/>
        <w:t xml:space="preserve">                                            "y": 691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252,</w:t>
        <w:br/>
        <w:t xml:space="preserve">                                            "y": 691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251,</w:t>
        <w:br/>
        <w:t xml:space="preserve">                                            "y": 690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244,</w:t>
        <w:br/>
        <w:t xml:space="preserve">                                            "y": 690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243,</w:t>
        <w:br/>
        <w:t xml:space="preserve">                                            "y": 689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236,</w:t>
        <w:br/>
        <w:t xml:space="preserve">                                            "y": 689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235,</w:t>
        <w:br/>
        <w:t xml:space="preserve">                                            "y": 688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227,</w:t>
        <w:br/>
        <w:t xml:space="preserve">                                            "y": 688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226,</w:t>
        <w:br/>
        <w:t xml:space="preserve">                                            "y": 687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220,</w:t>
        <w:br/>
        <w:t xml:space="preserve">                                            "y": 687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219,</w:t>
        <w:br/>
        <w:t xml:space="preserve">                                            "y": 686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214,</w:t>
        <w:br/>
        <w:t xml:space="preserve">                                            "y": 686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213,</w:t>
        <w:br/>
        <w:t xml:space="preserve">                                            "y": 685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209,</w:t>
        <w:br/>
        <w:t xml:space="preserve">                                            "y": 685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208,</w:t>
        <w:br/>
        <w:t xml:space="preserve">                                            "y": 684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202,</w:t>
        <w:br/>
        <w:t xml:space="preserve">                                            "y": 684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201,</w:t>
        <w:br/>
        <w:t xml:space="preserve">                                            "y": 683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195,</w:t>
        <w:br/>
        <w:t xml:space="preserve">                                            "y": 683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194,</w:t>
        <w:br/>
        <w:t xml:space="preserve">                                            "y": 682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187,</w:t>
        <w:br/>
        <w:t xml:space="preserve">                                            "y": 682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186,</w:t>
        <w:br/>
        <w:t xml:space="preserve">                                            "y": 681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180,</w:t>
        <w:br/>
        <w:t xml:space="preserve">                                            "y": 681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179,</w:t>
        <w:br/>
        <w:t xml:space="preserve">                                            "y": 680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174,</w:t>
        <w:br/>
        <w:t xml:space="preserve">                                            "y": 680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173,</w:t>
        <w:br/>
        <w:t xml:space="preserve">                                            "y": 679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167,</w:t>
        <w:br/>
        <w:t xml:space="preserve">                                            "y": 679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166,</w:t>
        <w:br/>
        <w:t xml:space="preserve">                                            "y": 678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160,</w:t>
        <w:br/>
        <w:t xml:space="preserve">                                            "y": 678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159,</w:t>
        <w:br/>
        <w:t xml:space="preserve">                                            "y": 677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153,</w:t>
        <w:br/>
        <w:t xml:space="preserve">                                            "y": 677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152,</w:t>
        <w:br/>
        <w:t xml:space="preserve">                                            "y": 676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147,</w:t>
        <w:br/>
        <w:t xml:space="preserve">                                            "y": 676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146,</w:t>
        <w:br/>
        <w:t xml:space="preserve">                                            "y": 675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142,</w:t>
        <w:br/>
        <w:t xml:space="preserve">                                            "y": 675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141,</w:t>
        <w:br/>
        <w:t xml:space="preserve">                                            "y": 674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135,</w:t>
        <w:br/>
        <w:t xml:space="preserve">                                            "y": 674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134,</w:t>
        <w:br/>
        <w:t xml:space="preserve">                                            "y": 673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129,</w:t>
        <w:br/>
        <w:t xml:space="preserve">                                            "y": 673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128,</w:t>
        <w:br/>
        <w:t xml:space="preserve">                                            "y": 672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123,</w:t>
        <w:br/>
        <w:t xml:space="preserve">                                            "y": 672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122,</w:t>
        <w:br/>
        <w:t xml:space="preserve">                                            "y": 671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118,</w:t>
        <w:br/>
        <w:t xml:space="preserve">                                            "y": 671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117,</w:t>
        <w:br/>
        <w:t xml:space="preserve">                                            "y": 670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111,</w:t>
        <w:br/>
        <w:t xml:space="preserve">                                            "y": 670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110,</w:t>
        <w:br/>
        <w:t xml:space="preserve">                                            "y": 669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105,</w:t>
        <w:br/>
        <w:t xml:space="preserve">                                            "y": 669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104,</w:t>
        <w:br/>
        <w:t xml:space="preserve">                                            "y": 668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98,</w:t>
        <w:br/>
        <w:t xml:space="preserve">                                            "y": 668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97,</w:t>
        <w:br/>
        <w:t xml:space="preserve">                                            "y": 667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93,</w:t>
        <w:br/>
        <w:t xml:space="preserve">                                            "y": 667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92,</w:t>
        <w:br/>
        <w:t xml:space="preserve">                                            "y": 666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86,</w:t>
        <w:br/>
        <w:t xml:space="preserve">                                            "y": 666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85,</w:t>
        <w:br/>
        <w:t xml:space="preserve">                                            "y": 665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80,</w:t>
        <w:br/>
        <w:t xml:space="preserve">                                            "y": 665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79,</w:t>
        <w:br/>
        <w:t xml:space="preserve">                                            "y": 664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74,</w:t>
        <w:br/>
        <w:t xml:space="preserve">                                            "y": 664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73,</w:t>
        <w:br/>
        <w:t xml:space="preserve">                                            "y": 663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69,</w:t>
        <w:br/>
        <w:t xml:space="preserve">                                            "y": 663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68,</w:t>
        <w:br/>
        <w:t xml:space="preserve">                                            "y": 662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63,</w:t>
        <w:br/>
        <w:t xml:space="preserve">                                            "y": 662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62,</w:t>
        <w:br/>
        <w:t xml:space="preserve">                                            "y": 661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58,</w:t>
        <w:br/>
        <w:t xml:space="preserve">                                            "y": 661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57,</w:t>
        <w:br/>
        <w:t xml:space="preserve">                                            "y": 662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53,</w:t>
        <w:br/>
        <w:t xml:space="preserve">                                            "y": 662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52,</w:t>
        <w:br/>
        <w:t xml:space="preserve">                                            "y": 663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50,</w:t>
        <w:br/>
        <w:t xml:space="preserve">                                            "y": 663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48,</w:t>
        <w:br/>
        <w:t xml:space="preserve">                                            "y": 665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47,</w:t>
        <w:br/>
        <w:t xml:space="preserve">                                            "y": 665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42,</w:t>
        <w:br/>
        <w:t xml:space="preserve">                                            "y": 670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42,</w:t>
        <w:br/>
        <w:t xml:space="preserve">                                            "y": 671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41,</w:t>
        <w:br/>
        <w:t xml:space="preserve">                                            "y": 672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41,</w:t>
        <w:br/>
        <w:t xml:space="preserve">                                            "y": 675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40,</w:t>
        <w:br/>
        <w:t xml:space="preserve">                                            "y": 676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40,</w:t>
        <w:br/>
        <w:t xml:space="preserve">                                            "y": 685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41,</w:t>
        <w:br/>
        <w:t xml:space="preserve">                                            "y": 686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41,</w:t>
        <w:br/>
        <w:t xml:space="preserve">                                            "y": 689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42,</w:t>
        <w:br/>
        <w:t xml:space="preserve">                                            "y": 690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42,</w:t>
        <w:br/>
        <w:t xml:space="preserve">                                            "y": 693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43,</w:t>
        <w:br/>
        <w:t xml:space="preserve">                                            "y": 694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43,</w:t>
        <w:br/>
        <w:t xml:space="preserve">                                            "y": 696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44,</w:t>
        <w:br/>
        <w:t xml:space="preserve">                                            "y": 697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44,</w:t>
        <w:br/>
        <w:t xml:space="preserve">                                            "y": 700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45,</w:t>
        <w:br/>
        <w:t xml:space="preserve">                                            "y": 701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45,</w:t>
        <w:br/>
        <w:t xml:space="preserve">                                            "y": 703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46,</w:t>
        <w:br/>
        <w:t xml:space="preserve">                                            "y": 704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46,</w:t>
        <w:br/>
        <w:t xml:space="preserve">                                            "y": 707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47,</w:t>
        <w:br/>
        <w:t xml:space="preserve">                                            "y": 708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47,</w:t>
        <w:br/>
        <w:t xml:space="preserve">                                            "y": 710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48,</w:t>
        <w:br/>
        <w:t xml:space="preserve">                                            "y": 711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48,</w:t>
        <w:br/>
        <w:t xml:space="preserve">                                            "y": 714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49,</w:t>
        <w:br/>
        <w:t xml:space="preserve">                                            "y": 715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49,</w:t>
        <w:br/>
        <w:t xml:space="preserve">                                            "y": 717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50,</w:t>
        <w:br/>
        <w:t xml:space="preserve">                                            "y": 718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50,</w:t>
        <w:br/>
        <w:t xml:space="preserve">                                            "y": 721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51,</w:t>
        <w:br/>
        <w:t xml:space="preserve">                                            "y": 722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51,</w:t>
        <w:br/>
        <w:t xml:space="preserve">                                            "y": 724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52,</w:t>
        <w:br/>
        <w:t xml:space="preserve">                                            "y": 725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52,</w:t>
        <w:br/>
        <w:t xml:space="preserve">                                            "y": 726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53,</w:t>
        <w:br/>
        <w:t xml:space="preserve">                                            "y": 727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53,</w:t>
        <w:br/>
        <w:t xml:space="preserve">                                            "y": 730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54,</w:t>
        <w:br/>
        <w:t xml:space="preserve">                                            "y": 731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54,</w:t>
        <w:br/>
        <w:t xml:space="preserve">                                            "y": 733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55,</w:t>
        <w:br/>
        <w:t xml:space="preserve">                                            "y": 734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55,</w:t>
        <w:br/>
        <w:t xml:space="preserve">                                            "y": 737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56,</w:t>
        <w:br/>
        <w:t xml:space="preserve">                                            "y": 738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56,</w:t>
        <w:br/>
        <w:t xml:space="preserve">                                            "y": 741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57,</w:t>
        <w:br/>
        <w:t xml:space="preserve">                                            "y": 742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57,</w:t>
        <w:br/>
        <w:t xml:space="preserve">                                            "y": 744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58,</w:t>
        <w:br/>
        <w:t xml:space="preserve">                                            "y": 745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58,</w:t>
        <w:br/>
        <w:t xml:space="preserve">                                            "y": 747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59,</w:t>
        <w:br/>
        <w:t xml:space="preserve">                                            "y": 748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59,</w:t>
        <w:br/>
        <w:t xml:space="preserve">                                            "y": 751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60,</w:t>
        <w:br/>
        <w:t xml:space="preserve">                                            "y": 752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60,</w:t>
        <w:br/>
        <w:t xml:space="preserve">                                            "y": 754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61,</w:t>
        <w:br/>
        <w:t xml:space="preserve">                                            "y": 755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61,</w:t>
        <w:br/>
        <w:t xml:space="preserve">                                            "y": 758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62,</w:t>
        <w:br/>
        <w:t xml:space="preserve">                                            "y": 759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62,</w:t>
        <w:br/>
        <w:t xml:space="preserve">                                            "y": 761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63,</w:t>
        <w:br/>
        <w:t xml:space="preserve">                                            "y": 762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63,</w:t>
        <w:br/>
        <w:t xml:space="preserve">                                            "y": 765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64,</w:t>
        <w:br/>
        <w:t xml:space="preserve">                                            "y": 766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64,</w:t>
        <w:br/>
        <w:t xml:space="preserve">                                            "y": 768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65,</w:t>
        <w:br/>
        <w:t xml:space="preserve">                                            "y": 769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65,</w:t>
        <w:br/>
        <w:t xml:space="preserve">                                            "y": 771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66,</w:t>
        <w:br/>
        <w:t xml:space="preserve">                                            "y": 772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66,</w:t>
        <w:br/>
        <w:t xml:space="preserve">                                            "y": 775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67,</w:t>
        <w:br/>
        <w:t xml:space="preserve">                                            "y": 776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67,</w:t>
        <w:br/>
        <w:t xml:space="preserve">                                            "y": 778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68,</w:t>
        <w:br/>
        <w:t xml:space="preserve">                                            "y": 779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68,</w:t>
        <w:br/>
        <w:t xml:space="preserve">                                            "y": 781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69,</w:t>
        <w:br/>
        <w:t xml:space="preserve">                                            "y": 782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69,</w:t>
        <w:br/>
        <w:t xml:space="preserve">                                            "y": 785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70,</w:t>
        <w:br/>
        <w:t xml:space="preserve">                                            "y": 786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70,</w:t>
        <w:br/>
        <w:t xml:space="preserve">                                            "y": 788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71,</w:t>
        <w:br/>
        <w:t xml:space="preserve">                                            "y": 789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71,</w:t>
        <w:br/>
        <w:t xml:space="preserve">                                            "y": 792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72,</w:t>
        <w:br/>
        <w:t xml:space="preserve">                                            "y": 793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72,</w:t>
        <w:br/>
        <w:t xml:space="preserve">                                            "y": 796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73,</w:t>
        <w:br/>
        <w:t xml:space="preserve">                                            "y": 797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73,</w:t>
        <w:br/>
        <w:t xml:space="preserve">                                            "y": 800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74,</w:t>
        <w:br/>
        <w:t xml:space="preserve">                                            "y": 801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74,</w:t>
        <w:br/>
        <w:t xml:space="preserve">                                            "y": 803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75,</w:t>
        <w:br/>
        <w:t xml:space="preserve">                                            "y": 804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75,</w:t>
        <w:br/>
        <w:t xml:space="preserve">                                            "y": 807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76,</w:t>
        <w:br/>
        <w:t xml:space="preserve">                                            "y": 808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76,</w:t>
        <w:br/>
        <w:t xml:space="preserve">                                            "y": 810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77,</w:t>
        <w:br/>
        <w:t xml:space="preserve">                                            "y": 811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77,</w:t>
        <w:br/>
        <w:t xml:space="preserve">                                            "y": 814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78,</w:t>
        <w:br/>
        <w:t xml:space="preserve">                                            "y": 815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78,</w:t>
        <w:br/>
        <w:t xml:space="preserve">                                            "y": 817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79,</w:t>
        <w:br/>
        <w:t xml:space="preserve">                                            "y": 818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79,</w:t>
        <w:br/>
        <w:t xml:space="preserve">                                            "y": 820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80,</w:t>
        <w:br/>
        <w:t xml:space="preserve">                                            "y": 821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80,</w:t>
        <w:br/>
        <w:t xml:space="preserve">                                            "y": 824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81,</w:t>
        <w:br/>
        <w:t xml:space="preserve">                                            "y": 825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81,</w:t>
        <w:br/>
        <w:t xml:space="preserve">                                            "y": 827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82,</w:t>
        <w:br/>
        <w:t xml:space="preserve">                                            "y": 828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82,</w:t>
        <w:br/>
        <w:t xml:space="preserve">                                            "y": 831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83,</w:t>
        <w:br/>
        <w:t xml:space="preserve">                                            "y": 832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83,</w:t>
        <w:br/>
        <w:t xml:space="preserve">                                            "y": 835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84,</w:t>
        <w:br/>
        <w:t xml:space="preserve">                                            "y": 836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84,</w:t>
        <w:br/>
        <w:t xml:space="preserve">                                            "y": 839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85,</w:t>
        <w:br/>
        <w:t xml:space="preserve">                                            "y": 840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85,</w:t>
        <w:br/>
        <w:t xml:space="preserve">                                            "y": 843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86,</w:t>
        <w:br/>
        <w:t xml:space="preserve">                                            "y": 844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86,</w:t>
        <w:br/>
        <w:t xml:space="preserve">                                            "y": 847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87,</w:t>
        <w:br/>
        <w:t xml:space="preserve">                                            "y": 848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87,</w:t>
        <w:br/>
        <w:t xml:space="preserve">                                            "y": 851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88,</w:t>
        <w:br/>
        <w:t xml:space="preserve">                                            "y": 852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88,</w:t>
        <w:br/>
        <w:t xml:space="preserve">                                            "y": 854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89,</w:t>
        <w:br/>
        <w:t xml:space="preserve">                                            "y": 855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89,</w:t>
        <w:br/>
        <w:t xml:space="preserve">                                            "y": 857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90,</w:t>
        <w:br/>
        <w:t xml:space="preserve">                                            "y": 858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90,</w:t>
        <w:br/>
        <w:t xml:space="preserve">                                            "y": 860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91,</w:t>
        <w:br/>
        <w:t xml:space="preserve">                                            "y": 861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91,</w:t>
        <w:br/>
        <w:t xml:space="preserve">                                            "y": 863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92,</w:t>
        <w:br/>
        <w:t xml:space="preserve">                                            "y": 864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92,</w:t>
        <w:br/>
        <w:t xml:space="preserve">                                            "y": 866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93,</w:t>
        <w:br/>
        <w:t xml:space="preserve">                                            "y": 867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93,</w:t>
        <w:br/>
        <w:t xml:space="preserve">                                            "y": 870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94,</w:t>
        <w:br/>
        <w:t xml:space="preserve">                                            "y": 871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94,</w:t>
        <w:br/>
        <w:t xml:space="preserve">                                            "y": 873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96,</w:t>
        <w:br/>
        <w:t xml:space="preserve">                                            "y": 875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96,</w:t>
        <w:br/>
        <w:t xml:space="preserve">                                            "y": 876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98,</w:t>
        <w:br/>
        <w:t xml:space="preserve">                                            "y": 878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98,</w:t>
        <w:br/>
        <w:t xml:space="preserve">                                            "y": 879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99,</w:t>
        <w:br/>
        <w:t xml:space="preserve">                                            "y": 880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98,</w:t>
        <w:br/>
        <w:t xml:space="preserve">                                            "y": 881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97,</w:t>
        <w:br/>
        <w:t xml:space="preserve">                                            "y": 881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96,</w:t>
        <w:br/>
        <w:t xml:space="preserve">                                            "y": 882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91,</w:t>
        <w:br/>
        <w:t xml:space="preserve">                                            "y": 882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90,</w:t>
        <w:br/>
        <w:t xml:space="preserve">                                            "y": 883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84,</w:t>
        <w:br/>
        <w:t xml:space="preserve">                                            "y": 883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83,</w:t>
        <w:br/>
        <w:t xml:space="preserve">                                            "y": 884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77,</w:t>
        <w:br/>
        <w:t xml:space="preserve">                                            "y": 884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76,</w:t>
        <w:br/>
        <w:t xml:space="preserve">                                            "y": 885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72,</w:t>
        <w:br/>
        <w:t xml:space="preserve">                                            "y": 885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71,</w:t>
        <w:br/>
        <w:t xml:space="preserve">                                            "y": 886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69,</w:t>
        <w:br/>
        <w:t xml:space="preserve">                                            "y": 886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68,</w:t>
        <w:br/>
        <w:t xml:space="preserve">                                            "y": 887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67,</w:t>
        <w:br/>
        <w:t xml:space="preserve">                                            "y": 887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68,</w:t>
        <w:br/>
        <w:t xml:space="preserve">                                            "y": 888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69,</w:t>
        <w:br/>
        <w:t xml:space="preserve">                                            "y": 888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70,</w:t>
        <w:br/>
        <w:t xml:space="preserve">                                            "y": 889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76,</w:t>
        <w:br/>
        <w:t xml:space="preserve">                                            "y": 889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77,</w:t>
        <w:br/>
        <w:t xml:space="preserve">                                            "y": 890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78,</w:t>
        <w:br/>
        <w:t xml:space="preserve">                                            "y": 890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79,</w:t>
        <w:br/>
        <w:t xml:space="preserve">                                            "y": 891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86,</w:t>
        <w:br/>
        <w:t xml:space="preserve">                                            "y": 891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87,</w:t>
        <w:br/>
        <w:t xml:space="preserve">                                            "y": 892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90,</w:t>
        <w:br/>
        <w:t xml:space="preserve">                                            "y": 892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91,</w:t>
        <w:br/>
        <w:t xml:space="preserve">                                            "y": 893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97,</w:t>
        <w:br/>
        <w:t xml:space="preserve">                                            "y": 893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98,</w:t>
        <w:br/>
        <w:t xml:space="preserve">                                            "y": 894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102,</w:t>
        <w:br/>
        <w:t xml:space="preserve">                                            "y": 894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103,</w:t>
        <w:br/>
        <w:t xml:space="preserve">                                            "y": 895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109,</w:t>
        <w:br/>
        <w:t xml:space="preserve">                                            "y": 895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110,</w:t>
        <w:br/>
        <w:t xml:space="preserve">                                            "y": 896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113,</w:t>
        <w:br/>
        <w:t xml:space="preserve">                                            "y": 896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114,</w:t>
        <w:br/>
        <w:t xml:space="preserve">                                            "y": 897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118,</w:t>
        <w:br/>
        <w:t xml:space="preserve">                                            "y": 897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119,</w:t>
        <w:br/>
        <w:t xml:space="preserve">                                            "y": 898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123,</w:t>
        <w:br/>
        <w:t xml:space="preserve">                                            "y": 898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124,</w:t>
        <w:br/>
        <w:t xml:space="preserve">                                            "y": 899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129,</w:t>
        <w:br/>
        <w:t xml:space="preserve">                                            "y": 899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130,</w:t>
        <w:br/>
        <w:t xml:space="preserve">                                            "y": 900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134,</w:t>
        <w:br/>
        <w:t xml:space="preserve">                                            "y": 900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135,</w:t>
        <w:br/>
        <w:t xml:space="preserve">                                            "y": 901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139,</w:t>
        <w:br/>
        <w:t xml:space="preserve">                                            "y": 901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140,</w:t>
        <w:br/>
        <w:t xml:space="preserve">                                            "y": 902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143,</w:t>
        <w:br/>
        <w:t xml:space="preserve">                                            "y": 902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144,</w:t>
        <w:br/>
        <w:t xml:space="preserve">                                            "y": 903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147,</w:t>
        <w:br/>
        <w:t xml:space="preserve">                                            "y": 903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148,</w:t>
        <w:br/>
        <w:t xml:space="preserve">                                            "y": 904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151,</w:t>
        <w:br/>
        <w:t xml:space="preserve">                                            "y": 904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152,</w:t>
        <w:br/>
        <w:t xml:space="preserve">                                            "y": 905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156,</w:t>
        <w:br/>
        <w:t xml:space="preserve">                                            "y": 905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157,</w:t>
        <w:br/>
        <w:t xml:space="preserve">                                            "y": 906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161,</w:t>
        <w:br/>
        <w:t xml:space="preserve">                                            "y": 906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162,</w:t>
        <w:br/>
        <w:t xml:space="preserve">                                            "y": 907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166,</w:t>
        <w:br/>
        <w:t xml:space="preserve">                                            "y": 907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167,</w:t>
        <w:br/>
        <w:t xml:space="preserve">                                            "y": 908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172,</w:t>
        <w:br/>
        <w:t xml:space="preserve">                                            "y": 908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173,</w:t>
        <w:br/>
        <w:t xml:space="preserve">                                            "y": 909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177,</w:t>
        <w:br/>
        <w:t xml:space="preserve">                                            "y": 909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178,</w:t>
        <w:br/>
        <w:t xml:space="preserve">                                            "y": 910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183,</w:t>
        <w:br/>
        <w:t xml:space="preserve">                                            "y": 910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184,</w:t>
        <w:br/>
        <w:t xml:space="preserve">                                            "y": 911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189,</w:t>
        <w:br/>
        <w:t xml:space="preserve">                                            "y": 911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190,</w:t>
        <w:br/>
        <w:t xml:space="preserve">                                            "y": 912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195,</w:t>
        <w:br/>
        <w:t xml:space="preserve">                                            "y": 912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196,</w:t>
        <w:br/>
        <w:t xml:space="preserve">                                            "y": 913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199,</w:t>
        <w:br/>
        <w:t xml:space="preserve">                                            "y": 913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200,</w:t>
        <w:br/>
        <w:t xml:space="preserve">                                            "y": 914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203,</w:t>
        <w:br/>
        <w:t xml:space="preserve">                                            "y": 914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204,</w:t>
        <w:br/>
        <w:t xml:space="preserve">                                            "y": 915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207,</w:t>
        <w:br/>
        <w:t xml:space="preserve">                                            "y": 915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208,</w:t>
        <w:br/>
        <w:t xml:space="preserve">                                            "y": 916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213,</w:t>
        <w:br/>
        <w:t xml:space="preserve">                                            "y": 916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214,</w:t>
        <w:br/>
        <w:t xml:space="preserve">                                            "y": 917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218,</w:t>
        <w:br/>
        <w:t xml:space="preserve">                                            "y": 917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219,</w:t>
        <w:br/>
        <w:t xml:space="preserve">                                            "y": 918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223,</w:t>
        <w:br/>
        <w:t xml:space="preserve">                                            "y": 918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224,</w:t>
        <w:br/>
        <w:t xml:space="preserve">                                            "y": 919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228,</w:t>
        <w:br/>
        <w:t xml:space="preserve">                                            "y": 919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229,</w:t>
        <w:br/>
        <w:t xml:space="preserve">                                            "y": 920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234,</w:t>
        <w:br/>
        <w:t xml:space="preserve">                                            "y": 920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235,</w:t>
        <w:br/>
        <w:t xml:space="preserve">                                            "y": 921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239,</w:t>
        <w:br/>
        <w:t xml:space="preserve">                                            "y": 921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240,</w:t>
        <w:br/>
        <w:t xml:space="preserve">                                            "y": 922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243,</w:t>
        <w:br/>
        <w:t xml:space="preserve">                                            "y": 922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244,</w:t>
        <w:br/>
        <w:t xml:space="preserve">                                            "y": 923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248,</w:t>
        <w:br/>
        <w:t xml:space="preserve">                                            "y": 923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249,</w:t>
        <w:br/>
        <w:t xml:space="preserve">                                            "y": 924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253,</w:t>
        <w:br/>
        <w:t xml:space="preserve">                                            "y": 924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254,</w:t>
        <w:br/>
        <w:t xml:space="preserve">                                            "y": 925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259,</w:t>
        <w:br/>
        <w:t xml:space="preserve">                                            "y": 925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260,</w:t>
        <w:br/>
        <w:t xml:space="preserve">                                            "y": 926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265,</w:t>
        <w:br/>
        <w:t xml:space="preserve">                                            "y": 926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266,</w:t>
        <w:br/>
        <w:t xml:space="preserve">                                            "y": 927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271,</w:t>
        <w:br/>
        <w:t xml:space="preserve">                                            "y": 927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272,</w:t>
        <w:br/>
        <w:t xml:space="preserve">                                            "y": 928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276,</w:t>
        <w:br/>
        <w:t xml:space="preserve">                                            "y": 928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277,</w:t>
        <w:br/>
        <w:t xml:space="preserve">                                            "y": 929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280,</w:t>
        <w:br/>
        <w:t xml:space="preserve">                                            "y": 929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281,</w:t>
        <w:br/>
        <w:t xml:space="preserve">                                            "y": 930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284,</w:t>
        <w:br/>
        <w:t xml:space="preserve">                                            "y": 930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285,</w:t>
        <w:br/>
        <w:t xml:space="preserve">                                            "y": 931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289,</w:t>
        <w:br/>
        <w:t xml:space="preserve">                                            "y": 931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290,</w:t>
        <w:br/>
        <w:t xml:space="preserve">                                            "y": 932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295,</w:t>
        <w:br/>
        <w:t xml:space="preserve">                                            "y": 932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296,</w:t>
        <w:br/>
        <w:t xml:space="preserve">                                            "y": 933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301,</w:t>
        <w:br/>
        <w:t xml:space="preserve">                                            "y": 933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302,</w:t>
        <w:br/>
        <w:t xml:space="preserve">                                            "y": 934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307,</w:t>
        <w:br/>
        <w:t xml:space="preserve">                                            "y": 934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308,</w:t>
        <w:br/>
        <w:t xml:space="preserve">                                            "y": 935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314,</w:t>
        <w:br/>
        <w:t xml:space="preserve">                                            "y": 935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315,</w:t>
        <w:br/>
        <w:t xml:space="preserve">                                            "y": 936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319,</w:t>
        <w:br/>
        <w:t xml:space="preserve">                                            "y": 936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320,</w:t>
        <w:br/>
        <w:t xml:space="preserve">                                            "y": 937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323,</w:t>
        <w:br/>
        <w:t xml:space="preserve">                                            "y": 937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324,</w:t>
        <w:br/>
        <w:t xml:space="preserve">                                            "y": 938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328,</w:t>
        <w:br/>
        <w:t xml:space="preserve">                                            "y": 938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329,</w:t>
        <w:br/>
        <w:t xml:space="preserve">                                            "y": 939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335,</w:t>
        <w:br/>
        <w:t xml:space="preserve">                                            "y": 939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336,</w:t>
        <w:br/>
        <w:t xml:space="preserve">                                            "y": 940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340,</w:t>
        <w:br/>
        <w:t xml:space="preserve">                                            "y": 940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341,</w:t>
        <w:br/>
        <w:t xml:space="preserve">                                            "y": 941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347,</w:t>
        <w:br/>
        <w:t xml:space="preserve">                                            "y": 941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348,</w:t>
        <w:br/>
        <w:t xml:space="preserve">                                            "y": 942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359,</w:t>
        <w:br/>
        <w:t xml:space="preserve">                                            "y": 942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360,</w:t>
        <w:br/>
        <w:t xml:space="preserve">                                            "y": 943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365,</w:t>
        <w:br/>
        <w:t xml:space="preserve">                                            "y": 943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366,</w:t>
        <w:br/>
        <w:t xml:space="preserve">                                            "y": 942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370,</w:t>
        <w:br/>
        <w:t xml:space="preserve">                                            "y": 942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371,</w:t>
        <w:br/>
        <w:t xml:space="preserve">                                            "y": 941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373,</w:t>
        <w:br/>
        <w:t xml:space="preserve">                                            "y": 941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374,</w:t>
        <w:br/>
        <w:t xml:space="preserve">                                            "y": 940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377,</w:t>
        <w:br/>
        <w:t xml:space="preserve">                                            "y": 940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378,</w:t>
        <w:br/>
        <w:t xml:space="preserve">                                            "y": 939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381,</w:t>
        <w:br/>
        <w:t xml:space="preserve">                                            "y": 939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382,</w:t>
        <w:br/>
        <w:t xml:space="preserve">                                            "y": 938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386,</w:t>
        <w:br/>
        <w:t xml:space="preserve">                                            "y": 938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387,</w:t>
        <w:br/>
        <w:t xml:space="preserve">                                            "y": 937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391,</w:t>
        <w:br/>
        <w:t xml:space="preserve">                                            "y": 937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392,</w:t>
        <w:br/>
        <w:t xml:space="preserve">                                            "y": 936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396,</w:t>
        <w:br/>
        <w:t xml:space="preserve">                                            "y": 936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397,</w:t>
        <w:br/>
        <w:t xml:space="preserve">                                            "y": 935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400,</w:t>
        <w:br/>
        <w:t xml:space="preserve">                                            "y": 935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401,</w:t>
        <w:br/>
        <w:t xml:space="preserve">                                            "y": 934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405,</w:t>
        <w:br/>
        <w:t xml:space="preserve">                                            "y": 934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406,</w:t>
        <w:br/>
        <w:t xml:space="preserve">                                            "y": 933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409,</w:t>
        <w:br/>
        <w:t xml:space="preserve">                                            "y": 933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410,</w:t>
        <w:br/>
        <w:t xml:space="preserve">                                            "y": 932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414,</w:t>
        <w:br/>
        <w:t xml:space="preserve">                                            "y": 932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415,</w:t>
        <w:br/>
        <w:t xml:space="preserve">                                            "y": 931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419,</w:t>
        <w:br/>
        <w:t xml:space="preserve">                                            "y": 931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420,</w:t>
        <w:br/>
        <w:t xml:space="preserve">                                            "y": 930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425,</w:t>
        <w:br/>
        <w:t xml:space="preserve">                                            "y": 930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426,</w:t>
        <w:br/>
        <w:t xml:space="preserve">                                            "y": 929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429,</w:t>
        <w:br/>
        <w:t xml:space="preserve">                                            "y": 929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430,</w:t>
        <w:br/>
        <w:t xml:space="preserve">                                            "y": 928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433,</w:t>
        <w:br/>
        <w:t xml:space="preserve">                                            "y": 928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434,</w:t>
        <w:br/>
        <w:t xml:space="preserve">                                            "y": 927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438,</w:t>
        <w:br/>
        <w:t xml:space="preserve">                                            "y": 927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439,</w:t>
        <w:br/>
        <w:t xml:space="preserve">                                            "y": 926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443,</w:t>
        <w:br/>
        <w:t xml:space="preserve">                                            "y": 926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444,</w:t>
        <w:br/>
        <w:t xml:space="preserve">                                            "y": 925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448,</w:t>
        <w:br/>
        <w:t xml:space="preserve">                                            "y": 925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449,</w:t>
        <w:br/>
        <w:t xml:space="preserve">                                            "y": 924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453,</w:t>
        <w:br/>
        <w:t xml:space="preserve">                                            "y": 924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454,</w:t>
        <w:br/>
        <w:t xml:space="preserve">                                            "y": 923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458,</w:t>
        <w:br/>
        <w:t xml:space="preserve">                                            "y": 923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459,</w:t>
        <w:br/>
        <w:t xml:space="preserve">                                            "y": 922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462,</w:t>
        <w:br/>
        <w:t xml:space="preserve">                                            "y": 922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463,</w:t>
        <w:br/>
        <w:t xml:space="preserve">                                            "y": 921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465,</w:t>
        <w:br/>
        <w:t xml:space="preserve">                                            "y": 921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466,</w:t>
        <w:br/>
        <w:t xml:space="preserve">                                            "y": 920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469,</w:t>
        <w:br/>
        <w:t xml:space="preserve">                                            "y": 920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470,</w:t>
        <w:br/>
        <w:t xml:space="preserve">                                            "y": 919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474,</w:t>
        <w:br/>
        <w:t xml:space="preserve">                                            "y": 919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475,</w:t>
        <w:br/>
        <w:t xml:space="preserve">                                            "y": 918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479,</w:t>
        <w:br/>
        <w:t xml:space="preserve">                                            "y": 918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480,</w:t>
        <w:br/>
        <w:t xml:space="preserve">                                            "y": 917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484,</w:t>
        <w:br/>
        <w:t xml:space="preserve">                                            "y": 917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485,</w:t>
        <w:br/>
        <w:t xml:space="preserve">                                            "y": 916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488,</w:t>
        <w:br/>
        <w:t xml:space="preserve">                                            "y": 916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489,</w:t>
        <w:br/>
        <w:t xml:space="preserve">                                            "y": 915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493,</w:t>
        <w:br/>
        <w:t xml:space="preserve">                                            "y": 915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494,</w:t>
        <w:br/>
        <w:t xml:space="preserve">                                            "y": 914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497,</w:t>
        <w:br/>
        <w:t xml:space="preserve">                                            "y": 914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498,</w:t>
        <w:br/>
        <w:t xml:space="preserve">                                            "y": 913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502,</w:t>
        <w:br/>
        <w:t xml:space="preserve">                                            "y": 913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503,</w:t>
        <w:br/>
        <w:t xml:space="preserve">                                            "y": 912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507,</w:t>
        <w:br/>
        <w:t xml:space="preserve">                                            "y": 912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508,</w:t>
        <w:br/>
        <w:t xml:space="preserve">                                            "y": 911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512,</w:t>
        <w:br/>
        <w:t xml:space="preserve">                                            "y": 911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513,</w:t>
        <w:br/>
        <w:t xml:space="preserve">                                            "y": 910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516,</w:t>
        <w:br/>
        <w:t xml:space="preserve">                                            "y": 910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517,</w:t>
        <w:br/>
        <w:t xml:space="preserve">                                            "y": 909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520,</w:t>
        <w:br/>
        <w:t xml:space="preserve">                                            "y": 909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521,</w:t>
        <w:br/>
        <w:t xml:space="preserve">                                            "y": 908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523,</w:t>
        <w:br/>
        <w:t xml:space="preserve">                                            "y": 908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524,</w:t>
        <w:br/>
        <w:t xml:space="preserve">                                            "y": 907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528,</w:t>
        <w:br/>
        <w:t xml:space="preserve">                                            "y": 907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529,</w:t>
        <w:br/>
        <w:t xml:space="preserve">                                            "y": 906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532,</w:t>
        <w:br/>
        <w:t xml:space="preserve">                                            "y": 906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533,</w:t>
        <w:br/>
        <w:t xml:space="preserve">                                            "y": 905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536,</w:t>
        <w:br/>
        <w:t xml:space="preserve">                                            "y": 905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537,</w:t>
        <w:br/>
        <w:t xml:space="preserve">                                            "y": 904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539,</w:t>
        <w:br/>
        <w:t xml:space="preserve">                                            "y": 904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540,</w:t>
        <w:br/>
        <w:t xml:space="preserve">                                            "y": 903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543,</w:t>
        <w:br/>
        <w:t xml:space="preserve">                                            "y": 903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544,</w:t>
        <w:br/>
        <w:t xml:space="preserve">                                            "y": 902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544,</w:t>
        <w:br/>
        <w:t xml:space="preserve">                                            "y": 901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543,</w:t>
        <w:br/>
        <w:t xml:space="preserve">                                            "y": 900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541,</w:t>
        <w:br/>
        <w:t xml:space="preserve">                                            "y": 900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540,</w:t>
        <w:br/>
        <w:t xml:space="preserve">                                            "y": 899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536,</w:t>
        <w:br/>
        <w:t xml:space="preserve">                                            "y": 899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535,</w:t>
        <w:br/>
        <w:t xml:space="preserve">                                            "y": 898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535,</w:t>
        <w:br/>
        <w:t xml:space="preserve">                                            "y": 896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536,</w:t>
        <w:br/>
        <w:t xml:space="preserve">                                            "y": 895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536,</w:t>
        <w:br/>
        <w:t xml:space="preserve">                                            "y": 892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537,</w:t>
        <w:br/>
        <w:t xml:space="preserve">                                            "y": 891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537,</w:t>
        <w:br/>
        <w:t xml:space="preserve">                                            "y": 884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538,</w:t>
        <w:br/>
        <w:t xml:space="preserve">                                            "y": 883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538,</w:t>
        <w:br/>
        <w:t xml:space="preserve">                                            "y": 880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537,</w:t>
        <w:br/>
        <w:t xml:space="preserve">                                            "y": 879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537,</w:t>
        <w:br/>
        <w:t xml:space="preserve">                                            "y": 878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536,</w:t>
        <w:br/>
        <w:t xml:space="preserve">                                            "y": 878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535,</w:t>
        <w:br/>
        <w:t xml:space="preserve">                                            "y": 877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534,</w:t>
        <w:br/>
        <w:t xml:space="preserve">                                            "y": 877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533,</w:t>
        <w:br/>
        <w:t xml:space="preserve">                                            "y": 876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528,</w:t>
        <w:br/>
        <w:t xml:space="preserve">                                            "y": 876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527,</w:t>
        <w:br/>
        <w:t xml:space="preserve">                                            "y": 875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523,</w:t>
        <w:br/>
        <w:t xml:space="preserve">                                            "y": 875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522,</w:t>
        <w:br/>
        <w:t xml:space="preserve">                                            "y": 874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518,</w:t>
        <w:br/>
        <w:t xml:space="preserve">                                            "y": 874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517,</w:t>
        <w:br/>
        <w:t xml:space="preserve">                                            "y": 873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512,</w:t>
        <w:br/>
        <w:t xml:space="preserve">                                            "y": 873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511,</w:t>
        <w:br/>
        <w:t xml:space="preserve">                                            "y": 872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507,</w:t>
        <w:br/>
        <w:t xml:space="preserve">                                            "y": 872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506,</w:t>
        <w:br/>
        <w:t xml:space="preserve">                                            "y": 871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501,</w:t>
        <w:br/>
        <w:t xml:space="preserve">                                            "y": 871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500,</w:t>
        <w:br/>
        <w:t xml:space="preserve">                                            "y": 870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495,</w:t>
        <w:br/>
        <w:t xml:space="preserve">                                            "y": 870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494,</w:t>
        <w:br/>
        <w:t xml:space="preserve">                                            "y": 869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490,</w:t>
        <w:br/>
        <w:t xml:space="preserve">                                            "y": 869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489,</w:t>
        <w:br/>
        <w:t xml:space="preserve">                                            "y": 868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486,</w:t>
        <w:br/>
        <w:t xml:space="preserve">                                            "y": 868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485,</w:t>
        <w:br/>
        <w:t xml:space="preserve">                                            "y": 867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481,</w:t>
        <w:br/>
        <w:t xml:space="preserve">                                            "y": 867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480,</w:t>
        <w:br/>
        <w:t xml:space="preserve">                                            "y": 866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476,</w:t>
        <w:br/>
        <w:t xml:space="preserve">                                            "y": 866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475,</w:t>
        <w:br/>
        <w:t xml:space="preserve">                                            "y": 865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471,</w:t>
        <w:br/>
        <w:t xml:space="preserve">                                            "y": 865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470,</w:t>
        <w:br/>
        <w:t xml:space="preserve">                                            "y": 864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464,</w:t>
        <w:br/>
        <w:t xml:space="preserve">                                            "y": 864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463,</w:t>
        <w:br/>
        <w:t xml:space="preserve">                                            "y": 863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458,</w:t>
        <w:br/>
        <w:t xml:space="preserve">                                            "y": 863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457,</w:t>
        <w:br/>
        <w:t xml:space="preserve">                                            "y": 862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451,</w:t>
        <w:br/>
        <w:t xml:space="preserve">                                            "y": 862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450,</w:t>
        <w:br/>
        <w:t xml:space="preserve">                                            "y": 861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444,</w:t>
        <w:br/>
        <w:t xml:space="preserve">                                            "y": 861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443,</w:t>
        <w:br/>
        <w:t xml:space="preserve">                                            "y": 860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436,</w:t>
        <w:br/>
        <w:t xml:space="preserve">                                            "y": 860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435,</w:t>
        <w:br/>
        <w:t xml:space="preserve">                                            "y": 859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430,</w:t>
        <w:br/>
        <w:t xml:space="preserve">                                            "y": 859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429,</w:t>
        <w:br/>
        <w:t xml:space="preserve">                                            "y": 858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423,</w:t>
        <w:br/>
        <w:t xml:space="preserve">                                            "y": 858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422,</w:t>
        <w:br/>
        <w:t xml:space="preserve">                                            "y": 857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416,</w:t>
        <w:br/>
        <w:t xml:space="preserve">                                            "y": 857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415,</w:t>
        <w:br/>
        <w:t xml:space="preserve">                                            "y": 856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408,</w:t>
        <w:br/>
        <w:t xml:space="preserve">                                            "y": 856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407,</w:t>
        <w:br/>
        <w:t xml:space="preserve">                                            "y": 855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402,</w:t>
        <w:br/>
        <w:t xml:space="preserve">                                            "y": 855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401,</w:t>
        <w:br/>
        <w:t xml:space="preserve">                                            "y": 854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397,</w:t>
        <w:br/>
        <w:t xml:space="preserve">                                            "y": 854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396,</w:t>
        <w:br/>
        <w:t xml:space="preserve">                                            "y": 853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393,</w:t>
        <w:br/>
        <w:t xml:space="preserve">                                            "y": 853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392,</w:t>
        <w:br/>
        <w:t xml:space="preserve">                                            "y": 852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388,</w:t>
        <w:br/>
        <w:t xml:space="preserve">                                            "y": 852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387,</w:t>
        <w:br/>
        <w:t xml:space="preserve">                                            "y": 851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383,</w:t>
        <w:br/>
        <w:t xml:space="preserve">                                            "y": 851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382,</w:t>
        <w:br/>
        <w:t xml:space="preserve">                                            "y": 850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378,</w:t>
        <w:br/>
        <w:t xml:space="preserve">                                            "y": 850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377,</w:t>
        <w:br/>
        <w:t xml:space="preserve">                                            "y": 849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373,</w:t>
        <w:br/>
        <w:t xml:space="preserve">                                            "y": 849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372,</w:t>
        <w:br/>
        <w:t xml:space="preserve">                                            "y": 848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369,</w:t>
        <w:br/>
        <w:t xml:space="preserve">                                            "y": 848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368,</w:t>
        <w:br/>
        <w:t xml:space="preserve">                                            "y": 847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364,</w:t>
        <w:br/>
        <w:t xml:space="preserve">                                            "y": 847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363,</w:t>
        <w:br/>
        <w:t xml:space="preserve">                                            "y": 846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361,</w:t>
        <w:br/>
        <w:t xml:space="preserve">                                            "y": 846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360,</w:t>
        <w:br/>
        <w:t xml:space="preserve">                                            "y": 845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357,</w:t>
        <w:br/>
        <w:t xml:space="preserve">                                            "y": 845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356,</w:t>
        <w:br/>
        <w:t xml:space="preserve">                                            "y": 844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353,</w:t>
        <w:br/>
        <w:t xml:space="preserve">                                            "y": 844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352,</w:t>
        <w:br/>
        <w:t xml:space="preserve">                                            "y": 843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349,</w:t>
        <w:br/>
        <w:t xml:space="preserve">                                            "y": 843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348,</w:t>
        <w:br/>
        <w:t xml:space="preserve">                                            "y": 842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345,</w:t>
        <w:br/>
        <w:t xml:space="preserve">                                            "y": 842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344,</w:t>
        <w:br/>
        <w:t xml:space="preserve">                                            "y": 841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342,</w:t>
        <w:br/>
        <w:t xml:space="preserve">                                            "y": 841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341,</w:t>
        <w:br/>
        <w:t xml:space="preserve">                                            "y": 840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336,</w:t>
        <w:br/>
        <w:t xml:space="preserve">                                            "y": 840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335,</w:t>
        <w:br/>
        <w:t xml:space="preserve">                                            "y": 839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333,</w:t>
        <w:br/>
        <w:t xml:space="preserve">                                            "y": 839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331,</w:t>
        <w:br/>
        <w:t xml:space="preserve">                                            "y": 837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331,</w:t>
        <w:br/>
        <w:t xml:space="preserve">                                            "y": 835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330,</w:t>
        <w:br/>
        <w:t xml:space="preserve">                                            "y": 834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330,</w:t>
        <w:br/>
        <w:t xml:space="preserve">                                            "y": 831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329,</w:t>
        <w:br/>
        <w:t xml:space="preserve">                                            "y": 830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329,</w:t>
        <w:br/>
        <w:t xml:space="preserve">                                            "y": 827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328,</w:t>
        <w:br/>
        <w:t xml:space="preserve">                                            "y": 826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328,</w:t>
        <w:br/>
        <w:t xml:space="preserve">                                            "y": 823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327,</w:t>
        <w:br/>
        <w:t xml:space="preserve">                                            "y": 822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327,</w:t>
        <w:br/>
        <w:t xml:space="preserve">                                            "y": 819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326,</w:t>
        <w:br/>
        <w:t xml:space="preserve">                                            "y": 818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326,</w:t>
        <w:br/>
        <w:t xml:space="preserve">                                            "y": 816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327,</w:t>
        <w:br/>
        <w:t xml:space="preserve">                                            "y": 815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333,</w:t>
        <w:br/>
        <w:t xml:space="preserve">                                            "y": 815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334,</w:t>
        <w:br/>
        <w:t xml:space="preserve">                                            "y": 816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337,</w:t>
        <w:br/>
        <w:t xml:space="preserve">                                            "y": 816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338,</w:t>
        <w:br/>
        <w:t xml:space="preserve">                                            "y": 817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342,</w:t>
        <w:br/>
        <w:t xml:space="preserve">                                            "y": 817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343,</w:t>
        <w:br/>
        <w:t xml:space="preserve">                                            "y": 818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347,</w:t>
        <w:br/>
        <w:t xml:space="preserve">                                            "y": 818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348,</w:t>
        <w:br/>
        <w:t xml:space="preserve">                                            "y": 819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354,</w:t>
        <w:br/>
        <w:t xml:space="preserve">                                            "y": 819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355,</w:t>
        <w:br/>
        <w:t xml:space="preserve">                                            "y": 820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359,</w:t>
        <w:br/>
        <w:t xml:space="preserve">                                            "y": 820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360,</w:t>
        <w:br/>
        <w:t xml:space="preserve">                                            "y": 821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367,</w:t>
        <w:br/>
        <w:t xml:space="preserve">                                            "y": 821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368,</w:t>
        <w:br/>
        <w:t xml:space="preserve">                                            "y": 822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372,</w:t>
        <w:br/>
        <w:t xml:space="preserve">                                            "y": 822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373,</w:t>
        <w:br/>
        <w:t xml:space="preserve">                                            "y": 823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379,</w:t>
        <w:br/>
        <w:t xml:space="preserve">                                            "y": 823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380,</w:t>
        <w:br/>
        <w:t xml:space="preserve">                                            "y": 824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384,</w:t>
        <w:br/>
        <w:t xml:space="preserve">                                            "y": 824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385,</w:t>
        <w:br/>
        <w:t xml:space="preserve">                                            "y": 825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389,</w:t>
        <w:br/>
        <w:t xml:space="preserve">                                            "y": 825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390,</w:t>
        <w:br/>
        <w:t xml:space="preserve">                                            "y": 826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395,</w:t>
        <w:br/>
        <w:t xml:space="preserve">                                            "y": 826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396,</w:t>
        <w:br/>
        <w:t xml:space="preserve">                                            "y": 827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400,</w:t>
        <w:br/>
        <w:t xml:space="preserve">                                            "y": 827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401,</w:t>
        <w:br/>
        <w:t xml:space="preserve">                                            "y": 828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405,</w:t>
        <w:br/>
        <w:t xml:space="preserve">                                            "y": 828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406,</w:t>
        <w:br/>
        <w:t xml:space="preserve">                                            "y": 829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413,</w:t>
        <w:br/>
        <w:t xml:space="preserve">                                            "y": 829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414,</w:t>
        <w:br/>
        <w:t xml:space="preserve">                                            "y": 830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421,</w:t>
        <w:br/>
        <w:t xml:space="preserve">                                            "y": 830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422,</w:t>
        <w:br/>
        <w:t xml:space="preserve">                                            "y": 831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429,</w:t>
        <w:br/>
        <w:t xml:space="preserve">                                            "y": 831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430,</w:t>
        <w:br/>
        <w:t xml:space="preserve">                                            "y": 832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435,</w:t>
        <w:br/>
        <w:t xml:space="preserve">                                            "y": 832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436,</w:t>
        <w:br/>
        <w:t xml:space="preserve">                                            "y": 833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441,</w:t>
        <w:br/>
        <w:t xml:space="preserve">                                            "y": 833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442,</w:t>
        <w:br/>
        <w:t xml:space="preserve">                                            "y": 834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447,</w:t>
        <w:br/>
        <w:t xml:space="preserve">                                            "y": 834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448,</w:t>
        <w:br/>
        <w:t xml:space="preserve">                                            "y": 835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452,</w:t>
        <w:br/>
        <w:t xml:space="preserve">                                            "y": 835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453,</w:t>
        <w:br/>
        <w:t xml:space="preserve">                                            "y": 836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458,</w:t>
        <w:br/>
        <w:t xml:space="preserve">                                            "y": 836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459,</w:t>
        <w:br/>
        <w:t xml:space="preserve">                                            "y": 837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465,</w:t>
        <w:br/>
        <w:t xml:space="preserve">                                            "y": 837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468,</w:t>
        <w:br/>
        <w:t xml:space="preserve">                                            "y": 840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468,</w:t>
        <w:br/>
        <w:t xml:space="preserve">                                            "y": 842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469,</w:t>
        <w:br/>
        <w:t xml:space="preserve">                                            "y": 843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469,</w:t>
        <w:br/>
        <w:t xml:space="preserve">                                            "y": 844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470,</w:t>
        <w:br/>
        <w:t xml:space="preserve">                                            "y": 845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470,</w:t>
        <w:br/>
        <w:t xml:space="preserve">                                            "y": 846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471,</w:t>
        <w:br/>
        <w:t xml:space="preserve">                                            "y": 847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472,</w:t>
        <w:br/>
        <w:t xml:space="preserve">                                            "y": 847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475,</w:t>
        <w:br/>
        <w:t xml:space="preserve">                                            "y": 850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477,</w:t>
        <w:br/>
        <w:t xml:space="preserve">                                            "y": 850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478,</w:t>
        <w:br/>
        <w:t xml:space="preserve">                                            "y": 851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479,</w:t>
        <w:br/>
        <w:t xml:space="preserve">                                            "y": 851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482,</w:t>
        <w:br/>
        <w:t xml:space="preserve">                                            "y": 854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483,</w:t>
        <w:br/>
        <w:t xml:space="preserve">                                            "y": 854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484,</w:t>
        <w:br/>
        <w:t xml:space="preserve">                                            "y": 855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485,</w:t>
        <w:br/>
        <w:t xml:space="preserve">                                            "y": 855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486,</w:t>
        <w:br/>
        <w:t xml:space="preserve">                                            "y": 856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489,</w:t>
        <w:br/>
        <w:t xml:space="preserve">                                            "y": 856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490,</w:t>
        <w:br/>
        <w:t xml:space="preserve">                                            "y": 857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496,</w:t>
        <w:br/>
        <w:t xml:space="preserve">                                            "y": 857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497,</w:t>
        <w:br/>
        <w:t xml:space="preserve">                                            "y": 856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498,</w:t>
        <w:br/>
        <w:t xml:space="preserve">                                            "y": 857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498,</w:t>
        <w:br/>
        <w:t xml:space="preserve">                                            "y": 858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501,</w:t>
        <w:br/>
        <w:t xml:space="preserve">                                            "y": 861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502,</w:t>
        <w:br/>
        <w:t xml:space="preserve">                                            "y": 861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503,</w:t>
        <w:br/>
        <w:t xml:space="preserve">                                            "y": 862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506,</w:t>
        <w:br/>
        <w:t xml:space="preserve">                                            "y": 862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507,</w:t>
        <w:br/>
        <w:t xml:space="preserve">                                            "y": 863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516,</w:t>
        <w:br/>
        <w:t xml:space="preserve">                                            "y": 863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517,</w:t>
        <w:br/>
        <w:t xml:space="preserve">                                            "y": 862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521,</w:t>
        <w:br/>
        <w:t xml:space="preserve">                                            "y": 862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522,</w:t>
        <w:br/>
        <w:t xml:space="preserve">                                            "y": 861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524,</w:t>
        <w:br/>
        <w:t xml:space="preserve">                                            "y": 861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525,</w:t>
        <w:br/>
        <w:t xml:space="preserve">                                            "y": 862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536,</w:t>
        <w:br/>
        <w:t xml:space="preserve">                                            "y": 862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537,</w:t>
        <w:br/>
        <w:t xml:space="preserve">                                            "y": 863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547,</w:t>
        <w:br/>
        <w:t xml:space="preserve">                                            "y": 863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548,</w:t>
        <w:br/>
        <w:t xml:space="preserve">                                            "y": 864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556,</w:t>
        <w:br/>
        <w:t xml:space="preserve">                                            "y": 864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557,</w:t>
        <w:br/>
        <w:t xml:space="preserve">                                            "y": 865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559,</w:t>
        <w:br/>
        <w:t xml:space="preserve">                                            "y": 865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560,</w:t>
        <w:br/>
        <w:t xml:space="preserve">                                            "y": 866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567,</w:t>
        <w:br/>
        <w:t xml:space="preserve">                                            "y": 866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568,</w:t>
        <w:br/>
        <w:t xml:space="preserve">                                            "y": 867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583,</w:t>
        <w:br/>
        <w:t xml:space="preserve">                                            "y": 867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584,</w:t>
        <w:br/>
        <w:t xml:space="preserve">                                            "y": 868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585,</w:t>
        <w:br/>
        <w:t xml:space="preserve">                                            "y": 868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586,</w:t>
        <w:br/>
        <w:t xml:space="preserve">                                            "y": 867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587,</w:t>
        <w:br/>
        <w:t xml:space="preserve">                                            "y": 868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593,</w:t>
        <w:br/>
        <w:t xml:space="preserve">                                            "y": 868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594,</w:t>
        <w:br/>
        <w:t xml:space="preserve">                                            "y": 867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595,</w:t>
        <w:br/>
        <w:t xml:space="preserve">                                            "y": 868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596,</w:t>
        <w:br/>
        <w:t xml:space="preserve">                                            "y": 867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607,</w:t>
        <w:br/>
        <w:t xml:space="preserve">                                            "y": 867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608,</w:t>
        <w:br/>
        <w:t xml:space="preserve">                                            "y": 866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609,</w:t>
        <w:br/>
        <w:t xml:space="preserve">                                            "y": 867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610,</w:t>
        <w:br/>
        <w:t xml:space="preserve">                                            "y": 866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617,</w:t>
        <w:br/>
        <w:t xml:space="preserve">                                            "y": 866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618,</w:t>
        <w:br/>
        <w:t xml:space="preserve">                                            "y": 865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619,</w:t>
        <w:br/>
        <w:t xml:space="preserve">                                            "y": 866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620,</w:t>
        <w:br/>
        <w:t xml:space="preserve">                                            "y": 865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644,</w:t>
        <w:br/>
        <w:t xml:space="preserve">                                            "y": 865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645,</w:t>
        <w:br/>
        <w:t xml:space="preserve">                                            "y": 864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659,</w:t>
        <w:br/>
        <w:t xml:space="preserve">                                            "y": 864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660,</w:t>
        <w:br/>
        <w:t xml:space="preserve">                                            "y": 863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672,</w:t>
        <w:br/>
        <w:t xml:space="preserve">                                            "y": 863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673,</w:t>
        <w:br/>
        <w:t xml:space="preserve">                                            "y": 862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683,</w:t>
        <w:br/>
        <w:t xml:space="preserve">                                            "y": 862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684,</w:t>
        <w:br/>
        <w:t xml:space="preserve">                                            "y": 861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695,</w:t>
        <w:br/>
        <w:t xml:space="preserve">                                            "y": 861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696,</w:t>
        <w:br/>
        <w:t xml:space="preserve">                                            "y": 860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701,</w:t>
        <w:br/>
        <w:t xml:space="preserve">                                            "y": 860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702,</w:t>
        <w:br/>
        <w:t xml:space="preserve">                                            "y": 859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706,</w:t>
        <w:br/>
        <w:t xml:space="preserve">                                            "y": 859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706,</w:t>
        <w:br/>
        <w:t xml:space="preserve">                                            "y": 857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707,</w:t>
        <w:br/>
        <w:t xml:space="preserve">                                            "y": 856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708,</w:t>
        <w:br/>
        <w:t xml:space="preserve">                                            "y": 857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708,</w:t>
        <w:br/>
        <w:t xml:space="preserve">                                            "y": 858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709,</w:t>
        <w:br/>
        <w:t xml:space="preserve">                                            "y": 858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710,</w:t>
        <w:br/>
        <w:t xml:space="preserve">                                            "y": 857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711,</w:t>
        <w:br/>
        <w:t xml:space="preserve">                                            "y": 858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712,</w:t>
        <w:br/>
        <w:t xml:space="preserve">                                            "y": 857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713,</w:t>
        <w:br/>
        <w:t xml:space="preserve">                                            "y": 857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714,</w:t>
        <w:br/>
        <w:t xml:space="preserve">                                            "y": 856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715,</w:t>
        <w:br/>
        <w:t xml:space="preserve">                                            "y": 856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716,</w:t>
        <w:br/>
        <w:t xml:space="preserve">                                            "y": 857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717,</w:t>
        <w:br/>
        <w:t xml:space="preserve">                                            "y": 856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723,</w:t>
        <w:br/>
        <w:t xml:space="preserve">                                            "y": 856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724,</w:t>
        <w:br/>
        <w:t xml:space="preserve">                                            "y": 855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735,</w:t>
        <w:br/>
        <w:t xml:space="preserve">                                            "y": 855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736,</w:t>
        <w:br/>
        <w:t xml:space="preserve">                                            "y": 854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737,</w:t>
        <w:br/>
        <w:t xml:space="preserve">                                            "y": 855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749,</w:t>
        <w:br/>
        <w:t xml:space="preserve">                                            "y": 855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750,</w:t>
        <w:br/>
        <w:t xml:space="preserve">                                            "y": 856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757,</w:t>
        <w:br/>
        <w:t xml:space="preserve">                                            "y": 856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758,</w:t>
        <w:br/>
        <w:t xml:space="preserve">                                            "y": 857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765,</w:t>
        <w:br/>
        <w:t xml:space="preserve">                                            "y": 857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766,</w:t>
        <w:br/>
        <w:t xml:space="preserve">                                            "y": 858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773,</w:t>
        <w:br/>
        <w:t xml:space="preserve">                                            "y": 858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774,</w:t>
        <w:br/>
        <w:t xml:space="preserve">                                            "y": 859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781,</w:t>
        <w:br/>
        <w:t xml:space="preserve">                                            "y": 859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782,</w:t>
        <w:br/>
        <w:t xml:space="preserve">                                            "y": 860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790,</w:t>
        <w:br/>
        <w:t xml:space="preserve">                                            "y": 860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791,</w:t>
        <w:br/>
        <w:t xml:space="preserve">                                            "y": 861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800,</w:t>
        <w:br/>
        <w:t xml:space="preserve">                                            "y": 861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801,</w:t>
        <w:br/>
        <w:t xml:space="preserve">                                            "y": 862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809,</w:t>
        <w:br/>
        <w:t xml:space="preserve">                                            "y": 862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810,</w:t>
        <w:br/>
        <w:t xml:space="preserve">                                            "y": 863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823,</w:t>
        <w:br/>
        <w:t xml:space="preserve">                                            "y": 863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824,</w:t>
        <w:br/>
        <w:t xml:space="preserve">                                            "y": 864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833,</w:t>
        <w:br/>
        <w:t xml:space="preserve">                                            "y": 864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834,</w:t>
        <w:br/>
        <w:t xml:space="preserve">                                            "y": 865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840,</w:t>
        <w:br/>
        <w:t xml:space="preserve">                                            "y": 865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841,</w:t>
        <w:br/>
        <w:t xml:space="preserve">                                            "y": 864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842,</w:t>
        <w:br/>
        <w:t xml:space="preserve">                                            "y": 865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842,</w:t>
        <w:br/>
        <w:t xml:space="preserve">                                            "y": 866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843,</w:t>
        <w:br/>
        <w:t xml:space="preserve">                                            "y": 867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843,</w:t>
        <w:br/>
        <w:t xml:space="preserve">                                            "y": 871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844,</w:t>
        <w:br/>
        <w:t xml:space="preserve">                                            "y": 872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844,</w:t>
        <w:br/>
        <w:t xml:space="preserve">                                            "y": 876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845,</w:t>
        <w:br/>
        <w:t xml:space="preserve">                                            "y": 877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845,</w:t>
        <w:br/>
        <w:t xml:space="preserve">                                            "y": 881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846,</w:t>
        <w:br/>
        <w:t xml:space="preserve">                                            "y": 882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846,</w:t>
        <w:br/>
        <w:t xml:space="preserve">                                            "y": 885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847,</w:t>
        <w:br/>
        <w:t xml:space="preserve">                                            "y": 886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847,</w:t>
        <w:br/>
        <w:t xml:space="preserve">                                            "y": 888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848,</w:t>
        <w:br/>
        <w:t xml:space="preserve">                                            "y": 889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848,</w:t>
        <w:br/>
        <w:t xml:space="preserve">                                            "y": 890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849,</w:t>
        <w:br/>
        <w:t xml:space="preserve">                                            "y": 891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849,</w:t>
        <w:br/>
        <w:t xml:space="preserve">                                            "y": 892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853,</w:t>
        <w:br/>
        <w:t xml:space="preserve">                                            "y": 896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854,</w:t>
        <w:br/>
        <w:t xml:space="preserve">                                            "y": 896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855,</w:t>
        <w:br/>
        <w:t xml:space="preserve">                                            "y": 897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857,</w:t>
        <w:br/>
        <w:t xml:space="preserve">                                            "y": 897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858,</w:t>
        <w:br/>
        <w:t xml:space="preserve">                                            "y": 898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859,</w:t>
        <w:br/>
        <w:t xml:space="preserve">                                            "y": 898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860,</w:t>
        <w:br/>
        <w:t xml:space="preserve">                                            "y": 899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861,</w:t>
        <w:br/>
        <w:t xml:space="preserve">                                            "y": 899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862,</w:t>
        <w:br/>
        <w:t xml:space="preserve">                                            "y": 900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861,</w:t>
        <w:br/>
        <w:t xml:space="preserve">                                            "y": 901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859,</w:t>
        <w:br/>
        <w:t xml:space="preserve">                                            "y": 901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858,</w:t>
        <w:br/>
        <w:t xml:space="preserve">                                            "y": 900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859,</w:t>
        <w:br/>
        <w:t xml:space="preserve">                                            "y": 901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858,</w:t>
        <w:br/>
        <w:t xml:space="preserve">                                            "y": 902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857,</w:t>
        <w:br/>
        <w:t xml:space="preserve">                                            "y": 902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856,</w:t>
        <w:br/>
        <w:t xml:space="preserve">                                            "y": 901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853,</w:t>
        <w:br/>
        <w:t xml:space="preserve">                                            "y": 901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852,</w:t>
        <w:br/>
        <w:t xml:space="preserve">                                            "y": 900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850,</w:t>
        <w:br/>
        <w:t xml:space="preserve">                                            "y": 900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851,</w:t>
        <w:br/>
        <w:t xml:space="preserve">                                            "y": 900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852,</w:t>
        <w:br/>
        <w:t xml:space="preserve">                                            "y": 901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856,</w:t>
        <w:br/>
        <w:t xml:space="preserve">                                            "y": 901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857,</w:t>
        <w:br/>
        <w:t xml:space="preserve">                                            "y": 902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859,</w:t>
        <w:br/>
        <w:t xml:space="preserve">                                            "y": 902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860,</w:t>
        <w:br/>
        <w:t xml:space="preserve">                                            "y": 903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864,</w:t>
        <w:br/>
        <w:t xml:space="preserve">                                            "y": 903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865,</w:t>
        <w:br/>
        <w:t xml:space="preserve">                                            "y": 904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869,</w:t>
        <w:br/>
        <w:t xml:space="preserve">                                            "y": 904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870,</w:t>
        <w:br/>
        <w:t xml:space="preserve">                                            "y": 905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874,</w:t>
        <w:br/>
        <w:t xml:space="preserve">                                            "y": 905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875,</w:t>
        <w:br/>
        <w:t xml:space="preserve">                                            "y": 906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879,</w:t>
        <w:br/>
        <w:t xml:space="preserve">                                            "y": 906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880,</w:t>
        <w:br/>
        <w:t xml:space="preserve">                                            "y": 907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890,</w:t>
        <w:br/>
        <w:t xml:space="preserve">                                            "y": 907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891,</w:t>
        <w:br/>
        <w:t xml:space="preserve">                                            "y": 908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892,</w:t>
        <w:br/>
        <w:t xml:space="preserve">                                            "y": 907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894,</w:t>
        <w:br/>
        <w:t xml:space="preserve">                                            "y": 907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895,</w:t>
        <w:br/>
        <w:t xml:space="preserve">                                            "y": 908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899,</w:t>
        <w:br/>
        <w:t xml:space="preserve">                                            "y": 908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900,</w:t>
        <w:br/>
        <w:t xml:space="preserve">                                            "y": 907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901,</w:t>
        <w:br/>
        <w:t xml:space="preserve">                                            "y": 908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916,</w:t>
        <w:br/>
        <w:t xml:space="preserve">                                            "y": 908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917,</w:t>
        <w:br/>
        <w:t xml:space="preserve">                                            "y": 907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924,</w:t>
        <w:br/>
        <w:t xml:space="preserve">                                            "y": 907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923,</w:t>
        <w:br/>
        <w:t xml:space="preserve">                                            "y": 906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923,</w:t>
        <w:br/>
        <w:t xml:space="preserve">                                            "y": 905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924,</w:t>
        <w:br/>
        <w:t xml:space="preserve">                                            "y": 904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926,</w:t>
        <w:br/>
        <w:t xml:space="preserve">                                            "y": 906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927,</w:t>
        <w:br/>
        <w:t xml:space="preserve">                                            "y": 906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928,</w:t>
        <w:br/>
        <w:t xml:space="preserve">                                            "y": 905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929,</w:t>
        <w:br/>
        <w:t xml:space="preserve">                                            "y": 906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931,</w:t>
        <w:br/>
        <w:t xml:space="preserve">                                            "y": 904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932,</w:t>
        <w:br/>
        <w:t xml:space="preserve">                                            "y": 905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934,</w:t>
        <w:br/>
        <w:t xml:space="preserve">                                            "y": 905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935,</w:t>
        <w:br/>
        <w:t xml:space="preserve">                                            "y": 904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939,</w:t>
        <w:br/>
        <w:t xml:space="preserve">                                            "y": 904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940,</w:t>
        <w:br/>
        <w:t xml:space="preserve">                                            "y": 903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944,</w:t>
        <w:br/>
        <w:t xml:space="preserve">                                            "y": 903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945,</w:t>
        <w:br/>
        <w:t xml:space="preserve">                                            "y": 902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948,</w:t>
        <w:br/>
        <w:t xml:space="preserve">                                            "y": 902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949,</w:t>
        <w:br/>
        <w:t xml:space="preserve">                                            "y": 901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951,</w:t>
        <w:br/>
        <w:t xml:space="preserve">                                            "y": 901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952,</w:t>
        <w:br/>
        <w:t xml:space="preserve">                                            "y": 900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954,</w:t>
        <w:br/>
        <w:t xml:space="preserve">                                            "y": 900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955,</w:t>
        <w:br/>
        <w:t xml:space="preserve">                                            "y": 899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957,</w:t>
        <w:br/>
        <w:t xml:space="preserve">                                            "y": 899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958,</w:t>
        <w:br/>
        <w:t xml:space="preserve">                                            "y": 898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960,</w:t>
        <w:br/>
        <w:t xml:space="preserve">                                            "y": 898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961,</w:t>
        <w:br/>
        <w:t xml:space="preserve">                                            "y": 897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962,</w:t>
        <w:br/>
        <w:t xml:space="preserve">                                            "y": 897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963,</w:t>
        <w:br/>
        <w:t xml:space="preserve">                                            "y": 896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965,</w:t>
        <w:br/>
        <w:t xml:space="preserve">                                            "y": 896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964,</w:t>
        <w:br/>
        <w:t xml:space="preserve">                                            "y": 895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964,</w:t>
        <w:br/>
        <w:t xml:space="preserve">                                            "y": 891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963,</w:t>
        <w:br/>
        <w:t xml:space="preserve">                                            "y": 890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963,</w:t>
        <w:br/>
        <w:t xml:space="preserve">                                            "y": 889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960,</w:t>
        <w:br/>
        <w:t xml:space="preserve">                                            "y": 889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959,</w:t>
        <w:br/>
        <w:t xml:space="preserve">                                            "y": 888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958,</w:t>
        <w:br/>
        <w:t xml:space="preserve">                                            "y": 888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957,</w:t>
        <w:br/>
        <w:t xml:space="preserve">                                            "y": 887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955,</w:t>
        <w:br/>
        <w:t xml:space="preserve">                                            "y": 887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954,</w:t>
        <w:br/>
        <w:t xml:space="preserve">                                            "y": 886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953,</w:t>
        <w:br/>
        <w:t xml:space="preserve">                                            "y": 886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952,</w:t>
        <w:br/>
        <w:t xml:space="preserve">                                            "y": 885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951,</w:t>
        <w:br/>
        <w:t xml:space="preserve">                                            "y": 885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950,</w:t>
        <w:br/>
        <w:t xml:space="preserve">                                            "y": 884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948,</w:t>
        <w:br/>
        <w:t xml:space="preserve">                                            "y": 884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947,</w:t>
        <w:br/>
        <w:t xml:space="preserve">                                            "y": 883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947,</w:t>
        <w:br/>
        <w:t xml:space="preserve">                                            "y": 881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948,</w:t>
        <w:br/>
        <w:t xml:space="preserve">                                            "y": 880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950,</w:t>
        <w:br/>
        <w:t xml:space="preserve">                                            "y": 880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951,</w:t>
        <w:br/>
        <w:t xml:space="preserve">                                            "y": 881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955,</w:t>
        <w:br/>
        <w:t xml:space="preserve">                                            "y": 881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956,</w:t>
        <w:br/>
        <w:t xml:space="preserve">                                            "y": 882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964,</w:t>
        <w:br/>
        <w:t xml:space="preserve">                                            "y": 882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965,</w:t>
        <w:br/>
        <w:t xml:space="preserve">                                            "y": 883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972,</w:t>
        <w:br/>
        <w:t xml:space="preserve">                                            "y": 883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973,</w:t>
        <w:br/>
        <w:t xml:space="preserve">                                            "y": 884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978,</w:t>
        <w:br/>
        <w:t xml:space="preserve">                                            "y": 884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979,</w:t>
        <w:br/>
        <w:t xml:space="preserve">                                            "y": 885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982,</w:t>
        <w:br/>
        <w:t xml:space="preserve">                                            "y": 885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983,</w:t>
        <w:br/>
        <w:t xml:space="preserve">                                            "y": 886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985,</w:t>
        <w:br/>
        <w:t xml:space="preserve">                                            "y": 886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987,</w:t>
        <w:br/>
        <w:t xml:space="preserve">                                            "y": 888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987,</w:t>
        <w:br/>
        <w:t xml:space="preserve">                                            "y": 889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988,</w:t>
        <w:br/>
        <w:t xml:space="preserve">                                            "y": 890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988,</w:t>
        <w:br/>
        <w:t xml:space="preserve">                                            "y": 892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989,</w:t>
        <w:br/>
        <w:t xml:space="preserve">                                            "y": 893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989,</w:t>
        <w:br/>
        <w:t xml:space="preserve">                                            "y": 897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987,</w:t>
        <w:br/>
        <w:t xml:space="preserve">                                            "y": 899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986,</w:t>
        <w:br/>
        <w:t xml:space="preserve">                                            "y": 899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985,</w:t>
        <w:br/>
        <w:t xml:space="preserve">                                            "y": 900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984,</w:t>
        <w:br/>
        <w:t xml:space="preserve">                                            "y": 900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983,</w:t>
        <w:br/>
        <w:t xml:space="preserve">                                            "y": 901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981,</w:t>
        <w:br/>
        <w:t xml:space="preserve">                                            "y": 901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980,</w:t>
        <w:br/>
        <w:t xml:space="preserve">                                            "y": 902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977,</w:t>
        <w:br/>
        <w:t xml:space="preserve">                                            "y": 902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976,</w:t>
        <w:br/>
        <w:t xml:space="preserve">                                            "y": 903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973,</w:t>
        <w:br/>
        <w:t xml:space="preserve">                                            "y": 903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972,</w:t>
        <w:br/>
        <w:t xml:space="preserve">                                            "y": 904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968,</w:t>
        <w:br/>
        <w:t xml:space="preserve">                                            "y": 904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967,</w:t>
        <w:br/>
        <w:t xml:space="preserve">                                            "y": 905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964,</w:t>
        <w:br/>
        <w:t xml:space="preserve">                                            "y": 905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963,</w:t>
        <w:br/>
        <w:t xml:space="preserve">                                            "y": 906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959,</w:t>
        <w:br/>
        <w:t xml:space="preserve">                                            "y": 906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958,</w:t>
        <w:br/>
        <w:t xml:space="preserve">                                            "y": 907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956,</w:t>
        <w:br/>
        <w:t xml:space="preserve">                                            "y": 907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955,</w:t>
        <w:br/>
        <w:t xml:space="preserve">                                            "y": 908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953,</w:t>
        <w:br/>
        <w:t xml:space="preserve">                                            "y": 908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952,</w:t>
        <w:br/>
        <w:t xml:space="preserve">                                            "y": 909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950,</w:t>
        <w:br/>
        <w:t xml:space="preserve">                                            "y": 909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949,</w:t>
        <w:br/>
        <w:t xml:space="preserve">                                            "y": 910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947,</w:t>
        <w:br/>
        <w:t xml:space="preserve">                                            "y": 910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946,</w:t>
        <w:br/>
        <w:t xml:space="preserve">                                            "y": 911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944,</w:t>
        <w:br/>
        <w:t xml:space="preserve">                                            "y": 911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943,</w:t>
        <w:br/>
        <w:t xml:space="preserve">                                            "y": 912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940,</w:t>
        <w:br/>
        <w:t xml:space="preserve">                                            "y": 912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939,</w:t>
        <w:br/>
        <w:t xml:space="preserve">                                            "y": 913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936,</w:t>
        <w:br/>
        <w:t xml:space="preserve">                                            "y": 913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935,</w:t>
        <w:br/>
        <w:t xml:space="preserve">                                            "y": 914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933,</w:t>
        <w:br/>
        <w:t xml:space="preserve">                                            "y": 914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932,</w:t>
        <w:br/>
        <w:t xml:space="preserve">                                            "y": 915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929,</w:t>
        <w:br/>
        <w:t xml:space="preserve">                                            "y": 915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928,</w:t>
        <w:br/>
        <w:t xml:space="preserve">                                            "y": 916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926,</w:t>
        <w:br/>
        <w:t xml:space="preserve">                                            "y": 916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925,</w:t>
        <w:br/>
        <w:t xml:space="preserve">                                            "y": 917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923,</w:t>
        <w:br/>
        <w:t xml:space="preserve">                                            "y": 917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922,</w:t>
        <w:br/>
        <w:t xml:space="preserve">                                            "y": 918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920,</w:t>
        <w:br/>
        <w:t xml:space="preserve">                                            "y": 918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919,</w:t>
        <w:br/>
        <w:t xml:space="preserve">                                            "y": 919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916,</w:t>
        <w:br/>
        <w:t xml:space="preserve">                                            "y": 919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915,</w:t>
        <w:br/>
        <w:t xml:space="preserve">                                            "y": 920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913,</w:t>
        <w:br/>
        <w:t xml:space="preserve">                                            "y": 920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912,</w:t>
        <w:br/>
        <w:t xml:space="preserve">                                            "y": 921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909,</w:t>
        <w:br/>
        <w:t xml:space="preserve">                                            "y": 921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908,</w:t>
        <w:br/>
        <w:t xml:space="preserve">                                            "y": 922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905,</w:t>
        <w:br/>
        <w:t xml:space="preserve">                                            "y": 922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904,</w:t>
        <w:br/>
        <w:t xml:space="preserve">                                            "y": 923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901,</w:t>
        <w:br/>
        <w:t xml:space="preserve">                                            "y": 923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900,</w:t>
        <w:br/>
        <w:t xml:space="preserve">                                            "y": 924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898,</w:t>
        <w:br/>
        <w:t xml:space="preserve">                                            "y": 924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897,</w:t>
        <w:br/>
        <w:t xml:space="preserve">                                            "y": 925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895,</w:t>
        <w:br/>
        <w:t xml:space="preserve">                                            "y": 925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894,</w:t>
        <w:br/>
        <w:t xml:space="preserve">                                            "y": 926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891,</w:t>
        <w:br/>
        <w:t xml:space="preserve">                                            "y": 926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890,</w:t>
        <w:br/>
        <w:t xml:space="preserve">                                            "y": 927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888,</w:t>
        <w:br/>
        <w:t xml:space="preserve">                                            "y": 927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887,</w:t>
        <w:br/>
        <w:t xml:space="preserve">                                            "y": 928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884,</w:t>
        <w:br/>
        <w:t xml:space="preserve">                                            "y": 928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883,</w:t>
        <w:br/>
        <w:t xml:space="preserve">                                            "y": 929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880,</w:t>
        <w:br/>
        <w:t xml:space="preserve">                                            "y": 929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879,</w:t>
        <w:br/>
        <w:t xml:space="preserve">                                            "y": 930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876,</w:t>
        <w:br/>
        <w:t xml:space="preserve">                                            "y": 930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875,</w:t>
        <w:br/>
        <w:t xml:space="preserve">                                            "y": 931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872,</w:t>
        <w:br/>
        <w:t xml:space="preserve">                                            "y": 931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871,</w:t>
        <w:br/>
        <w:t xml:space="preserve">                                            "y": 932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868,</w:t>
        <w:br/>
        <w:t xml:space="preserve">                                            "y": 932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867,</w:t>
        <w:br/>
        <w:t xml:space="preserve">                                            "y": 933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864,</w:t>
        <w:br/>
        <w:t xml:space="preserve">                                            "y": 933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863,</w:t>
        <w:br/>
        <w:t xml:space="preserve">                                            "y": 934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860,</w:t>
        <w:br/>
        <w:t xml:space="preserve">                                            "y": 934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859,</w:t>
        <w:br/>
        <w:t xml:space="preserve">                                            "y": 935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857,</w:t>
        <w:br/>
        <w:t xml:space="preserve">                                            "y": 935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856,</w:t>
        <w:br/>
        <w:t xml:space="preserve">                                            "y": 936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853,</w:t>
        <w:br/>
        <w:t xml:space="preserve">                                            "y": 936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852,</w:t>
        <w:br/>
        <w:t xml:space="preserve">                                            "y": 937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850,</w:t>
        <w:br/>
        <w:t xml:space="preserve">                                            "y": 937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849,</w:t>
        <w:br/>
        <w:t xml:space="preserve">                                            "y": 938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846,</w:t>
        <w:br/>
        <w:t xml:space="preserve">                                            "y": 938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845,</w:t>
        <w:br/>
        <w:t xml:space="preserve">                                            "y": 939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842,</w:t>
        <w:br/>
        <w:t xml:space="preserve">                                            "y": 939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841,</w:t>
        <w:br/>
        <w:t xml:space="preserve">                                            "y": 940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839,</w:t>
        <w:br/>
        <w:t xml:space="preserve">                                            "y": 940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838,</w:t>
        <w:br/>
        <w:t xml:space="preserve">                                            "y": 941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836,</w:t>
        <w:br/>
        <w:t xml:space="preserve">                                            "y": 941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835,</w:t>
        <w:br/>
        <w:t xml:space="preserve">                                            "y": 942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832,</w:t>
        <w:br/>
        <w:t xml:space="preserve">                                            "y": 942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831,</w:t>
        <w:br/>
        <w:t xml:space="preserve">                                            "y": 943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828,</w:t>
        <w:br/>
        <w:t xml:space="preserve">                                            "y": 943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827,</w:t>
        <w:br/>
        <w:t xml:space="preserve">                                            "y": 944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825,</w:t>
        <w:br/>
        <w:t xml:space="preserve">                                            "y": 944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824,</w:t>
        <w:br/>
        <w:t xml:space="preserve">                                            "y": 945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821,</w:t>
        <w:br/>
        <w:t xml:space="preserve">                                            "y": 945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820,</w:t>
        <w:br/>
        <w:t xml:space="preserve">                                            "y": 946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817,</w:t>
        <w:br/>
        <w:t xml:space="preserve">                                            "y": 946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816,</w:t>
        <w:br/>
        <w:t xml:space="preserve">                                            "y": 947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814,</w:t>
        <w:br/>
        <w:t xml:space="preserve">                                            "y": 947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813,</w:t>
        <w:br/>
        <w:t xml:space="preserve">                                            "y": 948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810,</w:t>
        <w:br/>
        <w:t xml:space="preserve">                                            "y": 948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809,</w:t>
        <w:br/>
        <w:t xml:space="preserve">                                            "y": 949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806,</w:t>
        <w:br/>
        <w:t xml:space="preserve">                                            "y": 949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805,</w:t>
        <w:br/>
        <w:t xml:space="preserve">                                            "y": 950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803,</w:t>
        <w:br/>
        <w:t xml:space="preserve">                                            "y": 950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802,</w:t>
        <w:br/>
        <w:t xml:space="preserve">                                            "y": 951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799,</w:t>
        <w:br/>
        <w:t xml:space="preserve">                                            "y": 951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798,</w:t>
        <w:br/>
        <w:t xml:space="preserve">                                            "y": 952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795,</w:t>
        <w:br/>
        <w:t xml:space="preserve">                                            "y": 952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794,</w:t>
        <w:br/>
        <w:t xml:space="preserve">                                            "y": 953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791,</w:t>
        <w:br/>
        <w:t xml:space="preserve">                                            "y": 953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790,</w:t>
        <w:br/>
        <w:t xml:space="preserve">                                            "y": 954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786,</w:t>
        <w:br/>
        <w:t xml:space="preserve">                                            "y": 954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785,</w:t>
        <w:br/>
        <w:t xml:space="preserve">                                            "y": 955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783,</w:t>
        <w:br/>
        <w:t xml:space="preserve">                                            "y": 955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782,</w:t>
        <w:br/>
        <w:t xml:space="preserve">                                            "y": 956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779,</w:t>
        <w:br/>
        <w:t xml:space="preserve">                                            "y": 956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778,</w:t>
        <w:br/>
        <w:t xml:space="preserve">                                            "y": 957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775,</w:t>
        <w:br/>
        <w:t xml:space="preserve">                                            "y": 957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774,</w:t>
        <w:br/>
        <w:t xml:space="preserve">                                            "y": 958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772,</w:t>
        <w:br/>
        <w:t xml:space="preserve">                                            "y": 958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771,</w:t>
        <w:br/>
        <w:t xml:space="preserve">                                            "y": 959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768,</w:t>
        <w:br/>
        <w:t xml:space="preserve">                                            "y": 959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767,</w:t>
        <w:br/>
        <w:t xml:space="preserve">                                            "y": 960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764,</w:t>
        <w:br/>
        <w:t xml:space="preserve">                                            "y": 960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763,</w:t>
        <w:br/>
        <w:t xml:space="preserve">                                            "y": 961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761,</w:t>
        <w:br/>
        <w:t xml:space="preserve">                                            "y": 961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760,</w:t>
        <w:br/>
        <w:t xml:space="preserve">                                            "y": 962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756,</w:t>
        <w:br/>
        <w:t xml:space="preserve">                                            "y": 962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755,</w:t>
        <w:br/>
        <w:t xml:space="preserve">                                            "y": 963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753,</w:t>
        <w:br/>
        <w:t xml:space="preserve">                                            "y": 963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752,</w:t>
        <w:br/>
        <w:t xml:space="preserve">                                            "y": 964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749,</w:t>
        <w:br/>
        <w:t xml:space="preserve">                                            "y": 964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748,</w:t>
        <w:br/>
        <w:t xml:space="preserve">                                            "y": 965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745,</w:t>
        <w:br/>
        <w:t xml:space="preserve">                                            "y": 965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744,</w:t>
        <w:br/>
        <w:t xml:space="preserve">                                            "y": 966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741,</w:t>
        <w:br/>
        <w:t xml:space="preserve">                                            "y": 966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740,</w:t>
        <w:br/>
        <w:t xml:space="preserve">                                            "y": 967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738,</w:t>
        <w:br/>
        <w:t xml:space="preserve">                                            "y": 967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737,</w:t>
        <w:br/>
        <w:t xml:space="preserve">                                            "y": 968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734,</w:t>
        <w:br/>
        <w:t xml:space="preserve">                                            "y": 968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733,</w:t>
        <w:br/>
        <w:t xml:space="preserve">                                            "y": 969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730,</w:t>
        <w:br/>
        <w:t xml:space="preserve">                                            "y": 969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729,</w:t>
        <w:br/>
        <w:t xml:space="preserve">                                            "y": 970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726,</w:t>
        <w:br/>
        <w:t xml:space="preserve">                                            "y": 970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725,</w:t>
        <w:br/>
        <w:t xml:space="preserve">                                            "y": 971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722,</w:t>
        <w:br/>
        <w:t xml:space="preserve">                                            "y": 971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721,</w:t>
        <w:br/>
        <w:t xml:space="preserve">                                            "y": 972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719,</w:t>
        <w:br/>
        <w:t xml:space="preserve">                                            "y": 972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718,</w:t>
        <w:br/>
        <w:t xml:space="preserve">                                            "y": 973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716,</w:t>
        <w:br/>
        <w:t xml:space="preserve">                                            "y": 973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715,</w:t>
        <w:br/>
        <w:t xml:space="preserve">                                            "y": 974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712,</w:t>
        <w:br/>
        <w:t xml:space="preserve">                                            "y": 974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711,</w:t>
        <w:br/>
        <w:t xml:space="preserve">                                            "y": 975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709,</w:t>
        <w:br/>
        <w:t xml:space="preserve">                                            "y": 975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708,</w:t>
        <w:br/>
        <w:t xml:space="preserve">                                            "y": 976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705,</w:t>
        <w:br/>
        <w:t xml:space="preserve">                                            "y": 976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704,</w:t>
        <w:br/>
        <w:t xml:space="preserve">                                            "y": 977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701,</w:t>
        <w:br/>
        <w:t xml:space="preserve">                                            "y": 977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700,</w:t>
        <w:br/>
        <w:t xml:space="preserve">                                            "y": 978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697,</w:t>
        <w:br/>
        <w:t xml:space="preserve">                                            "y": 978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696,</w:t>
        <w:br/>
        <w:t xml:space="preserve">                                            "y": 979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693,</w:t>
        <w:br/>
        <w:t xml:space="preserve">                                            "y": 979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692,</w:t>
        <w:br/>
        <w:t xml:space="preserve">                                            "y": 980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689,</w:t>
        <w:br/>
        <w:t xml:space="preserve">                                            "y": 980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688,</w:t>
        <w:br/>
        <w:t xml:space="preserve">                                            "y": 981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686,</w:t>
        <w:br/>
        <w:t xml:space="preserve">                                            "y": 981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685,</w:t>
        <w:br/>
        <w:t xml:space="preserve">                                            "y": 982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682,</w:t>
        <w:br/>
        <w:t xml:space="preserve">                                            "y": 982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681,</w:t>
        <w:br/>
        <w:t xml:space="preserve">                                            "y": 983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678,</w:t>
        <w:br/>
        <w:t xml:space="preserve">                                            "y": 983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677,</w:t>
        <w:br/>
        <w:t xml:space="preserve">                                            "y": 984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674,</w:t>
        <w:br/>
        <w:t xml:space="preserve">                                            "y": 984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673,</w:t>
        <w:br/>
        <w:t xml:space="preserve">                                            "y": 985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671,</w:t>
        <w:br/>
        <w:t xml:space="preserve">                                            "y": 985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670,</w:t>
        <w:br/>
        <w:t xml:space="preserve">                                            "y": 986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666,</w:t>
        <w:br/>
        <w:t xml:space="preserve">                                            "y": 986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665,</w:t>
        <w:br/>
        <w:t xml:space="preserve">                                            "y": 987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663,</w:t>
        <w:br/>
        <w:t xml:space="preserve">                                            "y": 987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662,</w:t>
        <w:br/>
        <w:t xml:space="preserve">                                            "y": 988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659,</w:t>
        <w:br/>
        <w:t xml:space="preserve">                                            "y": 988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658,</w:t>
        <w:br/>
        <w:t xml:space="preserve">                                            "y": 989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656,</w:t>
        <w:br/>
        <w:t xml:space="preserve">                                            "y": 989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655,</w:t>
        <w:br/>
        <w:t xml:space="preserve">                                            "y": 990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653,</w:t>
        <w:br/>
        <w:t xml:space="preserve">                                            "y": 990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652,</w:t>
        <w:br/>
        <w:t xml:space="preserve">                                            "y": 991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650,</w:t>
        <w:br/>
        <w:t xml:space="preserve">                                            "y": 991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649,</w:t>
        <w:br/>
        <w:t xml:space="preserve">                                            "y": 992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646,</w:t>
        <w:br/>
        <w:t xml:space="preserve">                                            "y": 992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645,</w:t>
        <w:br/>
        <w:t xml:space="preserve">                                            "y": 993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643,</w:t>
        <w:br/>
        <w:t xml:space="preserve">                                            "y": 993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642,</w:t>
        <w:br/>
        <w:t xml:space="preserve">                                            "y": 994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638,</w:t>
        <w:br/>
        <w:t xml:space="preserve">                                            "y": 994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637,</w:t>
        <w:br/>
        <w:t xml:space="preserve">                                            "y": 995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635,</w:t>
        <w:br/>
        <w:t xml:space="preserve">                                            "y": 995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634,</w:t>
        <w:br/>
        <w:t xml:space="preserve">                                            "y": 996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630,</w:t>
        <w:br/>
        <w:t xml:space="preserve">                                            "y": 996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629,</w:t>
        <w:br/>
        <w:t xml:space="preserve">                                            "y": 997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626,</w:t>
        <w:br/>
        <w:t xml:space="preserve">                                            "y": 997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625,</w:t>
        <w:br/>
        <w:t xml:space="preserve">                                            "y": 998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621,</w:t>
        <w:br/>
        <w:t xml:space="preserve">                                            "y": 998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620,</w:t>
        <w:br/>
        <w:t xml:space="preserve">                                            "y": 999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616,</w:t>
        <w:br/>
        <w:t xml:space="preserve">                                            "y": 999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615,</w:t>
        <w:br/>
        <w:t xml:space="preserve">                                            "y": 998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610,</w:t>
        <w:br/>
        <w:t xml:space="preserve">                                            "y": 998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609,</w:t>
        <w:br/>
        <w:t xml:space="preserve">                                            "y": 997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603,</w:t>
        <w:br/>
        <w:t xml:space="preserve">                                            "y": 997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602,</w:t>
        <w:br/>
        <w:t xml:space="preserve">                                            "y": 996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596,</w:t>
        <w:br/>
        <w:t xml:space="preserve">                                            "y": 996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595,</w:t>
        <w:br/>
        <w:t xml:space="preserve">                                            "y": 995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590,</w:t>
        <w:br/>
        <w:t xml:space="preserve">                                            "y": 995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589,</w:t>
        <w:br/>
        <w:t xml:space="preserve">                                            "y": 994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585,</w:t>
        <w:br/>
        <w:t xml:space="preserve">                                            "y": 994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584,</w:t>
        <w:br/>
        <w:t xml:space="preserve">                                            "y": 993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580,</w:t>
        <w:br/>
        <w:t xml:space="preserve">                                            "y": 993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579,</w:t>
        <w:br/>
        <w:t xml:space="preserve">                                            "y": 992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573,</w:t>
        <w:br/>
        <w:t xml:space="preserve">                                            "y": 992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572,</w:t>
        <w:br/>
        <w:t xml:space="preserve">                                            "y": 991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567,</w:t>
        <w:br/>
        <w:t xml:space="preserve">                                            "y": 991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566,</w:t>
        <w:br/>
        <w:t xml:space="preserve">                                            "y": 990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565,</w:t>
        <w:br/>
        <w:t xml:space="preserve">                                            "y": 991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564,</w:t>
        <w:br/>
        <w:t xml:space="preserve">                                            "y": 990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560,</w:t>
        <w:br/>
        <w:t xml:space="preserve">                                            "y": 990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559,</w:t>
        <w:br/>
        <w:t xml:space="preserve">                                            "y": 989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553,</w:t>
        <w:br/>
        <w:t xml:space="preserve">                                            "y": 989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552,</w:t>
        <w:br/>
        <w:t xml:space="preserve">                                            "y": 988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548,</w:t>
        <w:br/>
        <w:t xml:space="preserve">                                            "y": 988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547,</w:t>
        <w:br/>
        <w:t xml:space="preserve">                                            "y": 987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542,</w:t>
        <w:br/>
        <w:t xml:space="preserve">                                            "y": 987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541,</w:t>
        <w:br/>
        <w:t xml:space="preserve">                                            "y": 986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535,</w:t>
        <w:br/>
        <w:t xml:space="preserve">                                            "y": 986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534,</w:t>
        <w:br/>
        <w:t xml:space="preserve">                                            "y": 985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529,</w:t>
        <w:br/>
        <w:t xml:space="preserve">                                            "y": 985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528,</w:t>
        <w:br/>
        <w:t xml:space="preserve">                                            "y": 984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522,</w:t>
        <w:br/>
        <w:t xml:space="preserve">                                            "y": 984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521,</w:t>
        <w:br/>
        <w:t xml:space="preserve">                                            "y": 983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516,</w:t>
        <w:br/>
        <w:t xml:space="preserve">                                            "y": 983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515,</w:t>
        <w:br/>
        <w:t xml:space="preserve">                                            "y": 982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510,</w:t>
        <w:br/>
        <w:t xml:space="preserve">                                            "y": 982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509,</w:t>
        <w:br/>
        <w:t xml:space="preserve">                                            "y": 981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504,</w:t>
        <w:br/>
        <w:t xml:space="preserve">                                            "y": 981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503,</w:t>
        <w:br/>
        <w:t xml:space="preserve">                                            "y": 980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498,</w:t>
        <w:br/>
        <w:t xml:space="preserve">                                            "y": 980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497,</w:t>
        <w:br/>
        <w:t xml:space="preserve">                                            "y": 979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492,</w:t>
        <w:br/>
        <w:t xml:space="preserve">                                            "y": 979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491,</w:t>
        <w:br/>
        <w:t xml:space="preserve">                                            "y": 978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486,</w:t>
        <w:br/>
        <w:t xml:space="preserve">                                            "y": 978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485,</w:t>
        <w:br/>
        <w:t xml:space="preserve">                                            "y": 977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480,</w:t>
        <w:br/>
        <w:t xml:space="preserve">                                            "y": 977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479,</w:t>
        <w:br/>
        <w:t xml:space="preserve">                                            "y": 976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473,</w:t>
        <w:br/>
        <w:t xml:space="preserve">                                            "y": 976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472,</w:t>
        <w:br/>
        <w:t xml:space="preserve">                                            "y": 975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466,</w:t>
        <w:br/>
        <w:t xml:space="preserve">                                            "y": 975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465,</w:t>
        <w:br/>
        <w:t xml:space="preserve">                                            "y": 974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460,</w:t>
        <w:br/>
        <w:t xml:space="preserve">                                            "y": 974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459,</w:t>
        <w:br/>
        <w:t xml:space="preserve">                                            "y": 973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454,</w:t>
        <w:br/>
        <w:t xml:space="preserve">                                            "y": 973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453,</w:t>
        <w:br/>
        <w:t xml:space="preserve">                                            "y": 972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449,</w:t>
        <w:br/>
        <w:t xml:space="preserve">                                            "y": 972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448,</w:t>
        <w:br/>
        <w:t xml:space="preserve">                                            "y": 971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443,</w:t>
        <w:br/>
        <w:t xml:space="preserve">                                            "y": 971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442,</w:t>
        <w:br/>
        <w:t xml:space="preserve">                                            "y": 970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438,</w:t>
        <w:br/>
        <w:t xml:space="preserve">                                            "y": 970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437,</w:t>
        <w:br/>
        <w:t xml:space="preserve">                                            "y": 969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431,</w:t>
        <w:br/>
        <w:t xml:space="preserve">                                            "y": 969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430,</w:t>
        <w:br/>
        <w:t xml:space="preserve">                                            "y": 968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425,</w:t>
        <w:br/>
        <w:t xml:space="preserve">                                            "y": 968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424,</w:t>
        <w:br/>
        <w:t xml:space="preserve">                                            "y": 967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420,</w:t>
        <w:br/>
        <w:t xml:space="preserve">                                            "y": 967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419,</w:t>
        <w:br/>
        <w:t xml:space="preserve">                                            "y": 966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414,</w:t>
        <w:br/>
        <w:t xml:space="preserve">                                            "y": 966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413,</w:t>
        <w:br/>
        <w:t xml:space="preserve">                                            "y": 965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408,</w:t>
        <w:br/>
        <w:t xml:space="preserve">                                            "y": 965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407,</w:t>
        <w:br/>
        <w:t xml:space="preserve">                                            "y": 964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401,</w:t>
        <w:br/>
        <w:t xml:space="preserve">                                            "y": 964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400,</w:t>
        <w:br/>
        <w:t xml:space="preserve">                                            "y": 963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395,</w:t>
        <w:br/>
        <w:t xml:space="preserve">                                            "y": 963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394,</w:t>
        <w:br/>
        <w:t xml:space="preserve">                                            "y": 962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388,</w:t>
        <w:br/>
        <w:t xml:space="preserve">                                            "y": 962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387,</w:t>
        <w:br/>
        <w:t xml:space="preserve">                                            "y": 961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382,</w:t>
        <w:br/>
        <w:t xml:space="preserve">                                            "y": 961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381,</w:t>
        <w:br/>
        <w:t xml:space="preserve">                                            "y": 960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376,</w:t>
        <w:br/>
        <w:t xml:space="preserve">                                            "y": 960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375,</w:t>
        <w:br/>
        <w:t xml:space="preserve">                                            "y": 959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370,</w:t>
        <w:br/>
        <w:t xml:space="preserve">                                            "y": 959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369,</w:t>
        <w:br/>
        <w:t xml:space="preserve">                                            "y": 958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362,</w:t>
        <w:br/>
        <w:t xml:space="preserve">                                            "y": 958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361,</w:t>
        <w:br/>
        <w:t xml:space="preserve">                                            "y": 957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356,</w:t>
        <w:br/>
        <w:t xml:space="preserve">                                            "y": 957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355,</w:t>
        <w:br/>
        <w:t xml:space="preserve">                                            "y": 956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351,</w:t>
        <w:br/>
        <w:t xml:space="preserve">                                            "y": 956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350,</w:t>
        <w:br/>
        <w:t xml:space="preserve">                                            "y": 955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345,</w:t>
        <w:br/>
        <w:t xml:space="preserve">                                            "y": 955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344,</w:t>
        <w:br/>
        <w:t xml:space="preserve">                                            "y": 954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338,</w:t>
        <w:br/>
        <w:t xml:space="preserve">                                            "y": 954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337,</w:t>
        <w:br/>
        <w:t xml:space="preserve">                                            "y": 953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332,</w:t>
        <w:br/>
        <w:t xml:space="preserve">                                            "y": 953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331,</w:t>
        <w:br/>
        <w:t xml:space="preserve">                                            "y": 952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326,</w:t>
        <w:br/>
        <w:t xml:space="preserve">                                            "y": 952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325,</w:t>
        <w:br/>
        <w:t xml:space="preserve">                                            "y": 951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320,</w:t>
        <w:br/>
        <w:t xml:space="preserve">                                            "y": 951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319,</w:t>
        <w:br/>
        <w:t xml:space="preserve">                                            "y": 950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316,</w:t>
        <w:br/>
        <w:t xml:space="preserve">                                            "y": 950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315,</w:t>
        <w:br/>
        <w:t xml:space="preserve">                                            "y": 949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311,</w:t>
        <w:br/>
        <w:t xml:space="preserve">                                            "y": 949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310,</w:t>
        <w:br/>
        <w:t xml:space="preserve">                                            "y": 948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305,</w:t>
        <w:br/>
        <w:t xml:space="preserve">                                            "y": 948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304,</w:t>
        <w:br/>
        <w:t xml:space="preserve">                                            "y": 947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297,</w:t>
        <w:br/>
        <w:t xml:space="preserve">                                            "y": 947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296,</w:t>
        <w:br/>
        <w:t xml:space="preserve">                                            "y": 946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290,</w:t>
        <w:br/>
        <w:t xml:space="preserve">                                            "y": 946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289,</w:t>
        <w:br/>
        <w:t xml:space="preserve">                                            "y": 945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282,</w:t>
        <w:br/>
        <w:t xml:space="preserve">                                            "y": 945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281,</w:t>
        <w:br/>
        <w:t xml:space="preserve">                                            "y": 944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276,</w:t>
        <w:br/>
        <w:t xml:space="preserve">                                            "y": 944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275,</w:t>
        <w:br/>
        <w:t xml:space="preserve">                                            "y": 943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270,</w:t>
        <w:br/>
        <w:t xml:space="preserve">                                            "y": 943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269,</w:t>
        <w:br/>
        <w:t xml:space="preserve">                                            "y": 942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264,</w:t>
        <w:br/>
        <w:t xml:space="preserve">                                            "y": 942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263,</w:t>
        <w:br/>
        <w:t xml:space="preserve">                                            "y": 941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258,</w:t>
        <w:br/>
        <w:t xml:space="preserve">                                            "y": 941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257,</w:t>
        <w:br/>
        <w:t xml:space="preserve">                                            "y": 940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252,</w:t>
        <w:br/>
        <w:t xml:space="preserve">                                            "y": 940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251,</w:t>
        <w:br/>
        <w:t xml:space="preserve">                                            "y": 939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246,</w:t>
        <w:br/>
        <w:t xml:space="preserve">                                            "y": 939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245,</w:t>
        <w:br/>
        <w:t xml:space="preserve">                                            "y": 938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240,</w:t>
        <w:br/>
        <w:t xml:space="preserve">                                            "y": 938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239,</w:t>
        <w:br/>
        <w:t xml:space="preserve">                                            "y": 937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234,</w:t>
        <w:br/>
        <w:t xml:space="preserve">                                            "y": 937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233,</w:t>
        <w:br/>
        <w:t xml:space="preserve">                                            "y": 936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228,</w:t>
        <w:br/>
        <w:t xml:space="preserve">                                            "y": 936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227,</w:t>
        <w:br/>
        <w:t xml:space="preserve">                                            "y": 935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221,</w:t>
        <w:br/>
        <w:t xml:space="preserve">                                            "y": 935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220,</w:t>
        <w:br/>
        <w:t xml:space="preserve">                                            "y": 934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216,</w:t>
        <w:br/>
        <w:t xml:space="preserve">                                            "y": 934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215,</w:t>
        <w:br/>
        <w:t xml:space="preserve">                                            "y": 933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210,</w:t>
        <w:br/>
        <w:t xml:space="preserve">                                            "y": 933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209,</w:t>
        <w:br/>
        <w:t xml:space="preserve">                                            "y": 932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204,</w:t>
        <w:br/>
        <w:t xml:space="preserve">                                            "y": 932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203,</w:t>
        <w:br/>
        <w:t xml:space="preserve">                                            "y": 931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198,</w:t>
        <w:br/>
        <w:t xml:space="preserve">                                            "y": 931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197,</w:t>
        <w:br/>
        <w:t xml:space="preserve">                                            "y": 930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192,</w:t>
        <w:br/>
        <w:t xml:space="preserve">                                            "y": 930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191,</w:t>
        <w:br/>
        <w:t xml:space="preserve">                                            "y": 929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187,</w:t>
        <w:br/>
        <w:t xml:space="preserve">                                            "y": 929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186,</w:t>
        <w:br/>
        <w:t xml:space="preserve">                                            "y": 928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180,</w:t>
        <w:br/>
        <w:t xml:space="preserve">                                            "y": 928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179,</w:t>
        <w:br/>
        <w:t xml:space="preserve">                                            "y": 927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173,</w:t>
        <w:br/>
        <w:t xml:space="preserve">                                            "y": 927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172,</w:t>
        <w:br/>
        <w:t xml:space="preserve">                                            "y": 926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168,</w:t>
        <w:br/>
        <w:t xml:space="preserve">                                            "y": 926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167,</w:t>
        <w:br/>
        <w:t xml:space="preserve">                                            "y": 925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162,</w:t>
        <w:br/>
        <w:t xml:space="preserve">                                            "y": 925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161,</w:t>
        <w:br/>
        <w:t xml:space="preserve">                                            "y": 924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157,</w:t>
        <w:br/>
        <w:t xml:space="preserve">                                            "y": 924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156,</w:t>
        <w:br/>
        <w:t xml:space="preserve">                                            "y": 923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150,</w:t>
        <w:br/>
        <w:t xml:space="preserve">                                            "y": 923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149,</w:t>
        <w:br/>
        <w:t xml:space="preserve">                                            "y": 922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144,</w:t>
        <w:br/>
        <w:t xml:space="preserve">                                            "y": 922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143,</w:t>
        <w:br/>
        <w:t xml:space="preserve">                                            "y": 921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139,</w:t>
        <w:br/>
        <w:t xml:space="preserve">                                            "y": 921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138,</w:t>
        <w:br/>
        <w:t xml:space="preserve">                                            "y": 920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132,</w:t>
        <w:br/>
        <w:t xml:space="preserve">                                            "y": 920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131,</w:t>
        <w:br/>
        <w:t xml:space="preserve">                                            "y": 919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126,</w:t>
        <w:br/>
        <w:t xml:space="preserve">                                            "y": 919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125,</w:t>
        <w:br/>
        <w:t xml:space="preserve">                                            "y": 918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120,</w:t>
        <w:br/>
        <w:t xml:space="preserve">                                            "y": 918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119,</w:t>
        <w:br/>
        <w:t xml:space="preserve">                                            "y": 917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116,</w:t>
        <w:br/>
        <w:t xml:space="preserve">                                            "y": 917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115,</w:t>
        <w:br/>
        <w:t xml:space="preserve">                                            "y": 916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110,</w:t>
        <w:br/>
        <w:t xml:space="preserve">                                            "y": 916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109,</w:t>
        <w:br/>
        <w:t xml:space="preserve">                                            "y": 915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104,</w:t>
        <w:br/>
        <w:t xml:space="preserve">                                            "y": 915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103,</w:t>
        <w:br/>
        <w:t xml:space="preserve">                                            "y": 914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97,</w:t>
        <w:br/>
        <w:t xml:space="preserve">                                            "y": 914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96,</w:t>
        <w:br/>
        <w:t xml:space="preserve">                                            "y": 913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91,</w:t>
        <w:br/>
        <w:t xml:space="preserve">                                            "y": 913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90,</w:t>
        <w:br/>
        <w:t xml:space="preserve">                                            "y": 912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84,</w:t>
        <w:br/>
        <w:t xml:space="preserve">                                            "y": 912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83,</w:t>
        <w:br/>
        <w:t xml:space="preserve">                                            "y": 911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77,</w:t>
        <w:br/>
        <w:t xml:space="preserve">                                            "y": 911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76,</w:t>
        <w:br/>
        <w:t xml:space="preserve">                                            "y": 910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71,</w:t>
        <w:br/>
        <w:t xml:space="preserve">                                            "y": 910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70,</w:t>
        <w:br/>
        <w:t xml:space="preserve">                                            "y": 909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65,</w:t>
        <w:br/>
        <w:t xml:space="preserve">                                            "y": 909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64,</w:t>
        <w:br/>
        <w:t xml:space="preserve">                                            "y": 908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59,</w:t>
        <w:br/>
        <w:t xml:space="preserve">                                            "y": 908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58,</w:t>
        <w:br/>
        <w:t xml:space="preserve">                                            "y": 907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53,</w:t>
        <w:br/>
        <w:t xml:space="preserve">                                            "y": 907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52,</w:t>
        <w:br/>
        <w:t xml:space="preserve">                                            "y": 906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47,</w:t>
        <w:br/>
        <w:t xml:space="preserve">                                            "y": 906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46,</w:t>
        <w:br/>
        <w:t xml:space="preserve">                                            "y": 905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42,</w:t>
        <w:br/>
        <w:t xml:space="preserve">                                            "y": 905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41,</w:t>
        <w:br/>
        <w:t xml:space="preserve">                                            "y": 904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36,</w:t>
        <w:br/>
        <w:t xml:space="preserve">                                            "y": 904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35,</w:t>
        <w:br/>
        <w:t xml:space="preserve">                                            "y": 903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30,</w:t>
        <w:br/>
        <w:t xml:space="preserve">                                            "y": 903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29,</w:t>
        <w:br/>
        <w:t xml:space="preserve">                                            "y": 902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28,</w:t>
        <w:br/>
        <w:t xml:space="preserve">                                            "y": 902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25,</w:t>
        <w:br/>
        <w:t xml:space="preserve">                                            "y": 899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25,</w:t>
        <w:br/>
        <w:t xml:space="preserve">                                            "y": 898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24,</w:t>
        <w:br/>
        <w:t xml:space="preserve">                                            "y": 897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24,</w:t>
        <w:br/>
        <w:t xml:space="preserve">                                            "y": 895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26,</w:t>
        <w:br/>
        <w:t xml:space="preserve">                                            "y": 893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26,</w:t>
        <w:br/>
        <w:t xml:space="preserve">                                            "y": 890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30,</w:t>
        <w:br/>
        <w:t xml:space="preserve">                                            "y": 886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31,</w:t>
        <w:br/>
        <w:t xml:space="preserve">                                            "y": 886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31,</w:t>
        <w:br/>
        <w:t xml:space="preserve">                                            "y": 885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32,</w:t>
        <w:br/>
        <w:t xml:space="preserve">                                            "y": 884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33,</w:t>
        <w:br/>
        <w:t xml:space="preserve">                                            "y": 884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35,</w:t>
        <w:br/>
        <w:t xml:space="preserve">                                            "y": 882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39,</w:t>
        <w:br/>
        <w:t xml:space="preserve">                                            "y": 882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40,</w:t>
        <w:br/>
        <w:t xml:space="preserve">                                            "y": 881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44,</w:t>
        <w:br/>
        <w:t xml:space="preserve">                                            "y": 881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45,</w:t>
        <w:br/>
        <w:t xml:space="preserve">                                            "y": 880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48,</w:t>
        <w:br/>
        <w:t xml:space="preserve">                                            "y": 880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49,</w:t>
        <w:br/>
        <w:t xml:space="preserve">                                            "y": 879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58,</w:t>
        <w:br/>
        <w:t xml:space="preserve">                                            "y": 879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59,</w:t>
        <w:br/>
        <w:t xml:space="preserve">                                            "y": 878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69,</w:t>
        <w:br/>
        <w:t xml:space="preserve">                                            "y": 878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69,</w:t>
        <w:br/>
        <w:t xml:space="preserve">                                            "y": 877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65,</w:t>
        <w:br/>
        <w:t xml:space="preserve">                                            "y": 877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64,</w:t>
        <w:br/>
        <w:t xml:space="preserve">                                            "y": 878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54,</w:t>
        <w:br/>
        <w:t xml:space="preserve">                                            "y": 878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53,</w:t>
        <w:br/>
        <w:t xml:space="preserve">                                            "y": 879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44,</w:t>
        <w:br/>
        <w:t xml:space="preserve">                                            "y": 879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43,</w:t>
        <w:br/>
        <w:t xml:space="preserve">                                            "y": 880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38,</w:t>
        <w:br/>
        <w:t xml:space="preserve">                                            "y": 880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37,</w:t>
        <w:br/>
        <w:t xml:space="preserve">                                            "y": 881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33,</w:t>
        <w:br/>
        <w:t xml:space="preserve">                                            "y": 881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32,</w:t>
        <w:br/>
        <w:t xml:space="preserve">                                            "y": 882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30,</w:t>
        <w:br/>
        <w:t xml:space="preserve">                                            "y": 882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29,</w:t>
        <w:br/>
        <w:t xml:space="preserve">                                            "y": 883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28,</w:t>
        <w:br/>
        <w:t xml:space="preserve">                                            "y": 883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25,</w:t>
        <w:br/>
        <w:t xml:space="preserve">                                            "y": 886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25,</w:t>
        <w:br/>
        <w:t xml:space="preserve">                                            "y": 889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24,</w:t>
        <w:br/>
        <w:t xml:space="preserve">                                            "y": 890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24,</w:t>
        <w:br/>
        <w:t xml:space="preserve">                                            "y": 901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23,</w:t>
        <w:br/>
        <w:t xml:space="preserve">                                            "y": 902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23,</w:t>
        <w:br/>
        <w:t xml:space="preserve">                                            "y": 929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24,</w:t>
        <w:br/>
        <w:t xml:space="preserve">                                            "y": 930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24,</w:t>
        <w:br/>
        <w:t xml:space="preserve">                                            "y": 931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25,</w:t>
        <w:br/>
        <w:t xml:space="preserve">                                            "y": 932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25,</w:t>
        <w:br/>
        <w:t xml:space="preserve">                                            "y": 933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28,</w:t>
        <w:br/>
        <w:t xml:space="preserve">                                            "y": 936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29,</w:t>
        <w:br/>
        <w:t xml:space="preserve">                                            "y": 936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30,</w:t>
        <w:br/>
        <w:t xml:space="preserve">                                            "y": 937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31,</w:t>
        <w:br/>
        <w:t xml:space="preserve">                                            "y": 937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32,</w:t>
        <w:br/>
        <w:t xml:space="preserve">                                            "y": 938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38,</w:t>
        <w:br/>
        <w:t xml:space="preserve">                                            "y": 938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39,</w:t>
        <w:br/>
        <w:t xml:space="preserve">                                            "y": 939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40,</w:t>
        <w:br/>
        <w:t xml:space="preserve">                                            "y": 939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41,</w:t>
        <w:br/>
        <w:t xml:space="preserve">                                            "y": 940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41,</w:t>
        <w:br/>
        <w:t xml:space="preserve">                                            "y": 991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42,</w:t>
        <w:br/>
        <w:t xml:space="preserve">                                            "y": 992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42,</w:t>
        <w:br/>
        <w:t xml:space="preserve">                                            "y": 993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41,</w:t>
        <w:br/>
        <w:t xml:space="preserve">                                            "y": 994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41,</w:t>
        <w:br/>
        <w:t xml:space="preserve">                                            "y": 1023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102,</w:t>
        <w:br/>
        <w:t xml:space="preserve">                                            "y": 1023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102,</w:t>
        <w:br/>
        <w:t xml:space="preserve">                                            "y": 1021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101,</w:t>
        <w:br/>
        <w:t xml:space="preserve">                                            "y": 1020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101,</w:t>
        <w:br/>
        <w:t xml:space="preserve">                                            "y": 955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102,</w:t>
        <w:br/>
        <w:t xml:space="preserve">                                            "y": 954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102,</w:t>
        <w:br/>
        <w:t xml:space="preserve">                                            "y": 951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103,</w:t>
        <w:br/>
        <w:t xml:space="preserve">                                            "y": 950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106,</w:t>
        <w:br/>
        <w:t xml:space="preserve">                                            "y": 950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107,</w:t>
        <w:br/>
        <w:t xml:space="preserve">                                            "y": 951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112,</w:t>
        <w:br/>
        <w:t xml:space="preserve">                                            "y": 951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113,</w:t>
        <w:br/>
        <w:t xml:space="preserve">                                            "y": 952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117,</w:t>
        <w:br/>
        <w:t xml:space="preserve">                                            "y": 952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118,</w:t>
        <w:br/>
        <w:t xml:space="preserve">                                            "y": 953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124,</w:t>
        <w:br/>
        <w:t xml:space="preserve">                                            "y": 953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125,</w:t>
        <w:br/>
        <w:t xml:space="preserve">                                            "y": 954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128,</w:t>
        <w:br/>
        <w:t xml:space="preserve">                                            "y": 954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129,</w:t>
        <w:br/>
        <w:t xml:space="preserve">                                            "y": 955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133,</w:t>
        <w:br/>
        <w:t xml:space="preserve">                                            "y": 955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134,</w:t>
        <w:br/>
        <w:t xml:space="preserve">                                            "y": 956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138,</w:t>
        <w:br/>
        <w:t xml:space="preserve">                                            "y": 956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139,</w:t>
        <w:br/>
        <w:t xml:space="preserve">                                            "y": 957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144,</w:t>
        <w:br/>
        <w:t xml:space="preserve">                                            "y": 957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145,</w:t>
        <w:br/>
        <w:t xml:space="preserve">                                            "y": 958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150,</w:t>
        <w:br/>
        <w:t xml:space="preserve">                                            "y": 958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151,</w:t>
        <w:br/>
        <w:t xml:space="preserve">                                            "y": 959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157,</w:t>
        <w:br/>
        <w:t xml:space="preserve">                                            "y": 959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158,</w:t>
        <w:br/>
        <w:t xml:space="preserve">                                            "y": 960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164,</w:t>
        <w:br/>
        <w:t xml:space="preserve">                                            "y": 960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165,</w:t>
        <w:br/>
        <w:t xml:space="preserve">                                            "y": 961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170,</w:t>
        <w:br/>
        <w:t xml:space="preserve">                                            "y": 961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171,</w:t>
        <w:br/>
        <w:t xml:space="preserve">                                            "y": 962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176,</w:t>
        <w:br/>
        <w:t xml:space="preserve">                                            "y": 962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177,</w:t>
        <w:br/>
        <w:t xml:space="preserve">                                            "y": 963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181,</w:t>
        <w:br/>
        <w:t xml:space="preserve">                                            "y": 963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182,</w:t>
        <w:br/>
        <w:t xml:space="preserve">                                            "y": 964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186,</w:t>
        <w:br/>
        <w:t xml:space="preserve">                                            "y": 964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187,</w:t>
        <w:br/>
        <w:t xml:space="preserve">                                            "y": 965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191,</w:t>
        <w:br/>
        <w:t xml:space="preserve">                                            "y": 965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192,</w:t>
        <w:br/>
        <w:t xml:space="preserve">                                            "y": 966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198,</w:t>
        <w:br/>
        <w:t xml:space="preserve">                                            "y": 966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199,</w:t>
        <w:br/>
        <w:t xml:space="preserve">                                            "y": 967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204,</w:t>
        <w:br/>
        <w:t xml:space="preserve">                                            "y": 967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205,</w:t>
        <w:br/>
        <w:t xml:space="preserve">                                            "y": 968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210,</w:t>
        <w:br/>
        <w:t xml:space="preserve">                                            "y": 968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211,</w:t>
        <w:br/>
        <w:t xml:space="preserve">                                            "y": 969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215,</w:t>
        <w:br/>
        <w:t xml:space="preserve">                                            "y": 969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216,</w:t>
        <w:br/>
        <w:t xml:space="preserve">                                            "y": 970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220,</w:t>
        <w:br/>
        <w:t xml:space="preserve">                                            "y": 970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221,</w:t>
        <w:br/>
        <w:t xml:space="preserve">                                            "y": 971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225,</w:t>
        <w:br/>
        <w:t xml:space="preserve">                                            "y": 971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226,</w:t>
        <w:br/>
        <w:t xml:space="preserve">                                            "y": 972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230,</w:t>
        <w:br/>
        <w:t xml:space="preserve">                                            "y": 972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231,</w:t>
        <w:br/>
        <w:t xml:space="preserve">                                            "y": 973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235,</w:t>
        <w:br/>
        <w:t xml:space="preserve">                                            "y": 973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236,</w:t>
        <w:br/>
        <w:t xml:space="preserve">                                            "y": 974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241,</w:t>
        <w:br/>
        <w:t xml:space="preserve">                                            "y": 974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242,</w:t>
        <w:br/>
        <w:t xml:space="preserve">                                            "y": 975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249,</w:t>
        <w:br/>
        <w:t xml:space="preserve">                                            "y": 975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250,</w:t>
        <w:br/>
        <w:t xml:space="preserve">                                            "y": 976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255,</w:t>
        <w:br/>
        <w:t xml:space="preserve">                                            "y": 976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256,</w:t>
        <w:br/>
        <w:t xml:space="preserve">                                            "y": 977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261,</w:t>
        <w:br/>
        <w:t xml:space="preserve">                                            "y": 977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262,</w:t>
        <w:br/>
        <w:t xml:space="preserve">                                            "y": 978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266,</w:t>
        <w:br/>
        <w:t xml:space="preserve">                                            "y": 978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267,</w:t>
        <w:br/>
        <w:t xml:space="preserve">                                            "y": 979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271,</w:t>
        <w:br/>
        <w:t xml:space="preserve">                                            "y": 979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272,</w:t>
        <w:br/>
        <w:t xml:space="preserve">                                            "y": 980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276,</w:t>
        <w:br/>
        <w:t xml:space="preserve">                                            "y": 980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277,</w:t>
        <w:br/>
        <w:t xml:space="preserve">                                            "y": 981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281,</w:t>
        <w:br/>
        <w:t xml:space="preserve">                                            "y": 981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282,</w:t>
        <w:br/>
        <w:t xml:space="preserve">                                            "y": 982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287,</w:t>
        <w:br/>
        <w:t xml:space="preserve">                                            "y": 982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288,</w:t>
        <w:br/>
        <w:t xml:space="preserve">                                            "y": 983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294,</w:t>
        <w:br/>
        <w:t xml:space="preserve">                                            "y": 983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295,</w:t>
        <w:br/>
        <w:t xml:space="preserve">                                            "y": 984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299,</w:t>
        <w:br/>
        <w:t xml:space="preserve">                                            "y": 984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300,</w:t>
        <w:br/>
        <w:t xml:space="preserve">                                            "y": 985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306,</w:t>
        <w:br/>
        <w:t xml:space="preserve">                                            "y": 985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307,</w:t>
        <w:br/>
        <w:t xml:space="preserve">                                            "y": 986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311,</w:t>
        <w:br/>
        <w:t xml:space="preserve">                                            "y": 986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312,</w:t>
        <w:br/>
        <w:t xml:space="preserve">                                            "y": 987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316,</w:t>
        <w:br/>
        <w:t xml:space="preserve">                                            "y": 987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317,</w:t>
        <w:br/>
        <w:t xml:space="preserve">                                            "y": 988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322,</w:t>
        <w:br/>
        <w:t xml:space="preserve">                                            "y": 988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323,</w:t>
        <w:br/>
        <w:t xml:space="preserve">                                            "y": 989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329,</w:t>
        <w:br/>
        <w:t xml:space="preserve">                                            "y": 989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330,</w:t>
        <w:br/>
        <w:t xml:space="preserve">                                            "y": 990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336,</w:t>
        <w:br/>
        <w:t xml:space="preserve">                                            "y": 990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337,</w:t>
        <w:br/>
        <w:t xml:space="preserve">                                            "y": 991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342,</w:t>
        <w:br/>
        <w:t xml:space="preserve">                                            "y": 991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343,</w:t>
        <w:br/>
        <w:t xml:space="preserve">                                            "y": 992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351,</w:t>
        <w:br/>
        <w:t xml:space="preserve">                                            "y": 992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352,</w:t>
        <w:br/>
        <w:t xml:space="preserve">                                            "y": 993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359,</w:t>
        <w:br/>
        <w:t xml:space="preserve">                                            "y": 993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360,</w:t>
        <w:br/>
        <w:t xml:space="preserve">                                            "y": 994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364,</w:t>
        <w:br/>
        <w:t xml:space="preserve">                                            "y": 994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365,</w:t>
        <w:br/>
        <w:t xml:space="preserve">                                            "y": 995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370,</w:t>
        <w:br/>
        <w:t xml:space="preserve">                                            "y": 995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371,</w:t>
        <w:br/>
        <w:t xml:space="preserve">                                            "y": 996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374,</w:t>
        <w:br/>
        <w:t xml:space="preserve">                                            "y": 996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375,</w:t>
        <w:br/>
        <w:t xml:space="preserve">                                            "y": 997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380,</w:t>
        <w:br/>
        <w:t xml:space="preserve">                                            "y": 997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381,</w:t>
        <w:br/>
        <w:t xml:space="preserve">                                            "y": 998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386,</w:t>
        <w:br/>
        <w:t xml:space="preserve">                                            "y": 998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387,</w:t>
        <w:br/>
        <w:t xml:space="preserve">                                            "y": 999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391,</w:t>
        <w:br/>
        <w:t xml:space="preserve">                                            "y": 999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392,</w:t>
        <w:br/>
        <w:t xml:space="preserve">                                            "y": 1000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398,</w:t>
        <w:br/>
        <w:t xml:space="preserve">                                            "y": 1000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399,</w:t>
        <w:br/>
        <w:t xml:space="preserve">                                            "y": 1001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404,</w:t>
        <w:br/>
        <w:t xml:space="preserve">                                            "y": 1001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405,</w:t>
        <w:br/>
        <w:t xml:space="preserve">                                            "y": 1002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411,</w:t>
        <w:br/>
        <w:t xml:space="preserve">                                            "y": 1002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412,</w:t>
        <w:br/>
        <w:t xml:space="preserve">                                            "y": 1003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416,</w:t>
        <w:br/>
        <w:t xml:space="preserve">                                            "y": 1003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417,</w:t>
        <w:br/>
        <w:t xml:space="preserve">                                            "y": 1004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421,</w:t>
        <w:br/>
        <w:t xml:space="preserve">                                            "y": 1004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422,</w:t>
        <w:br/>
        <w:t xml:space="preserve">                                            "y": 1005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427,</w:t>
        <w:br/>
        <w:t xml:space="preserve">                                            "y": 1005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428,</w:t>
        <w:br/>
        <w:t xml:space="preserve">                                            "y": 1006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433,</w:t>
        <w:br/>
        <w:t xml:space="preserve">                                            "y": 1006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434,</w:t>
        <w:br/>
        <w:t xml:space="preserve">                                            "y": 1007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440,</w:t>
        <w:br/>
        <w:t xml:space="preserve">                                            "y": 1007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441,</w:t>
        <w:br/>
        <w:t xml:space="preserve">                                            "y": 1008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447,</w:t>
        <w:br/>
        <w:t xml:space="preserve">                                            "y": 1008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448,</w:t>
        <w:br/>
        <w:t xml:space="preserve">                                            "y": 1009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453,</w:t>
        <w:br/>
        <w:t xml:space="preserve">                                            "y": 1009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454,</w:t>
        <w:br/>
        <w:t xml:space="preserve">                                            "y": 1010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459,</w:t>
        <w:br/>
        <w:t xml:space="preserve">                                            "y": 1010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460,</w:t>
        <w:br/>
        <w:t xml:space="preserve">                                            "y": 1011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464,</w:t>
        <w:br/>
        <w:t xml:space="preserve">                                            "y": 1011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465,</w:t>
        <w:br/>
        <w:t xml:space="preserve">                                            "y": 1012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469,</w:t>
        <w:br/>
        <w:t xml:space="preserve">                                            "y": 1012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470,</w:t>
        <w:br/>
        <w:t xml:space="preserve">                                            "y": 1013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474,</w:t>
        <w:br/>
        <w:t xml:space="preserve">                                            "y": 1013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475,</w:t>
        <w:br/>
        <w:t xml:space="preserve">                                            "y": 1014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480,</w:t>
        <w:br/>
        <w:t xml:space="preserve">                                            "y": 1014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481,</w:t>
        <w:br/>
        <w:t xml:space="preserve">                                            "y": 1015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487,</w:t>
        <w:br/>
        <w:t xml:space="preserve">                                            "y": 1015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488,</w:t>
        <w:br/>
        <w:t xml:space="preserve">                                            "y": 1016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494,</w:t>
        <w:br/>
        <w:t xml:space="preserve">                                            "y": 1016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495,</w:t>
        <w:br/>
        <w:t xml:space="preserve">                                            "y": 1017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499,</w:t>
        <w:br/>
        <w:t xml:space="preserve">                                            "y": 1017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500,</w:t>
        <w:br/>
        <w:t xml:space="preserve">                                            "y": 1018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503,</w:t>
        <w:br/>
        <w:t xml:space="preserve">                                            "y": 1018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504,</w:t>
        <w:br/>
        <w:t xml:space="preserve">                                            "y": 1019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507,</w:t>
        <w:br/>
        <w:t xml:space="preserve">                                            "y": 1019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508,</w:t>
        <w:br/>
        <w:t xml:space="preserve">                                            "y": 1020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510,</w:t>
        <w:br/>
        <w:t xml:space="preserve">                                            "y": 1020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511,</w:t>
        <w:br/>
        <w:t xml:space="preserve">                                            "y": 1021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513,</w:t>
        <w:br/>
        <w:t xml:space="preserve">                                            "y": 1021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514,</w:t>
        <w:br/>
        <w:t xml:space="preserve">                                            "y": 1022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515,</w:t>
        <w:br/>
        <w:t xml:space="preserve">                                            "y": 1022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516,</w:t>
        <w:br/>
        <w:t xml:space="preserve">                                            "y": 1023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674,</w:t>
        <w:br/>
        <w:t xml:space="preserve">                                            "y": 1023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675,</w:t>
        <w:br/>
        <w:t xml:space="preserve">                                            "y": 1022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676,</w:t>
        <w:br/>
        <w:t xml:space="preserve">                                            "y": 1022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677,</w:t>
        <w:br/>
        <w:t xml:space="preserve">                                            "y": 1021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679,</w:t>
        <w:br/>
        <w:t xml:space="preserve">                                            "y": 1021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680,</w:t>
        <w:br/>
        <w:t xml:space="preserve">                                            "y": 1020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682,</w:t>
        <w:br/>
        <w:t xml:space="preserve">                                            "y": 1020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683,</w:t>
        <w:br/>
        <w:t xml:space="preserve">                                            "y": 1019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685,</w:t>
        <w:br/>
        <w:t xml:space="preserve">                                            "y": 1019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686,</w:t>
        <w:br/>
        <w:t xml:space="preserve">                                            "y": 1018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689,</w:t>
        <w:br/>
        <w:t xml:space="preserve">                                            "y": 1018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690,</w:t>
        <w:br/>
        <w:t xml:space="preserve">                                            "y": 1017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693,</w:t>
        <w:br/>
        <w:t xml:space="preserve">                                            "y": 1017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694,</w:t>
        <w:br/>
        <w:t xml:space="preserve">                                            "y": 1016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697,</w:t>
        <w:br/>
        <w:t xml:space="preserve">                                            "y": 1016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698,</w:t>
        <w:br/>
        <w:t xml:space="preserve">                                            "y": 1015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700,</w:t>
        <w:br/>
        <w:t xml:space="preserve">                                            "y": 1015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701,</w:t>
        <w:br/>
        <w:t xml:space="preserve">                                            "y": 1014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704,</w:t>
        <w:br/>
        <w:t xml:space="preserve">                                            "y": 1014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705,</w:t>
        <w:br/>
        <w:t xml:space="preserve">                                            "y": 1013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707,</w:t>
        <w:br/>
        <w:t xml:space="preserve">                                            "y": 1013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708,</w:t>
        <w:br/>
        <w:t xml:space="preserve">                                            "y": 1012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712,</w:t>
        <w:br/>
        <w:t xml:space="preserve">                                            "y": 1012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713,</w:t>
        <w:br/>
        <w:t xml:space="preserve">                                            "y": 1011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714,</w:t>
        <w:br/>
        <w:t xml:space="preserve">                                            "y": 1011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715,</w:t>
        <w:br/>
        <w:t xml:space="preserve">                                            "y": 1010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718,</w:t>
        <w:br/>
        <w:t xml:space="preserve">                                            "y": 1010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719,</w:t>
        <w:br/>
        <w:t xml:space="preserve">                                            "y": 1009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721,</w:t>
        <w:br/>
        <w:t xml:space="preserve">                                            "y": 1009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722,</w:t>
        <w:br/>
        <w:t xml:space="preserve">                                            "y": 1008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728,</w:t>
        <w:br/>
        <w:t xml:space="preserve">                                            "y": 1008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729,</w:t>
        <w:br/>
        <w:t xml:space="preserve">                                            "y": 1007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733,</w:t>
        <w:br/>
        <w:t xml:space="preserve">                                            "y": 1007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734,</w:t>
        <w:br/>
        <w:t xml:space="preserve">                                            "y": 1008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733,</w:t>
        <w:br/>
        <w:t xml:space="preserve">                                            "y": 1009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733,</w:t>
        <w:br/>
        <w:t xml:space="preserve">                                            "y": 1010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732,</w:t>
        <w:br/>
        <w:t xml:space="preserve">                                            "y": 1011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732,</w:t>
        <w:br/>
        <w:t xml:space="preserve">                                            "y": 1017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733,</w:t>
        <w:br/>
        <w:t xml:space="preserve">                                            "y": 1017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734,</w:t>
        <w:br/>
        <w:t xml:space="preserve">                                            "y": 1018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734,</w:t>
        <w:br/>
        <w:t xml:space="preserve">                                            "y": 1023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816,</w:t>
        <w:br/>
        <w:t xml:space="preserve">                                            "y": 1023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817,</w:t>
        <w:br/>
        <w:t xml:space="preserve">                                            "y": 1022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819,</w:t>
        <w:br/>
        <w:t xml:space="preserve">                                            "y": 1022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820,</w:t>
        <w:br/>
        <w:t xml:space="preserve">                                            "y": 1021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822,</w:t>
        <w:br/>
        <w:t xml:space="preserve">                                            "y": 1021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823,</w:t>
        <w:br/>
        <w:t xml:space="preserve">                                            "y": 1020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827,</w:t>
        <w:br/>
        <w:t xml:space="preserve">                                            "y": 1020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828,</w:t>
        <w:br/>
        <w:t xml:space="preserve">                                            "y": 1019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831,</w:t>
        <w:br/>
        <w:t xml:space="preserve">                                            "y": 1019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832,</w:t>
        <w:br/>
        <w:t xml:space="preserve">                                            "y": 1018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835,</w:t>
        <w:br/>
        <w:t xml:space="preserve">                                            "y": 1018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836,</w:t>
        <w:br/>
        <w:t xml:space="preserve">                                            "y": 1017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838,</w:t>
        <w:br/>
        <w:t xml:space="preserve">                                            "y": 1017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839,</w:t>
        <w:br/>
        <w:t xml:space="preserve">                                            "y": 1016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842,</w:t>
        <w:br/>
        <w:t xml:space="preserve">                                            "y": 1016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843,</w:t>
        <w:br/>
        <w:t xml:space="preserve">                                            "y": 1015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846,</w:t>
        <w:br/>
        <w:t xml:space="preserve">                                            "y": 1015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847,</w:t>
        <w:br/>
        <w:t xml:space="preserve">                                            "y": 1014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849,</w:t>
        <w:br/>
        <w:t xml:space="preserve">                                            "y": 1014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850,</w:t>
        <w:br/>
        <w:t xml:space="preserve">                                            "y": 1013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852,</w:t>
        <w:br/>
        <w:t xml:space="preserve">                                            "y": 1013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853,</w:t>
        <w:br/>
        <w:t xml:space="preserve">                                            "y": 1012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855,</w:t>
        <w:br/>
        <w:t xml:space="preserve">                                            "y": 1012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856,</w:t>
        <w:br/>
        <w:t xml:space="preserve">                                            "y": 1011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859,</w:t>
        <w:br/>
        <w:t xml:space="preserve">                                            "y": 1011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860,</w:t>
        <w:br/>
        <w:t xml:space="preserve">                                            "y": 1010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861,</w:t>
        <w:br/>
        <w:t xml:space="preserve">                                            "y": 1010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862,</w:t>
        <w:br/>
        <w:t xml:space="preserve">                                            "y": 1009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865,</w:t>
        <w:br/>
        <w:t xml:space="preserve">                                            "y": 1009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866,</w:t>
        <w:br/>
        <w:t xml:space="preserve">                                            "y": 1008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868,</w:t>
        <w:br/>
        <w:t xml:space="preserve">                                            "y": 1008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869,</w:t>
        <w:br/>
        <w:t xml:space="preserve">                                            "y": 1007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871,</w:t>
        <w:br/>
        <w:t xml:space="preserve">                                            "y": 1007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872,</w:t>
        <w:br/>
        <w:t xml:space="preserve">                                            "y": 1006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874,</w:t>
        <w:br/>
        <w:t xml:space="preserve">                                            "y": 1006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875,</w:t>
        <w:br/>
        <w:t xml:space="preserve">                                            "y": 1005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877,</w:t>
        <w:br/>
        <w:t xml:space="preserve">                                            "y": 1005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878,</w:t>
        <w:br/>
        <w:t xml:space="preserve">                                            "y": 1004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879,</w:t>
        <w:br/>
        <w:t xml:space="preserve">                                            "y": 1004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880,</w:t>
        <w:br/>
        <w:t xml:space="preserve">                                            "y": 1003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881,</w:t>
        <w:br/>
        <w:t xml:space="preserve">                                            "y": 1003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882,</w:t>
        <w:br/>
        <w:t xml:space="preserve">                                            "y": 1002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883,</w:t>
        <w:br/>
        <w:t xml:space="preserve">                                            "y": 1002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886,</w:t>
        <w:br/>
        <w:t xml:space="preserve">                                            "y": 999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887,</w:t>
        <w:br/>
        <w:t xml:space="preserve">                                            "y": 999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889,</w:t>
        <w:br/>
        <w:t xml:space="preserve">                                            "y": 997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889,</w:t>
        <w:br/>
        <w:t xml:space="preserve">                                            "y": 996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891,</w:t>
        <w:br/>
        <w:t xml:space="preserve">                                            "y": 994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891,</w:t>
        <w:br/>
        <w:t xml:space="preserve">                                            "y": 993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892,</w:t>
        <w:br/>
        <w:t xml:space="preserve">                                            "y": 992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892,</w:t>
        <w:br/>
        <w:t xml:space="preserve">                                            "y": 991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893,</w:t>
        <w:br/>
        <w:t xml:space="preserve">                                            "y": 990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893,</w:t>
        <w:br/>
        <w:t xml:space="preserve">                                            "y": 987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894,</w:t>
        <w:br/>
        <w:t xml:space="preserve">                                            "y": 986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894,</w:t>
        <w:br/>
        <w:t xml:space="preserve">                                            "y": 976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895,</w:t>
        <w:br/>
        <w:t xml:space="preserve">                                            "y": 975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895,</w:t>
        <w:br/>
        <w:t xml:space="preserve">                                            "y": 964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894,</w:t>
        <w:br/>
        <w:t xml:space="preserve">                                            "y": 963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896,</w:t>
        <w:br/>
        <w:t xml:space="preserve">                                            "y": 961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897,</w:t>
        <w:br/>
        <w:t xml:space="preserve">                                            "y": 961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898,</w:t>
        <w:br/>
        <w:t xml:space="preserve">                                            "y": 960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901,</w:t>
        <w:br/>
        <w:t xml:space="preserve">                                            "y": 960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902,</w:t>
        <w:br/>
        <w:t xml:space="preserve">                                            "y": 959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904,</w:t>
        <w:br/>
        <w:t xml:space="preserve">                                            "y": 959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905,</w:t>
        <w:br/>
        <w:t xml:space="preserve">                                            "y": 958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907,</w:t>
        <w:br/>
        <w:t xml:space="preserve">                                            "y": 958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908,</w:t>
        <w:br/>
        <w:t xml:space="preserve">                                            "y": 957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910,</w:t>
        <w:br/>
        <w:t xml:space="preserve">                                            "y": 957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911,</w:t>
        <w:br/>
        <w:t xml:space="preserve">                                            "y": 956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913,</w:t>
        <w:br/>
        <w:t xml:space="preserve">                                            "y": 956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914,</w:t>
        <w:br/>
        <w:t xml:space="preserve">                                            "y": 957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914,</w:t>
        <w:br/>
        <w:t xml:space="preserve">                                            "y": 961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915,</w:t>
        <w:br/>
        <w:t xml:space="preserve">                                            "y": 962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915,</w:t>
        <w:br/>
        <w:t xml:space="preserve">                                            "y": 971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914,</w:t>
        <w:br/>
        <w:t xml:space="preserve">                                            "y": 972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915,</w:t>
        <w:br/>
        <w:t xml:space="preserve">                                            "y": 973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915,</w:t>
        <w:br/>
        <w:t xml:space="preserve">                                            "y": 1023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973,</w:t>
        <w:br/>
        <w:t xml:space="preserve">                                            "y": 1023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973,</w:t>
        <w:br/>
        <w:t xml:space="preserve">                                            "y": 1015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974,</w:t>
        <w:br/>
        <w:t xml:space="preserve">                                            "y": 1014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974,</w:t>
        <w:br/>
        <w:t xml:space="preserve">                                            "y": 1012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973,</w:t>
        <w:br/>
        <w:t xml:space="preserve">                                            "y": 1011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974,</w:t>
        <w:br/>
        <w:t xml:space="preserve">                                            "y": 1010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974,</w:t>
        <w:br/>
        <w:t xml:space="preserve">                                            "y": 967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973,</w:t>
        <w:br/>
        <w:t xml:space="preserve">                                            "y": 966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974,</w:t>
        <w:br/>
        <w:t xml:space="preserve">                                            "y": 965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973,</w:t>
        <w:br/>
        <w:t xml:space="preserve">                                            "y": 964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973,</w:t>
        <w:br/>
        <w:t xml:space="preserve">                                            "y": 939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974,</w:t>
        <w:br/>
        <w:t xml:space="preserve">                                            "y": 938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976,</w:t>
        <w:br/>
        <w:t xml:space="preserve">                                            "y": 938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977,</w:t>
        <w:br/>
        <w:t xml:space="preserve">                                            "y": 937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980,</w:t>
        <w:br/>
        <w:t xml:space="preserve">                                            "y": 937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981,</w:t>
        <w:br/>
        <w:t xml:space="preserve">                                            "y": 936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983,</w:t>
        <w:br/>
        <w:t xml:space="preserve">                                            "y": 936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984,</w:t>
        <w:br/>
        <w:t xml:space="preserve">                                            "y": 935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986,</w:t>
        <w:br/>
        <w:t xml:space="preserve">                                            "y": 935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987,</w:t>
        <w:br/>
        <w:t xml:space="preserve">                                            "y": 934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988,</w:t>
        <w:br/>
        <w:t xml:space="preserve">                                            "y": 934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990,</w:t>
        <w:br/>
        <w:t xml:space="preserve">                                            "y": 932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991,</w:t>
        <w:br/>
        <w:t xml:space="preserve">                                            "y": 932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994,</w:t>
        <w:br/>
        <w:t xml:space="preserve">                                            "y": 929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994,</w:t>
        <w:br/>
        <w:t xml:space="preserve">                                            "y": 928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995,</w:t>
        <w:br/>
        <w:t xml:space="preserve">                                            "y": 927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995,</w:t>
        <w:br/>
        <w:t xml:space="preserve">                                            "y": 926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996,</w:t>
        <w:br/>
        <w:t xml:space="preserve">                                            "y": 925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996,</w:t>
        <w:br/>
        <w:t xml:space="preserve">                                            "y": 923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997,</w:t>
        <w:br/>
        <w:t xml:space="preserve">                                            "y": 922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997,</w:t>
        <w:br/>
        <w:t xml:space="preserve">                                            "y": 912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996,</w:t>
        <w:br/>
        <w:t xml:space="preserve">                                            "y": 911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997,</w:t>
        <w:br/>
        <w:t xml:space="preserve">                                            "y": 910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997,</w:t>
        <w:br/>
        <w:t xml:space="preserve">                                            "y": 909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996,</w:t>
        <w:br/>
        <w:t xml:space="preserve">                                            "y": 908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997,</w:t>
        <w:br/>
        <w:t xml:space="preserve">                                            "y": 907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997,</w:t>
        <w:br/>
        <w:t xml:space="preserve">                                            "y": 905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996,</w:t>
        <w:br/>
        <w:t xml:space="preserve">                                            "y": 904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997,</w:t>
        <w:br/>
        <w:t xml:space="preserve">                                            "y": 903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997,</w:t>
        <w:br/>
        <w:t xml:space="preserve">                                            "y": 893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996,</w:t>
        <w:br/>
        <w:t xml:space="preserve">                                            "y": 892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996,</w:t>
        <w:br/>
        <w:t xml:space="preserve">                                            "y": 888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995,</w:t>
        <w:br/>
        <w:t xml:space="preserve">                                            "y": 887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995,</w:t>
        <w:br/>
        <w:t xml:space="preserve">                                            "y": 886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994,</w:t>
        <w:br/>
        <w:t xml:space="preserve">                                            "y": 885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994,</w:t>
        <w:br/>
        <w:t xml:space="preserve">                                            "y": 884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990,</w:t>
        <w:br/>
        <w:t xml:space="preserve">                                            "y": 880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989,</w:t>
        <w:br/>
        <w:t xml:space="preserve">                                            "y": 880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988,</w:t>
        <w:br/>
        <w:t xml:space="preserve">                                            "y": 879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987,</w:t>
        <w:br/>
        <w:t xml:space="preserve">                                            "y": 879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986,</w:t>
        <w:br/>
        <w:t xml:space="preserve">                                            "y": 878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984,</w:t>
        <w:br/>
        <w:t xml:space="preserve">                                            "y": 878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983,</w:t>
        <w:br/>
        <w:t xml:space="preserve">                                            "y": 877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978,</w:t>
        <w:br/>
        <w:t xml:space="preserve">                                            "y": 877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977,</w:t>
        <w:br/>
        <w:t xml:space="preserve">                                            "y": 876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969,</w:t>
        <w:br/>
        <w:t xml:space="preserve">                                            "y": 876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968,</w:t>
        <w:br/>
        <w:t xml:space="preserve">                                            "y": 875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967,</w:t>
        <w:br/>
        <w:t xml:space="preserve">                                            "y": 876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966,</w:t>
        <w:br/>
        <w:t xml:space="preserve">                                            "y": 875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958,</w:t>
        <w:br/>
        <w:t xml:space="preserve">                                            "y": 875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957,</w:t>
        <w:br/>
        <w:t xml:space="preserve">                                            "y": 874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952,</w:t>
        <w:br/>
        <w:t xml:space="preserve">                                            "y": 874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951,</w:t>
        <w:br/>
        <w:t xml:space="preserve">                                            "y": 873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950,</w:t>
        <w:br/>
        <w:t xml:space="preserve">                                            "y": 873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949,</w:t>
        <w:br/>
        <w:t xml:space="preserve">                                            "y": 872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949,</w:t>
        <w:br/>
        <w:t xml:space="preserve">                                            "y": 869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950,</w:t>
        <w:br/>
        <w:t xml:space="preserve">                                            "y": 868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950,</w:t>
        <w:br/>
        <w:t xml:space="preserve">                                            "y": 864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951,</w:t>
        <w:br/>
        <w:t xml:space="preserve">                                            "y": 863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951,</w:t>
        <w:br/>
        <w:t xml:space="preserve">                                            "y": 858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952,</w:t>
        <w:br/>
        <w:t xml:space="preserve">                                            "y": 857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952,</w:t>
        <w:br/>
        <w:t xml:space="preserve">                                            "y": 851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953,</w:t>
        <w:br/>
        <w:t xml:space="preserve">                                            "y": 850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953,</w:t>
        <w:br/>
        <w:t xml:space="preserve">                                            "y": 841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954,</w:t>
        <w:br/>
        <w:t xml:space="preserve">                                            "y": 840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954,</w:t>
        <w:br/>
        <w:t xml:space="preserve">                                            "y": 832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955,</w:t>
        <w:br/>
        <w:t xml:space="preserve">                                            "y": 831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955,</w:t>
        <w:br/>
        <w:t xml:space="preserve">                                            "y": 822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956,</w:t>
        <w:br/>
        <w:t xml:space="preserve">                                            "y": 821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956,</w:t>
        <w:br/>
        <w:t xml:space="preserve">                                            "y": 805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957,</w:t>
        <w:br/>
        <w:t xml:space="preserve">                                            "y": 804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956,</w:t>
        <w:br/>
        <w:t xml:space="preserve">                                            "y": 803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957,</w:t>
        <w:br/>
        <w:t xml:space="preserve">                                            "y": 802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957,</w:t>
        <w:br/>
        <w:t xml:space="preserve">                                            "y": 800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956,</w:t>
        <w:br/>
        <w:t xml:space="preserve">                                            "y": 799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956,</w:t>
        <w:br/>
        <w:t xml:space="preserve">                                            "y": 795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953,</w:t>
        <w:br/>
        <w:t xml:space="preserve">                                            "y": 792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952,</w:t>
        <w:br/>
        <w:t xml:space="preserve">                                            "y": 792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951,</w:t>
        <w:br/>
        <w:t xml:space="preserve">                                            "y": 791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950,</w:t>
        <w:br/>
        <w:t xml:space="preserve">                                            "y": 791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949,</w:t>
        <w:br/>
        <w:t xml:space="preserve">                                            "y": 790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946,</w:t>
        <w:br/>
        <w:t xml:space="preserve">                                            "y": 790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945,</w:t>
        <w:br/>
        <w:t xml:space="preserve">                                            "y": 789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946,</w:t>
        <w:br/>
        <w:t xml:space="preserve">                                            "y": 788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947,</w:t>
        <w:br/>
        <w:t xml:space="preserve">                                            "y": 788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948,</w:t>
        <w:br/>
        <w:t xml:space="preserve">                                            "y": 787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950,</w:t>
        <w:br/>
        <w:t xml:space="preserve">                                            "y": 787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951,</w:t>
        <w:br/>
        <w:t xml:space="preserve">                                            "y": 786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952,</w:t>
        <w:br/>
        <w:t xml:space="preserve">                                            "y": 786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954,</w:t>
        <w:br/>
        <w:t xml:space="preserve">                                            "y": 784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955,</w:t>
        <w:br/>
        <w:t xml:space="preserve">                                            "y": 784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957,</w:t>
        <w:br/>
        <w:t xml:space="preserve">                                            "y": 782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958,</w:t>
        <w:br/>
        <w:t xml:space="preserve">                                            "y": 782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961,</w:t>
        <w:br/>
        <w:t xml:space="preserve">                                            "y": 779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962,</w:t>
        <w:br/>
        <w:t xml:space="preserve">                                            "y": 779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969,</w:t>
        <w:br/>
        <w:t xml:space="preserve">                                            "y": 772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969,</w:t>
        <w:br/>
        <w:t xml:space="preserve">                                            "y": 771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973,</w:t>
        <w:br/>
        <w:t xml:space="preserve">                                            "y": 767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973,</w:t>
        <w:br/>
        <w:t xml:space="preserve">                                            "y": 766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975,</w:t>
        <w:br/>
        <w:t xml:space="preserve">                                            "y": 764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975,</w:t>
        <w:br/>
        <w:t xml:space="preserve">                                            "y": 763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977,</w:t>
        <w:br/>
        <w:t xml:space="preserve">                                            "y": 761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977,</w:t>
        <w:br/>
        <w:t xml:space="preserve">                                            "y": 760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978,</w:t>
        <w:br/>
        <w:t xml:space="preserve">                                            "y": 759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978,</w:t>
        <w:br/>
        <w:t xml:space="preserve">                                            "y": 758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979,</w:t>
        <w:br/>
        <w:t xml:space="preserve">                                            "y": 757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979,</w:t>
        <w:br/>
        <w:t xml:space="preserve">                                            "y": 756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980,</w:t>
        <w:br/>
        <w:t xml:space="preserve">                                            "y": 755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980,</w:t>
        <w:br/>
        <w:t xml:space="preserve">                                            "y": 754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981,</w:t>
        <w:br/>
        <w:t xml:space="preserve">                                            "y": 753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981,</w:t>
        <w:br/>
        <w:t xml:space="preserve">                                            "y": 752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982,</w:t>
        <w:br/>
        <w:t xml:space="preserve">                                            "y": 751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982,</w:t>
        <w:br/>
        <w:t xml:space="preserve">                                            "y": 749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983,</w:t>
        <w:br/>
        <w:t xml:space="preserve">                                            "y": 748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983,</w:t>
        <w:br/>
        <w:t xml:space="preserve">                                            "y": 746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984,</w:t>
        <w:br/>
        <w:t xml:space="preserve">                                            "y": 745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984,</w:t>
        <w:br/>
        <w:t xml:space="preserve">                                            "y": 739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983,</w:t>
        <w:br/>
        <w:t xml:space="preserve">                                            "y": 739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981,</w:t>
        <w:br/>
        <w:t xml:space="preserve">                                            "y": 737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963,</w:t>
        <w:br/>
        <w:t xml:space="preserve">                                            "y": 737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962,</w:t>
        <w:br/>
        <w:t xml:space="preserve">                                            "y": 738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959,</w:t>
        <w:br/>
        <w:t xml:space="preserve">                                            "y": 738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958,</w:t>
        <w:br/>
        <w:t xml:space="preserve">                                            "y": 739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957,</w:t>
        <w:br/>
        <w:t xml:space="preserve">                                            "y": 739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956,</w:t>
        <w:br/>
        <w:t xml:space="preserve">                                            "y": 738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958,</w:t>
        <w:br/>
        <w:t xml:space="preserve">                                            "y": 736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958,</w:t>
        <w:br/>
        <w:t xml:space="preserve">                                            "y": 735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961,</w:t>
        <w:br/>
        <w:t xml:space="preserve">                                            "y": 732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961,</w:t>
        <w:br/>
        <w:t xml:space="preserve">                                            "y": 731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962,</w:t>
        <w:br/>
        <w:t xml:space="preserve">                                            "y": 730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962,</w:t>
        <w:br/>
        <w:t xml:space="preserve">                                            "y": 729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963,</w:t>
        <w:br/>
        <w:t xml:space="preserve">                                            "y": 728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963,</w:t>
        <w:br/>
        <w:t xml:space="preserve">                                            "y": 727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964,</w:t>
        <w:br/>
        <w:t xml:space="preserve">                                            "y": 726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964,</w:t>
        <w:br/>
        <w:t xml:space="preserve">                                            "y": 725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965,</w:t>
        <w:br/>
        <w:t xml:space="preserve">                                            "y": 724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965,</w:t>
        <w:br/>
        <w:t xml:space="preserve">                                            "y": 723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966,</w:t>
        <w:br/>
        <w:t xml:space="preserve">                                            "y": 722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966,</w:t>
        <w:br/>
        <w:t xml:space="preserve">                                            "y": 721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967,</w:t>
        <w:br/>
        <w:t xml:space="preserve">                                            "y": 720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967,</w:t>
        <w:br/>
        <w:t xml:space="preserve">                                            "y": 718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968,</w:t>
        <w:br/>
        <w:t xml:space="preserve">                                            "y": 717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968,</w:t>
        <w:br/>
        <w:t xml:space="preserve">                                            "y": 716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969,</w:t>
        <w:br/>
        <w:t xml:space="preserve">                                            "y": 715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969,</w:t>
        <w:br/>
        <w:t xml:space="preserve">                                            "y": 713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970,</w:t>
        <w:br/>
        <w:t xml:space="preserve">                                            "y": 712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970,</w:t>
        <w:br/>
        <w:t xml:space="preserve">                                            "y": 710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971,</w:t>
        <w:br/>
        <w:t xml:space="preserve">                                            "y": 709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971,</w:t>
        <w:br/>
        <w:t xml:space="preserve">                                            "y": 707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972,</w:t>
        <w:br/>
        <w:t xml:space="preserve">                                            "y": 706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972,</w:t>
        <w:br/>
        <w:t xml:space="preserve">                                            "y": 702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973,</w:t>
        <w:br/>
        <w:t xml:space="preserve">                                            "y": 701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973,</w:t>
        <w:br/>
        <w:t xml:space="preserve">                                            "y": 696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974,</w:t>
        <w:br/>
        <w:t xml:space="preserve">                                            "y": 695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974,</w:t>
        <w:br/>
        <w:t xml:space="preserve">                                            "y": 686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973,</w:t>
        <w:br/>
        <w:t xml:space="preserve">                                            "y": 685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973,</w:t>
        <w:br/>
        <w:t xml:space="preserve">                                            "y": 684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972,</w:t>
        <w:br/>
        <w:t xml:space="preserve">                                            "y": 683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971,</w:t>
        <w:br/>
        <w:t xml:space="preserve">                                            "y": 683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970,</w:t>
        <w:br/>
        <w:t xml:space="preserve">                                            "y": 682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959,</w:t>
        <w:br/>
        <w:t xml:space="preserve">                                            "y": 682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958,</w:t>
        <w:br/>
        <w:t xml:space="preserve">                                            "y": 683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954,</w:t>
        <w:br/>
        <w:t xml:space="preserve">                                            "y": 683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953,</w:t>
        <w:br/>
        <w:t xml:space="preserve">                                            "y": 684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951,</w:t>
        <w:br/>
        <w:t xml:space="preserve">                                            "y": 684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950,</w:t>
        <w:br/>
        <w:t xml:space="preserve">                                            "y": 685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948,</w:t>
        <w:br/>
        <w:t xml:space="preserve">                                            "y": 685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947,</w:t>
        <w:br/>
        <w:t xml:space="preserve">                                            "y": 686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946,</w:t>
        <w:br/>
        <w:t xml:space="preserve">                                            "y": 686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945,</w:t>
        <w:br/>
        <w:t xml:space="preserve">                                            "y": 687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944,</w:t>
        <w:br/>
        <w:t xml:space="preserve">                                            "y": 687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943,</w:t>
        <w:br/>
        <w:t xml:space="preserve">                                            "y": 688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942,</w:t>
        <w:br/>
        <w:t xml:space="preserve">                                            "y": 688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941,</w:t>
        <w:br/>
        <w:t xml:space="preserve">                                            "y": 689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940,</w:t>
        <w:br/>
        <w:t xml:space="preserve">                                            "y": 689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939,</w:t>
        <w:br/>
        <w:t xml:space="preserve">                                            "y": 690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938,</w:t>
        <w:br/>
        <w:t xml:space="preserve">                                            "y": 690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936,</w:t>
        <w:br/>
        <w:t xml:space="preserve">                                            "y": 692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935,</w:t>
        <w:br/>
        <w:t xml:space="preserve">                                            "y": 692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931,</w:t>
        <w:br/>
        <w:t xml:space="preserve">                                            "y": 696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930,</w:t>
        <w:br/>
        <w:t xml:space="preserve">                                            "y": 696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922,</w:t>
        <w:br/>
        <w:t xml:space="preserve">                                            "y": 704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922,</w:t>
        <w:br/>
        <w:t xml:space="preserve">                                            "y": 705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921,</w:t>
        <w:br/>
        <w:t xml:space="preserve">                                            "y": 706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920,</w:t>
        <w:br/>
        <w:t xml:space="preserve">                                            "y": 705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920,</w:t>
        <w:br/>
        <w:t xml:space="preserve">                                            "y": 694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919,</w:t>
        <w:br/>
        <w:t xml:space="preserve">                                            "y": 693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919,</w:t>
        <w:br/>
        <w:t xml:space="preserve">                                            "y": 686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918,</w:t>
        <w:br/>
        <w:t xml:space="preserve">                                            "y": 685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918,</w:t>
        <w:br/>
        <w:t xml:space="preserve">                                            "y": 680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917,</w:t>
        <w:br/>
        <w:t xml:space="preserve">                                            "y": 679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917,</w:t>
        <w:br/>
        <w:t xml:space="preserve">                                            "y": 676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916,</w:t>
        <w:br/>
        <w:t xml:space="preserve">                                            "y": 675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916,</w:t>
        <w:br/>
        <w:t xml:space="preserve">                                            "y": 672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915,</w:t>
        <w:br/>
        <w:t xml:space="preserve">                                            "y": 671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915,</w:t>
        <w:br/>
        <w:t xml:space="preserve">                                            "y": 668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914,</w:t>
        <w:br/>
        <w:t xml:space="preserve">                                            "y": 667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914,</w:t>
        <w:br/>
        <w:t xml:space="preserve">                                            "y": 665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913,</w:t>
        <w:br/>
        <w:t xml:space="preserve">                                            "y": 664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913,</w:t>
        <w:br/>
        <w:t xml:space="preserve">                                            "y": 662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912,</w:t>
        <w:br/>
        <w:t xml:space="preserve">                                            "y": 661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912,</w:t>
        <w:br/>
        <w:t xml:space="preserve">                                            "y": 660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911,</w:t>
        <w:br/>
        <w:t xml:space="preserve">                                            "y": 659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911,</w:t>
        <w:br/>
        <w:t xml:space="preserve">                                            "y": 657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910,</w:t>
        <w:br/>
        <w:t xml:space="preserve">                                            "y": 656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910,</w:t>
        <w:br/>
        <w:t xml:space="preserve">                                            "y": 655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909,</w:t>
        <w:br/>
        <w:t xml:space="preserve">                                            "y": 654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909,</w:t>
        <w:br/>
        <w:t xml:space="preserve">                                            "y": 653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908,</w:t>
        <w:br/>
        <w:t xml:space="preserve">                                            "y": 652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908,</w:t>
        <w:br/>
        <w:t xml:space="preserve">                                            "y": 651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907,</w:t>
        <w:br/>
        <w:t xml:space="preserve">                                            "y": 650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907,</w:t>
        <w:br/>
        <w:t xml:space="preserve">                                            "y": 649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906,</w:t>
        <w:br/>
        <w:t xml:space="preserve">                                            "y": 648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906,</w:t>
        <w:br/>
        <w:t xml:space="preserve">                                            "y": 647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905,</w:t>
        <w:br/>
        <w:t xml:space="preserve">                                            "y": 646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905,</w:t>
        <w:br/>
        <w:t xml:space="preserve">                                            "y": 645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901,</w:t>
        <w:br/>
        <w:t xml:space="preserve">                                            "y": 641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901,</w:t>
        <w:br/>
        <w:t xml:space="preserve">                                            "y": 640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897,</w:t>
        <w:br/>
        <w:t xml:space="preserve">                                            "y": 636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896,</w:t>
        <w:br/>
        <w:t xml:space="preserve">                                            "y": 636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895,</w:t>
        <w:br/>
        <w:t xml:space="preserve">                                            "y": 635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889,</w:t>
        <w:br/>
        <w:t xml:space="preserve">                                            "y": 635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888,</w:t>
        <w:br/>
        <w:t xml:space="preserve">                                            "y": 636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887,</w:t>
        <w:br/>
        <w:t xml:space="preserve">                                            "y": 636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886,</w:t>
        <w:br/>
        <w:t xml:space="preserve">                                            "y": 635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886,</w:t>
        <w:br/>
        <w:t xml:space="preserve">                                            "y": 629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887,</w:t>
        <w:br/>
        <w:t xml:space="preserve">                                            "y": 628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887,</w:t>
        <w:br/>
        <w:t xml:space="preserve">                                            "y": 622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888,</w:t>
        <w:br/>
        <w:t xml:space="preserve">                                            "y": 621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888,</w:t>
        <w:br/>
        <w:t xml:space="preserve">                                            "y": 615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889,</w:t>
        <w:br/>
        <w:t xml:space="preserve">                                            "y": 614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889,</w:t>
        <w:br/>
        <w:t xml:space="preserve">                                            "y": 606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890,</w:t>
        <w:br/>
        <w:t xml:space="preserve">                                            "y": 605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890,</w:t>
        <w:br/>
        <w:t xml:space="preserve">                                            "y": 583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889,</w:t>
        <w:br/>
        <w:t xml:space="preserve">                                            "y": 582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889,</w:t>
        <w:br/>
        <w:t xml:space="preserve">                                            "y": 580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888,</w:t>
        <w:br/>
        <w:t xml:space="preserve">                                            "y": 579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888,</w:t>
        <w:br/>
        <w:t xml:space="preserve">                                            "y": 577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886,</w:t>
        <w:br/>
        <w:t xml:space="preserve">                                            "y": 575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886,</w:t>
        <w:br/>
        <w:t xml:space="preserve">                                            "y": 574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885,</w:t>
        <w:br/>
        <w:t xml:space="preserve">                                            "y": 573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885,</w:t>
        <w:br/>
        <w:t xml:space="preserve">                                            "y": 572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879,</w:t>
        <w:br/>
        <w:t xml:space="preserve">                                            "y": 566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878,</w:t>
        <w:br/>
        <w:t xml:space="preserve">                                            "y": 566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876,</w:t>
        <w:br/>
        <w:t xml:space="preserve">                                            "y": 564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874,</w:t>
        <w:br/>
        <w:t xml:space="preserve">                                            "y": 564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873,</w:t>
        <w:br/>
        <w:t xml:space="preserve">                                            "y": 563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872,</w:t>
        <w:br/>
        <w:t xml:space="preserve">                                            "y": 563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871,</w:t>
        <w:br/>
        <w:t xml:space="preserve">                                            "y": 562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869,</w:t>
        <w:br/>
        <w:t xml:space="preserve">                                            "y": 562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868,</w:t>
        <w:br/>
        <w:t xml:space="preserve">                                            "y": 561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865,</w:t>
        <w:br/>
        <w:t xml:space="preserve">                                            "y": 561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864,</w:t>
        <w:br/>
        <w:t xml:space="preserve">                                            "y": 560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861,</w:t>
        <w:br/>
        <w:t xml:space="preserve">                                            "y": 560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860,</w:t>
        <w:br/>
        <w:t xml:space="preserve">                                            "y": 559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856,</w:t>
        <w:br/>
        <w:t xml:space="preserve">                                            "y": 559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855,</w:t>
        <w:br/>
        <w:t xml:space="preserve">                                            "y": 558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842,</w:t>
        <w:br/>
        <w:t xml:space="preserve">                                            "y": 558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841,</w:t>
        <w:br/>
        <w:t xml:space="preserve">                                            "y": 557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838,</w:t>
        <w:br/>
        <w:t xml:space="preserve">                                            "y": 557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837,</w:t>
        <w:br/>
        <w:t xml:space="preserve">                                            "y": 556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832,</w:t>
        <w:br/>
        <w:t xml:space="preserve">                                            "y": 556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831,</w:t>
        <w:br/>
        <w:t xml:space="preserve">                                            "y": 555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826,</w:t>
        <w:br/>
        <w:t xml:space="preserve">                                            "y": 555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825,</w:t>
        <w:br/>
        <w:t xml:space="preserve">                                            "y": 554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820,</w:t>
        <w:br/>
        <w:t xml:space="preserve">                                            "y": 554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819,</w:t>
        <w:br/>
        <w:t xml:space="preserve">                                            "y": 553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809,</w:t>
        <w:br/>
        <w:t xml:space="preserve">                                            "y": 553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808,</w:t>
        <w:br/>
        <w:t xml:space="preserve">                                            "y": 552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799,</w:t>
        <w:br/>
        <w:t xml:space="preserve">                                            "y": 552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798,</w:t>
        <w:br/>
        <w:t xml:space="preserve">                                            "y": 551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790,</w:t>
        <w:br/>
        <w:t xml:space="preserve">                                            "y": 551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789,</w:t>
        <w:br/>
        <w:t xml:space="preserve">                                            "y": 550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780,</w:t>
        <w:br/>
        <w:t xml:space="preserve">                                            "y": 550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779,</w:t>
        <w:br/>
        <w:t xml:space="preserve">                                            "y": 549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778,</w:t>
        <w:br/>
        <w:t xml:space="preserve">                                            "y": 550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776,</w:t>
        <w:br/>
        <w:t xml:space="preserve">                                            "y": 550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775,</w:t>
        <w:br/>
        <w:t xml:space="preserve">                                            "y": 549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766,</w:t>
        <w:br/>
        <w:t xml:space="preserve">                                            "y": 549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765,</w:t>
        <w:br/>
        <w:t xml:space="preserve">                                            "y": 548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756,</w:t>
        <w:br/>
        <w:t xml:space="preserve">                                            "y": 548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755,</w:t>
        <w:br/>
        <w:t xml:space="preserve">                                            "y": 547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749,</w:t>
        <w:br/>
        <w:t xml:space="preserve">                                            "y": 547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748,</w:t>
        <w:br/>
        <w:t xml:space="preserve">                                            "y": 546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738,</w:t>
        <w:br/>
        <w:t xml:space="preserve">                                            "y": 546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737,</w:t>
        <w:br/>
        <w:t xml:space="preserve">                                            "y": 545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732,</w:t>
        <w:br/>
        <w:t xml:space="preserve">                                            "y": 545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731,</w:t>
        <w:br/>
        <w:t xml:space="preserve">                                            "y": 544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730,</w:t>
        <w:br/>
        <w:t xml:space="preserve">                                            "y": 544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728,</w:t>
        <w:br/>
        <w:t xml:space="preserve">                                            "y": 542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727,</w:t>
        <w:br/>
        <w:t xml:space="preserve">                                            "y": 542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723,</w:t>
        <w:br/>
        <w:t xml:space="preserve">                                            "y": 538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723,</w:t>
        <w:br/>
        <w:t xml:space="preserve">                                            "y": 537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724,</w:t>
        <w:br/>
        <w:t xml:space="preserve">                                            "y": 536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724,</w:t>
        <w:br/>
        <w:t xml:space="preserve">                                            "y": 535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726,</w:t>
        <w:br/>
        <w:t xml:space="preserve">                                            "y": 533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726,</w:t>
        <w:br/>
        <w:t xml:space="preserve">                                            "y": 532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727,</w:t>
        <w:br/>
        <w:t xml:space="preserve">                                            "y": 531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727,</w:t>
        <w:br/>
        <w:t xml:space="preserve">                                            "y": 530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728,</w:t>
        <w:br/>
        <w:t xml:space="preserve">                                            "y": 529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728,</w:t>
        <w:br/>
        <w:t xml:space="preserve">                                            "y": 528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729,</w:t>
        <w:br/>
        <w:t xml:space="preserve">                                            "y": 527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729,</w:t>
        <w:br/>
        <w:t xml:space="preserve">                                            "y": 525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730,</w:t>
        <w:br/>
        <w:t xml:space="preserve">                                            "y": 524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730,</w:t>
        <w:br/>
        <w:t xml:space="preserve">                                            "y": 522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731,</w:t>
        <w:br/>
        <w:t xml:space="preserve">                                            "y": 521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731,</w:t>
        <w:br/>
        <w:t xml:space="preserve">                                            "y": 512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732,</w:t>
        <w:br/>
        <w:t xml:space="preserve">                                            "y": 511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731,</w:t>
        <w:br/>
        <w:t xml:space="preserve">                                            "y": 510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731,</w:t>
        <w:br/>
        <w:t xml:space="preserve">                                            "y": 505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730,</w:t>
        <w:br/>
        <w:t xml:space="preserve">                                            "y": 504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730,</w:t>
        <w:br/>
        <w:t xml:space="preserve">                                            "y": 501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729,</w:t>
        <w:br/>
        <w:t xml:space="preserve">                                            "y": 500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729,</w:t>
        <w:br/>
        <w:t xml:space="preserve">                                            "y": 498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728,</w:t>
        <w:br/>
        <w:t xml:space="preserve">                                            "y": 497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728,</w:t>
        <w:br/>
        <w:t xml:space="preserve">                                            "y": 496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727,</w:t>
        <w:br/>
        <w:t xml:space="preserve">                                            "y": 495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727,</w:t>
        <w:br/>
        <w:t xml:space="preserve">                                            "y": 494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726,</w:t>
        <w:br/>
        <w:t xml:space="preserve">                                            "y": 493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726,</w:t>
        <w:br/>
        <w:t xml:space="preserve">                                            "y": 492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724,</w:t>
        <w:br/>
        <w:t xml:space="preserve">                                            "y": 490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724,</w:t>
        <w:br/>
        <w:t xml:space="preserve">                                            "y": 489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722,</w:t>
        <w:br/>
        <w:t xml:space="preserve">                                            "y": 487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722,</w:t>
        <w:br/>
        <w:t xml:space="preserve">                                            "y": 486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720,</w:t>
        <w:br/>
        <w:t xml:space="preserve">                                            "y": 484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720,</w:t>
        <w:br/>
        <w:t xml:space="preserve">                                            "y": 483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716,</w:t>
        <w:br/>
        <w:t xml:space="preserve">                                            "y": 479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716,</w:t>
        <w:br/>
        <w:t xml:space="preserve">                                            "y": 478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708,</w:t>
        <w:br/>
        <w:t xml:space="preserve">                                            "y": 470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708,</w:t>
        <w:br/>
        <w:t xml:space="preserve">                                            "y": 469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699,</w:t>
        <w:br/>
        <w:t xml:space="preserve">                                            "y": 460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699,</w:t>
        <w:br/>
        <w:t xml:space="preserve">                                            "y": 459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698,</w:t>
        <w:br/>
        <w:t xml:space="preserve">                                            "y": 459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693,</w:t>
        <w:br/>
        <w:t xml:space="preserve">                                            "y": 454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692,</w:t>
        <w:br/>
        <w:t xml:space="preserve">                                            "y": 454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690,</w:t>
        <w:br/>
        <w:t xml:space="preserve">                                            "y": 452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689,</w:t>
        <w:br/>
        <w:t xml:space="preserve">                                            "y": 452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687,</w:t>
        <w:br/>
        <w:t xml:space="preserve">                                            "y": 450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686,</w:t>
        <w:br/>
        <w:t xml:space="preserve">                                            "y": 450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685,</w:t>
        <w:br/>
        <w:t xml:space="preserve">                                            "y": 449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684,</w:t>
        <w:br/>
        <w:t xml:space="preserve">                                            "y": 449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683,</w:t>
        <w:br/>
        <w:t xml:space="preserve">                                            "y": 448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682,</w:t>
        <w:br/>
        <w:t xml:space="preserve">                                            "y": 448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681,</w:t>
        <w:br/>
        <w:t xml:space="preserve">                                            "y": 447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680,</w:t>
        <w:br/>
        <w:t xml:space="preserve">                                            "y": 447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679,</w:t>
        <w:br/>
        <w:t xml:space="preserve">                                            "y": 446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677,</w:t>
        <w:br/>
        <w:t xml:space="preserve">                                            "y": 446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676,</w:t>
        <w:br/>
        <w:t xml:space="preserve">                                            "y": 445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675,</w:t>
        <w:br/>
        <w:t xml:space="preserve">                                            "y": 445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674,</w:t>
        <w:br/>
        <w:t xml:space="preserve">                                            "y": 444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672,</w:t>
        <w:br/>
        <w:t xml:space="preserve">                                            "y": 444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671,</w:t>
        <w:br/>
        <w:t xml:space="preserve">                                            "y": 443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669,</w:t>
        <w:br/>
        <w:t xml:space="preserve">                                            "y": 443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668,</w:t>
        <w:br/>
        <w:t xml:space="preserve">                                            "y": 442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666,</w:t>
        <w:br/>
        <w:t xml:space="preserve">                                            "y": 442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665,</w:t>
        <w:br/>
        <w:t xml:space="preserve">                                            "y": 441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663,</w:t>
        <w:br/>
        <w:t xml:space="preserve">                                            "y": 441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662,</w:t>
        <w:br/>
        <w:t xml:space="preserve">                                            "y": 440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658,</w:t>
        <w:br/>
        <w:t xml:space="preserve">                                            "y": 440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657,</w:t>
        <w:br/>
        <w:t xml:space="preserve">                                            "y": 439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652,</w:t>
        <w:br/>
        <w:t xml:space="preserve">                                            "y": 439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651,</w:t>
        <w:br/>
        <w:t xml:space="preserve">                                            "y": 438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646,</w:t>
        <w:br/>
        <w:t xml:space="preserve">                                            "y": 438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645,</w:t>
        <w:br/>
        <w:t xml:space="preserve">                                            "y": 437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646,</w:t>
        <w:br/>
        <w:t xml:space="preserve">                                            "y": 436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647,</w:t>
        <w:br/>
        <w:t xml:space="preserve">                                            "y": 436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648,</w:t>
        <w:br/>
        <w:t xml:space="preserve">                                            "y": 435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649,</w:t>
        <w:br/>
        <w:t xml:space="preserve">                                            "y": 435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652,</w:t>
        <w:br/>
        <w:t xml:space="preserve">                                            "y": 432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653,</w:t>
        <w:br/>
        <w:t xml:space="preserve">                                            "y": 432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661,</w:t>
        <w:br/>
        <w:t xml:space="preserve">                                            "y": 424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661,</w:t>
        <w:br/>
        <w:t xml:space="preserve">                                            "y": 423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665,</w:t>
        <w:br/>
        <w:t xml:space="preserve">                                            "y": 419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672,</w:t>
        <w:br/>
        <w:t xml:space="preserve">                                            "y": 419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673,</w:t>
        <w:br/>
        <w:t xml:space="preserve">                                            "y": 418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677,</w:t>
        <w:br/>
        <w:t xml:space="preserve">                                            "y": 418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678,</w:t>
        <w:br/>
        <w:t xml:space="preserve">                                            "y": 417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680,</w:t>
        <w:br/>
        <w:t xml:space="preserve">                                            "y": 417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681,</w:t>
        <w:br/>
        <w:t xml:space="preserve">                                            "y": 416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683,</w:t>
        <w:br/>
        <w:t xml:space="preserve">                                            "y": 416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684,</w:t>
        <w:br/>
        <w:t xml:space="preserve">                                            "y": 415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686,</w:t>
        <w:br/>
        <w:t xml:space="preserve">                                            "y": 415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687,</w:t>
        <w:br/>
        <w:t xml:space="preserve">                                            "y": 414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688,</w:t>
        <w:br/>
        <w:t xml:space="preserve">                                            "y": 414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690,</w:t>
        <w:br/>
        <w:t xml:space="preserve">                                            "y": 412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691,</w:t>
        <w:br/>
        <w:t xml:space="preserve">                                            "y": 412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692,</w:t>
        <w:br/>
        <w:t xml:space="preserve">                                            "y": 411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693,</w:t>
        <w:br/>
        <w:t xml:space="preserve">                                            "y": 411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695,</w:t>
        <w:br/>
        <w:t xml:space="preserve">                                            "y": 409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696,</w:t>
        <w:br/>
        <w:t xml:space="preserve">                                            "y": 409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703,</w:t>
        <w:br/>
        <w:t xml:space="preserve">                                            "y": 402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703,</w:t>
        <w:br/>
        <w:t xml:space="preserve">                                            "y": 401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705,</w:t>
        <w:br/>
        <w:t xml:space="preserve">                                            "y": 399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705,</w:t>
        <w:br/>
        <w:t xml:space="preserve">                                            "y": 398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707,</w:t>
        <w:br/>
        <w:t xml:space="preserve">                                            "y": 396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707,</w:t>
        <w:br/>
        <w:t xml:space="preserve">                                            "y": 395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708,</w:t>
        <w:br/>
        <w:t xml:space="preserve">                                            "y": 394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708,</w:t>
        <w:br/>
        <w:t xml:space="preserve">                                            "y": 393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709,</w:t>
        <w:br/>
        <w:t xml:space="preserve">                                            "y": 392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709,</w:t>
        <w:br/>
        <w:t xml:space="preserve">                                            "y": 391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710,</w:t>
        <w:br/>
        <w:t xml:space="preserve">                                            "y": 390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710,</w:t>
        <w:br/>
        <w:t xml:space="preserve">                                            "y": 388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711,</w:t>
        <w:br/>
        <w:t xml:space="preserve">                                            "y": 387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711,</w:t>
        <w:br/>
        <w:t xml:space="preserve">                                            "y": 385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712,</w:t>
        <w:br/>
        <w:t xml:space="preserve">                                            "y": 384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712,</w:t>
        <w:br/>
        <w:t xml:space="preserve">                                            "y": 379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713,</w:t>
        <w:br/>
        <w:t xml:space="preserve">                                            "y": 378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713,</w:t>
        <w:br/>
        <w:t xml:space="preserve">                                            "y": 372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712,</w:t>
        <w:br/>
        <w:t xml:space="preserve">                                            "y": 371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712,</w:t>
        <w:br/>
        <w:t xml:space="preserve">                                            "y": 366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711,</w:t>
        <w:br/>
        <w:t xml:space="preserve">                                            "y": 365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711,</w:t>
        <w:br/>
        <w:t xml:space="preserve">                                            "y": 363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710,</w:t>
        <w:br/>
        <w:t xml:space="preserve">                                            "y": 362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710,</w:t>
        <w:br/>
        <w:t xml:space="preserve">                                            "y": 361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709,</w:t>
        <w:br/>
        <w:t xml:space="preserve">                                            "y": 360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709,</w:t>
        <w:br/>
        <w:t xml:space="preserve">                                            "y": 358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707,</w:t>
        <w:br/>
        <w:t xml:space="preserve">                                            "y": 356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707,</w:t>
        <w:br/>
        <w:t xml:space="preserve">                                            "y": 355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703,</w:t>
        <w:br/>
        <w:t xml:space="preserve">                                            "y": 351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703,</w:t>
        <w:br/>
        <w:t xml:space="preserve">                                            "y": 350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701,</w:t>
        <w:br/>
        <w:t xml:space="preserve">                                            "y": 348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701,</w:t>
        <w:br/>
        <w:t xml:space="preserve">                                            "y": 347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702,</w:t>
        <w:br/>
        <w:t xml:space="preserve">                                            "y": 346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702,</w:t>
        <w:br/>
        <w:t xml:space="preserve">                                            "y": 344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703,</w:t>
        <w:br/>
        <w:t xml:space="preserve">                                            "y": 343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703,</w:t>
        <w:br/>
        <w:t xml:space="preserve">                                            "y": 342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704,</w:t>
        <w:br/>
        <w:t xml:space="preserve">                                            "y": 341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704,</w:t>
        <w:br/>
        <w:t xml:space="preserve">                                            "y": 339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705,</w:t>
        <w:br/>
        <w:t xml:space="preserve">                                            "y": 338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705,</w:t>
        <w:br/>
        <w:t xml:space="preserve">                                            "y": 337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706,</w:t>
        <w:br/>
        <w:t xml:space="preserve">                                            "y": 336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706,</w:t>
        <w:br/>
        <w:t xml:space="preserve">                                            "y": 334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707,</w:t>
        <w:br/>
        <w:t xml:space="preserve">                                            "y": 333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707,</w:t>
        <w:br/>
        <w:t xml:space="preserve">                                            "y": 332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708,</w:t>
        <w:br/>
        <w:t xml:space="preserve">                                            "y": 331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708,</w:t>
        <w:br/>
        <w:t xml:space="preserve">                                            "y": 328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709,</w:t>
        <w:br/>
        <w:t xml:space="preserve">                                            "y": 327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709,</w:t>
        <w:br/>
        <w:t xml:space="preserve">                                            "y": 325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710,</w:t>
        <w:br/>
        <w:t xml:space="preserve">                                            "y": 324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710,</w:t>
        <w:br/>
        <w:t xml:space="preserve">                                            "y": 322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712,</w:t>
        <w:br/>
        <w:t xml:space="preserve">                                            "y": 320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713,</w:t>
        <w:br/>
        <w:t xml:space="preserve">                                            "y": 320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714,</w:t>
        <w:br/>
        <w:t xml:space="preserve">                                            "y": 319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714,</w:t>
        <w:br/>
        <w:t xml:space="preserve">                                            "y": 313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715,</w:t>
        <w:br/>
        <w:t xml:space="preserve">                                            "y": 312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715,</w:t>
        <w:br/>
        <w:t xml:space="preserve">                                            "y": 285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714,</w:t>
        <w:br/>
        <w:t xml:space="preserve">                                            "y": 284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714,</w:t>
        <w:br/>
        <w:t xml:space="preserve">                                            "y": 279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713,</w:t>
        <w:br/>
        <w:t xml:space="preserve">                                            "y": 278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713,</w:t>
        <w:br/>
        <w:t xml:space="preserve">                                            "y": 274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712,</w:t>
        <w:br/>
        <w:t xml:space="preserve">                                            "y": 273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712,</w:t>
        <w:br/>
        <w:t xml:space="preserve">                                            "y": 269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711,</w:t>
        <w:br/>
        <w:t xml:space="preserve">                                            "y": 268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711,</w:t>
        <w:br/>
        <w:t xml:space="preserve">                                            "y": 267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710,</w:t>
        <w:br/>
        <w:t xml:space="preserve">                                            "y": 266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710,</w:t>
        <w:br/>
        <w:t xml:space="preserve">                                            "y": 263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709,</w:t>
        <w:br/>
        <w:t xml:space="preserve">                                            "y": 262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709,</w:t>
        <w:br/>
        <w:t xml:space="preserve">                                            "y": 261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708,</w:t>
        <w:br/>
        <w:t xml:space="preserve">                                            "y": 260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708,</w:t>
        <w:br/>
        <w:t xml:space="preserve">                                            "y": 259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706,</w:t>
        <w:br/>
        <w:t xml:space="preserve">                                            "y": 257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706,</w:t>
        <w:br/>
        <w:t xml:space="preserve">                                            "y": 255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704,</w:t>
        <w:br/>
        <w:t xml:space="preserve">                                            "y": 253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704,</w:t>
        <w:br/>
        <w:t xml:space="preserve">                                            "y": 252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701,</w:t>
        <w:br/>
        <w:t xml:space="preserve">                                            "y": 249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701,</w:t>
        <w:br/>
        <w:t xml:space="preserve">                                            "y": 248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693,</w:t>
        <w:br/>
        <w:t xml:space="preserve">                                            "y": 240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692,</w:t>
        <w:br/>
        <w:t xml:space="preserve">                                            "y": 240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690,</w:t>
        <w:br/>
        <w:t xml:space="preserve">                                            "y": 238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689,</w:t>
        <w:br/>
        <w:t xml:space="preserve">                                            "y": 238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687,</w:t>
        <w:br/>
        <w:t xml:space="preserve">                                            "y": 236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686,</w:t>
        <w:br/>
        <w:t xml:space="preserve">                                            "y": 236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685,</w:t>
        <w:br/>
        <w:t xml:space="preserve">                                            "y": 235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684,</w:t>
        <w:br/>
        <w:t xml:space="preserve">                                            "y": 235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683,</w:t>
        <w:br/>
        <w:t xml:space="preserve">                                            "y": 234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682,</w:t>
        <w:br/>
        <w:t xml:space="preserve">                                            "y": 234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681,</w:t>
        <w:br/>
        <w:t xml:space="preserve">                                            "y": 233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682,</w:t>
        <w:br/>
        <w:t xml:space="preserve">                                            "y": 232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685,</w:t>
        <w:br/>
        <w:t xml:space="preserve">                                            "y": 232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686,</w:t>
        <w:br/>
        <w:t xml:space="preserve">                                            "y": 231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690,</w:t>
        <w:br/>
        <w:t xml:space="preserve">                                            "y": 231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691,</w:t>
        <w:br/>
        <w:t xml:space="preserve">                                            "y": 230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693,</w:t>
        <w:br/>
        <w:t xml:space="preserve">                                            "y": 230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694,</w:t>
        <w:br/>
        <w:t xml:space="preserve">                                            "y": 229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696,</w:t>
        <w:br/>
        <w:t xml:space="preserve">                                            "y": 229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697,</w:t>
        <w:br/>
        <w:t xml:space="preserve">                                            "y": 228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698,</w:t>
        <w:br/>
        <w:t xml:space="preserve">                                            "y": 228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699,</w:t>
        <w:br/>
        <w:t xml:space="preserve">                                            "y": 227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700,</w:t>
        <w:br/>
        <w:t xml:space="preserve">                                            "y": 227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702,</w:t>
        <w:br/>
        <w:t xml:space="preserve">                                            "y": 225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702,</w:t>
        <w:br/>
        <w:t xml:space="preserve">                                            "y": 222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699,</w:t>
        <w:br/>
        <w:t xml:space="preserve">                                            "y": 219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698,</w:t>
        <w:br/>
        <w:t xml:space="preserve">                                            "y": 219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697,</w:t>
        <w:br/>
        <w:t xml:space="preserve">                                            "y": 218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694,</w:t>
        <w:br/>
        <w:t xml:space="preserve">                                            "y": 218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693,</w:t>
        <w:br/>
        <w:t xml:space="preserve">                                            "y": 217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682,</w:t>
        <w:br/>
        <w:t xml:space="preserve">                                            "y": 217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681,</w:t>
        <w:br/>
        <w:t xml:space="preserve">                                            "y": 218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679,</w:t>
        <w:br/>
        <w:t xml:space="preserve">                                            "y": 218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678,</w:t>
        <w:br/>
        <w:t xml:space="preserve">                                            "y": 219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677,</w:t>
        <w:br/>
        <w:t xml:space="preserve">                                            "y": 219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676,</w:t>
        <w:br/>
        <w:t xml:space="preserve">                                            "y": 220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675,</w:t>
        <w:br/>
        <w:t xml:space="preserve">                                            "y": 219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675,</w:t>
        <w:br/>
        <w:t xml:space="preserve">                                            "y": 212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674,</w:t>
        <w:br/>
        <w:t xml:space="preserve">                                            "y": 211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674,</w:t>
        <w:br/>
        <w:t xml:space="preserve">                                            "y": 207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673,</w:t>
        <w:br/>
        <w:t xml:space="preserve">                                            "y": 206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673,</w:t>
        <w:br/>
        <w:t xml:space="preserve">                                            "y": 203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672,</w:t>
        <w:br/>
        <w:t xml:space="preserve">                                            "y": 202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672,</w:t>
        <w:br/>
        <w:t xml:space="preserve">                                            "y": 200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671,</w:t>
        <w:br/>
        <w:t xml:space="preserve">                                            "y": 199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671,</w:t>
        <w:br/>
        <w:t xml:space="preserve">                                            "y": 198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670,</w:t>
        <w:br/>
        <w:t xml:space="preserve">                                            "y": 197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670,</w:t>
        <w:br/>
        <w:t xml:space="preserve">                                            "y": 195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668,</w:t>
        <w:br/>
        <w:t xml:space="preserve">                                            "y": 193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668,</w:t>
        <w:br/>
        <w:t xml:space="preserve">                                            "y": 192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667,</w:t>
        <w:br/>
        <w:t xml:space="preserve">                                            "y": 191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667,</w:t>
        <w:br/>
        <w:t xml:space="preserve">                                            "y": 190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657,</w:t>
        <w:br/>
        <w:t xml:space="preserve">                                            "y": 180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656,</w:t>
        <w:br/>
        <w:t xml:space="preserve">                                            "y": 180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654,</w:t>
        <w:br/>
        <w:t xml:space="preserve">                                            "y": 178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652,</w:t>
        <w:br/>
        <w:t xml:space="preserve">                                            "y": 178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651,</w:t>
        <w:br/>
        <w:t xml:space="preserve">                                            "y": 177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650,</w:t>
        <w:br/>
        <w:t xml:space="preserve">                                            "y": 177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649,</w:t>
        <w:br/>
        <w:t xml:space="preserve">                                            "y": 176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648,</w:t>
        <w:br/>
        <w:t xml:space="preserve">                                            "y": 176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647,</w:t>
        <w:br/>
        <w:t xml:space="preserve">                                            "y": 175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642,</w:t>
        <w:br/>
        <w:t xml:space="preserve">                                            "y": 175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642,</w:t>
        <w:br/>
        <w:t xml:space="preserve">                                            "y": 178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643,</w:t>
        <w:br/>
        <w:t xml:space="preserve">                                            "y": 179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643,</w:t>
        <w:br/>
        <w:t xml:space="preserve">                                            "y": 180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644,</w:t>
        <w:br/>
        <w:t xml:space="preserve">                                            "y": 181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644,</w:t>
        <w:br/>
        <w:t xml:space="preserve">                                            "y": 182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645,</w:t>
        <w:br/>
        <w:t xml:space="preserve">                                            "y": 183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645,</w:t>
        <w:br/>
        <w:t xml:space="preserve">                                            "y": 184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646,</w:t>
        <w:br/>
        <w:t xml:space="preserve">                                            "y": 185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646,</w:t>
        <w:br/>
        <w:t xml:space="preserve">                                            "y": 187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647,</w:t>
        <w:br/>
        <w:t xml:space="preserve">                                            "y": 188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647,</w:t>
        <w:br/>
        <w:t xml:space="preserve">                                            "y": 189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648,</w:t>
        <w:br/>
        <w:t xml:space="preserve">                                            "y": 190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648,</w:t>
        <w:br/>
        <w:t xml:space="preserve">                                            "y": 192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649,</w:t>
        <w:br/>
        <w:t xml:space="preserve">                                            "y": 193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649,</w:t>
        <w:br/>
        <w:t xml:space="preserve">                                            "y": 194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650,</w:t>
        <w:br/>
        <w:t xml:space="preserve">                                            "y": 195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650,</w:t>
        <w:br/>
        <w:t xml:space="preserve">                                            "y": 196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649,</w:t>
        <w:br/>
        <w:t xml:space="preserve">                                            "y": 197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644,</w:t>
        <w:br/>
        <w:t xml:space="preserve">                                            "y": 192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643,</w:t>
        <w:br/>
        <w:t xml:space="preserve">                                            "y": 192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641,</w:t>
        <w:br/>
        <w:t xml:space="preserve">                                            "y": 190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640,</w:t>
        <w:br/>
        <w:t xml:space="preserve">                                            "y": 190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637,</w:t>
        <w:br/>
        <w:t xml:space="preserve">                                            "y": 187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636,</w:t>
        <w:br/>
        <w:t xml:space="preserve">                                            "y": 187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635,</w:t>
        <w:br/>
        <w:t xml:space="preserve">                                            "y": 186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634,</w:t>
        <w:br/>
        <w:t xml:space="preserve">                                            "y": 186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632,</w:t>
        <w:br/>
        <w:t xml:space="preserve">                                            "y": 184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630,</w:t>
        <w:br/>
        <w:t xml:space="preserve">                                            "y": 184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629,</w:t>
        <w:br/>
        <w:t xml:space="preserve">                                            "y": 183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628,</w:t>
        <w:br/>
        <w:t xml:space="preserve">                                            "y": 183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627,</w:t>
        <w:br/>
        <w:t xml:space="preserve">                                            "y": 182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626,</w:t>
        <w:br/>
        <w:t xml:space="preserve">                                            "y": 182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625,</w:t>
        <w:br/>
        <w:t xml:space="preserve">                                            "y": 181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624,</w:t>
        <w:br/>
        <w:t xml:space="preserve">                                            "y": 181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623,</w:t>
        <w:br/>
        <w:t xml:space="preserve">                                            "y": 180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621,</w:t>
        <w:br/>
        <w:t xml:space="preserve">                                            "y": 180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620,</w:t>
        <w:br/>
        <w:t xml:space="preserve">                                            "y": 179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619,</w:t>
        <w:br/>
        <w:t xml:space="preserve">                                            "y": 179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618,</w:t>
        <w:br/>
        <w:t xml:space="preserve">                                            "y": 178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616,</w:t>
        <w:br/>
        <w:t xml:space="preserve">                                            "y": 178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615,</w:t>
        <w:br/>
        <w:t xml:space="preserve">                                            "y": 177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613,</w:t>
        <w:br/>
        <w:t xml:space="preserve">                                            "y": 177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612,</w:t>
        <w:br/>
        <w:t xml:space="preserve">                                            "y": 176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609,</w:t>
        <w:br/>
        <w:t xml:space="preserve">                                            "y": 176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608,</w:t>
        <w:br/>
        <w:t xml:space="preserve">                                            "y": 175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605,</w:t>
        <w:br/>
        <w:t xml:space="preserve">                                            "y": 175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604,</w:t>
        <w:br/>
        <w:t xml:space="preserve">                                            "y": 174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600,</w:t>
        <w:br/>
        <w:t xml:space="preserve">                                            "y": 174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599,</w:t>
        <w:br/>
        <w:t xml:space="preserve">                                            "y": 173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592,</w:t>
        <w:br/>
        <w:t xml:space="preserve">                                            "y": 173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591,</w:t>
        <w:br/>
        <w:t xml:space="preserve">                                            "y": 172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581,</w:t>
        <w:br/>
        <w:t xml:space="preserve">                                            "y": 172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580,</w:t>
        <w:br/>
        <w:t xml:space="preserve">                                            "y": 171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567,</w:t>
        <w:br/>
        <w:t xml:space="preserve">                                            "y": 171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566,</w:t>
        <w:br/>
        <w:t xml:space="preserve">                                            "y": 170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559,</w:t>
        <w:br/>
        <w:t xml:space="preserve">                                            "y": 170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558,</w:t>
        <w:br/>
        <w:t xml:space="preserve">                                            "y": 169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550,</w:t>
        <w:br/>
        <w:t xml:space="preserve">                                            "y": 169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549,</w:t>
        <w:br/>
        <w:t xml:space="preserve">                                            "y": 168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545,</w:t>
        <w:br/>
        <w:t xml:space="preserve">                                            "y": 168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544,</w:t>
        <w:br/>
        <w:t xml:space="preserve">                                            "y": 167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539,</w:t>
        <w:br/>
        <w:t xml:space="preserve">                                            "y": 167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538,</w:t>
        <w:br/>
        <w:t xml:space="preserve">                                            "y": 166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536,</w:t>
        <w:br/>
        <w:t xml:space="preserve">                                            "y": 166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535,</w:t>
        <w:br/>
        <w:t xml:space="preserve">                                            "y": 165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533,</w:t>
        <w:br/>
        <w:t xml:space="preserve">                                            "y": 165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532,</w:t>
        <w:br/>
        <w:t xml:space="preserve">                                            "y": 164</w:t>
        <w:br/>
        <w:t xml:space="preserve">                                        }</w:t>
        <w:br/>
        <w:t xml:space="preserve">                                    ],</w:t>
        <w:br/>
        <w:t xml:space="preserve">                                    [</w:t>
        <w:br/>
        <w:t xml:space="preserve">                                        {</w:t>
        <w:br/>
        <w:t xml:space="preserve">                                            "x": 366,</w:t>
        <w:br/>
        <w:t xml:space="preserve">                                            "y": 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365,</w:t>
        <w:br/>
        <w:t xml:space="preserve">                                            "y": 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170,</w:t>
        <w:br/>
        <w:t xml:space="preserve">                                            "y": 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169,</w:t>
        <w:br/>
        <w:t xml:space="preserve">                                            "y": 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164,</w:t>
        <w:br/>
        <w:t xml:space="preserve">                                            "y": 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163,</w:t>
        <w:br/>
        <w:t xml:space="preserve">                                            "y": 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160,</w:t>
        <w:br/>
        <w:t xml:space="preserve">                                            "y": 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159,</w:t>
        <w:br/>
        <w:t xml:space="preserve">                                            "y": 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155,</w:t>
        <w:br/>
        <w:t xml:space="preserve">                                            "y": 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154,</w:t>
        <w:br/>
        <w:t xml:space="preserve">                                            "y": 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152,</w:t>
        <w:br/>
        <w:t xml:space="preserve">                                            "y": 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151,</w:t>
        <w:br/>
        <w:t xml:space="preserve">                                            "y": 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149,</w:t>
        <w:br/>
        <w:t xml:space="preserve">                                            "y": 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148,</w:t>
        <w:br/>
        <w:t xml:space="preserve">                                            "y": 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147,</w:t>
        <w:br/>
        <w:t xml:space="preserve">                                            "y": 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146,</w:t>
        <w:br/>
        <w:t xml:space="preserve">                                            "y": 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145,</w:t>
        <w:br/>
        <w:t xml:space="preserve">                                            "y": 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144,</w:t>
        <w:br/>
        <w:t xml:space="preserve">                                            "y": 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143,</w:t>
        <w:br/>
        <w:t xml:space="preserve">                                            "y": 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142,</w:t>
        <w:br/>
        <w:t xml:space="preserve">                                            "y": 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141,</w:t>
        <w:br/>
        <w:t xml:space="preserve">                                            "y": 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140,</w:t>
        <w:br/>
        <w:t xml:space="preserve">                                            "y": 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139,</w:t>
        <w:br/>
        <w:t xml:space="preserve">                                            "y": 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138,</w:t>
        <w:br/>
        <w:t xml:space="preserve">                                            "y": 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137,</w:t>
        <w:br/>
        <w:t xml:space="preserve">                                            "y": 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136,</w:t>
        <w:br/>
        <w:t xml:space="preserve">                                            "y": 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135,</w:t>
        <w:br/>
        <w:t xml:space="preserve">                                            "y": 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133,</w:t>
        <w:br/>
        <w:t xml:space="preserve">                                            "y": 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132,</w:t>
        <w:br/>
        <w:t xml:space="preserve">                                            "y": 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130,</w:t>
        <w:br/>
        <w:t xml:space="preserve">                                            "y": 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129,</w:t>
        <w:br/>
        <w:t xml:space="preserve">                                            "y": 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127,</w:t>
        <w:br/>
        <w:t xml:space="preserve">                                            "y": 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126,</w:t>
        <w:br/>
        <w:t xml:space="preserve">                                            "y": 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122,</w:t>
        <w:br/>
        <w:t xml:space="preserve">                                            "y": 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121,</w:t>
        <w:br/>
        <w:t xml:space="preserve">                                            "y": 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119,</w:t>
        <w:br/>
        <w:t xml:space="preserve">                                            "y": 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119,</w:t>
        <w:br/>
        <w:t xml:space="preserve">                                            "y": 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114,</w:t>
        <w:br/>
        <w:t xml:space="preserve">                                            "y": 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114,</w:t>
        <w:br/>
        <w:t xml:space="preserve">                                            "y": 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112,</w:t>
        <w:br/>
        <w:t xml:space="preserve">                                            "y": 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112,</w:t>
        <w:br/>
        <w:t xml:space="preserve">                                            "y": 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110,</w:t>
        <w:br/>
        <w:t xml:space="preserve">                                            "y": 101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110,</w:t>
        <w:br/>
        <w:t xml:space="preserve">                                            "y": 102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107,</w:t>
        <w:br/>
        <w:t xml:space="preserve">                                            "y": 105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107,</w:t>
        <w:br/>
        <w:t xml:space="preserve">                                            "y": 106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106,</w:t>
        <w:br/>
        <w:t xml:space="preserve">                                            "y": 107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106,</w:t>
        <w:br/>
        <w:t xml:space="preserve">                                            "y": 108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105,</w:t>
        <w:br/>
        <w:t xml:space="preserve">                                            "y": 109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105,</w:t>
        <w:br/>
        <w:t xml:space="preserve">                                            "y": 110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104,</w:t>
        <w:br/>
        <w:t xml:space="preserve">                                            "y": 111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104,</w:t>
        <w:br/>
        <w:t xml:space="preserve">                                            "y": 112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103,</w:t>
        <w:br/>
        <w:t xml:space="preserve">                                            "y": 113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103,</w:t>
        <w:br/>
        <w:t xml:space="preserve">                                            "y": 114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102,</w:t>
        <w:br/>
        <w:t xml:space="preserve">                                            "y": 115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102,</w:t>
        <w:br/>
        <w:t xml:space="preserve">                                            "y": 116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101,</w:t>
        <w:br/>
        <w:t xml:space="preserve">                                            "y": 117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101,</w:t>
        <w:br/>
        <w:t xml:space="preserve">                                            "y": 119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100,</w:t>
        <w:br/>
        <w:t xml:space="preserve">                                            "y": 120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100,</w:t>
        <w:br/>
        <w:t xml:space="preserve">                                            "y": 122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99,</w:t>
        <w:br/>
        <w:t xml:space="preserve">                                            "y": 123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99,</w:t>
        <w:br/>
        <w:t xml:space="preserve">                                            "y": 125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98,</w:t>
        <w:br/>
        <w:t xml:space="preserve">                                            "y": 126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98,</w:t>
        <w:br/>
        <w:t xml:space="preserve">                                            "y": 129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97,</w:t>
        <w:br/>
        <w:t xml:space="preserve">                                            "y": 130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97,</w:t>
        <w:br/>
        <w:t xml:space="preserve">                                            "y": 134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96,</w:t>
        <w:br/>
        <w:t xml:space="preserve">                                            "y": 135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96,</w:t>
        <w:br/>
        <w:t xml:space="preserve">                                            "y": 141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95,</w:t>
        <w:br/>
        <w:t xml:space="preserve">                                            "y": 142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95,</w:t>
        <w:br/>
        <w:t xml:space="preserve">                                            "y": 169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96,</w:t>
        <w:br/>
        <w:t xml:space="preserve">                                            "y": 170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96,</w:t>
        <w:br/>
        <w:t xml:space="preserve">                                            "y": 176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97,</w:t>
        <w:br/>
        <w:t xml:space="preserve">                                            "y": 177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97,</w:t>
        <w:br/>
        <w:t xml:space="preserve">                                            "y": 181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98,</w:t>
        <w:br/>
        <w:t xml:space="preserve">                                            "y": 182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98,</w:t>
        <w:br/>
        <w:t xml:space="preserve">                                            "y": 185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99,</w:t>
        <w:br/>
        <w:t xml:space="preserve">                                            "y": 186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99,</w:t>
        <w:br/>
        <w:t xml:space="preserve">                                            "y": 188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100,</w:t>
        <w:br/>
        <w:t xml:space="preserve">                                            "y": 189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100,</w:t>
        <w:br/>
        <w:t xml:space="preserve">                                            "y": 191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101,</w:t>
        <w:br/>
        <w:t xml:space="preserve">                                            "y": 192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101,</w:t>
        <w:br/>
        <w:t xml:space="preserve">                                            "y": 193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102,</w:t>
        <w:br/>
        <w:t xml:space="preserve">                                            "y": 194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102,</w:t>
        <w:br/>
        <w:t xml:space="preserve">                                            "y": 195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103,</w:t>
        <w:br/>
        <w:t xml:space="preserve">                                            "y": 196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103,</w:t>
        <w:br/>
        <w:t xml:space="preserve">                                            "y": 197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104,</w:t>
        <w:br/>
        <w:t xml:space="preserve">                                            "y": 198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104,</w:t>
        <w:br/>
        <w:t xml:space="preserve">                                            "y": 199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105,</w:t>
        <w:br/>
        <w:t xml:space="preserve">                                            "y": 200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105,</w:t>
        <w:br/>
        <w:t xml:space="preserve">                                            "y": 201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106,</w:t>
        <w:br/>
        <w:t xml:space="preserve">                                            "y": 202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106,</w:t>
        <w:br/>
        <w:t xml:space="preserve">                                            "y": 203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107,</w:t>
        <w:br/>
        <w:t xml:space="preserve">                                            "y": 204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107,</w:t>
        <w:br/>
        <w:t xml:space="preserve">                                            "y": 205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109,</w:t>
        <w:br/>
        <w:t xml:space="preserve">                                            "y": 207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109,</w:t>
        <w:br/>
        <w:t xml:space="preserve">                                            "y": 208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112,</w:t>
        <w:br/>
        <w:t xml:space="preserve">                                            "y": 211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112,</w:t>
        <w:br/>
        <w:t xml:space="preserve">                                            "y": 212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115,</w:t>
        <w:br/>
        <w:t xml:space="preserve">                                            "y": 215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115,</w:t>
        <w:br/>
        <w:t xml:space="preserve">                                            "y": 216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124,</w:t>
        <w:br/>
        <w:t xml:space="preserve">                                            "y": 225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125,</w:t>
        <w:br/>
        <w:t xml:space="preserve">                                            "y": 225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128,</w:t>
        <w:br/>
        <w:t xml:space="preserve">                                            "y": 228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129,</w:t>
        <w:br/>
        <w:t xml:space="preserve">                                            "y": 228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131,</w:t>
        <w:br/>
        <w:t xml:space="preserve">                                            "y": 230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132,</w:t>
        <w:br/>
        <w:t xml:space="preserve">                                            "y": 230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134,</w:t>
        <w:br/>
        <w:t xml:space="preserve">                                            "y": 232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135,</w:t>
        <w:br/>
        <w:t xml:space="preserve">                                            "y": 232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137,</w:t>
        <w:br/>
        <w:t xml:space="preserve">                                            "y": 234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138,</w:t>
        <w:br/>
        <w:t xml:space="preserve">                                            "y": 234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140,</w:t>
        <w:br/>
        <w:t xml:space="preserve">                                            "y": 236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141,</w:t>
        <w:br/>
        <w:t xml:space="preserve">                                            "y": 236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142,</w:t>
        <w:br/>
        <w:t xml:space="preserve">                                            "y": 237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143,</w:t>
        <w:br/>
        <w:t xml:space="preserve">                                            "y": 237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144,</w:t>
        <w:br/>
        <w:t xml:space="preserve">                                            "y": 238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145,</w:t>
        <w:br/>
        <w:t xml:space="preserve">                                            "y": 238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146,</w:t>
        <w:br/>
        <w:t xml:space="preserve">                                            "y": 239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147,</w:t>
        <w:br/>
        <w:t xml:space="preserve">                                            "y": 239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148,</w:t>
        <w:br/>
        <w:t xml:space="preserve">                                            "y": 240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150,</w:t>
        <w:br/>
        <w:t xml:space="preserve">                                            "y": 240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151,</w:t>
        <w:br/>
        <w:t xml:space="preserve">                                            "y": 241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152,</w:t>
        <w:br/>
        <w:t xml:space="preserve">                                            "y": 241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153,</w:t>
        <w:br/>
        <w:t xml:space="preserve">                                            "y": 242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155,</w:t>
        <w:br/>
        <w:t xml:space="preserve">                                            "y": 242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156,</w:t>
        <w:br/>
        <w:t xml:space="preserve">                                            "y": 243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158,</w:t>
        <w:br/>
        <w:t xml:space="preserve">                                            "y": 243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159,</w:t>
        <w:br/>
        <w:t xml:space="preserve">                                            "y": 244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162,</w:t>
        <w:br/>
        <w:t xml:space="preserve">                                            "y": 244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163,</w:t>
        <w:br/>
        <w:t xml:space="preserve">                                            "y": 245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167,</w:t>
        <w:br/>
        <w:t xml:space="preserve">                                            "y": 245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168,</w:t>
        <w:br/>
        <w:t xml:space="preserve">                                            "y": 246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177,</w:t>
        <w:br/>
        <w:t xml:space="preserve">                                            "y": 246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178,</w:t>
        <w:br/>
        <w:t xml:space="preserve">                                            "y": 247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253,</w:t>
        <w:br/>
        <w:t xml:space="preserve">                                            "y": 247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254,</w:t>
        <w:br/>
        <w:t xml:space="preserve">                                            "y": 246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259,</w:t>
        <w:br/>
        <w:t xml:space="preserve">                                            "y": 246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262,</w:t>
        <w:br/>
        <w:t xml:space="preserve">                                            "y": 249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262,</w:t>
        <w:br/>
        <w:t xml:space="preserve">                                            "y": 250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265,</w:t>
        <w:br/>
        <w:t xml:space="preserve">                                            "y": 253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265,</w:t>
        <w:br/>
        <w:t xml:space="preserve">                                            "y": 254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268,</w:t>
        <w:br/>
        <w:t xml:space="preserve">                                            "y": 257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268,</w:t>
        <w:br/>
        <w:t xml:space="preserve">                                            "y": 258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288,</w:t>
        <w:br/>
        <w:t xml:space="preserve">                                            "y": 278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289,</w:t>
        <w:br/>
        <w:t xml:space="preserve">                                            "y": 278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295,</w:t>
        <w:br/>
        <w:t xml:space="preserve">                                            "y": 284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296,</w:t>
        <w:br/>
        <w:t xml:space="preserve">                                            "y": 284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300,</w:t>
        <w:br/>
        <w:t xml:space="preserve">                                            "y": 288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301,</w:t>
        <w:br/>
        <w:t xml:space="preserve">                                            "y": 288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303,</w:t>
        <w:br/>
        <w:t xml:space="preserve">                                            "y": 290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304,</w:t>
        <w:br/>
        <w:t xml:space="preserve">                                            "y": 290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306,</w:t>
        <w:br/>
        <w:t xml:space="preserve">                                            "y": 292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307,</w:t>
        <w:br/>
        <w:t xml:space="preserve">                                            "y": 292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309,</w:t>
        <w:br/>
        <w:t xml:space="preserve">                                            "y": 294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310,</w:t>
        <w:br/>
        <w:t xml:space="preserve">                                            "y": 294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311,</w:t>
        <w:br/>
        <w:t xml:space="preserve">                                            "y": 295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312,</w:t>
        <w:br/>
        <w:t xml:space="preserve">                                            "y": 295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313,</w:t>
        <w:br/>
        <w:t xml:space="preserve">                                            "y": 296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314,</w:t>
        <w:br/>
        <w:t xml:space="preserve">                                            "y": 296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316,</w:t>
        <w:br/>
        <w:t xml:space="preserve">                                            "y": 298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317,</w:t>
        <w:br/>
        <w:t xml:space="preserve">                                            "y": 298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318,</w:t>
        <w:br/>
        <w:t xml:space="preserve">                                            "y": 299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319,</w:t>
        <w:br/>
        <w:t xml:space="preserve">                                            "y": 299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320,</w:t>
        <w:br/>
        <w:t xml:space="preserve">                                            "y": 300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321,</w:t>
        <w:br/>
        <w:t xml:space="preserve">                                            "y": 300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322,</w:t>
        <w:br/>
        <w:t xml:space="preserve">                                            "y": 301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324,</w:t>
        <w:br/>
        <w:t xml:space="preserve">                                            "y": 301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325,</w:t>
        <w:br/>
        <w:t xml:space="preserve">                                            "y": 302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327,</w:t>
        <w:br/>
        <w:t xml:space="preserve">                                            "y": 302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328,</w:t>
        <w:br/>
        <w:t xml:space="preserve">                                            "y": 303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331,</w:t>
        <w:br/>
        <w:t xml:space="preserve">                                            "y": 303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332,</w:t>
        <w:br/>
        <w:t xml:space="preserve">                                            "y": 304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335,</w:t>
        <w:br/>
        <w:t xml:space="preserve">                                            "y": 304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336,</w:t>
        <w:br/>
        <w:t xml:space="preserve">                                            "y": 305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343,</w:t>
        <w:br/>
        <w:t xml:space="preserve">                                            "y": 305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345,</w:t>
        <w:br/>
        <w:t xml:space="preserve">                                            "y": 303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345,</w:t>
        <w:br/>
        <w:t xml:space="preserve">                                            "y": 300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344,</w:t>
        <w:br/>
        <w:t xml:space="preserve">                                            "y": 299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344,</w:t>
        <w:br/>
        <w:t xml:space="preserve">                                            "y": 298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343,</w:t>
        <w:br/>
        <w:t xml:space="preserve">                                            "y": 297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343,</w:t>
        <w:br/>
        <w:t xml:space="preserve">                                            "y": 296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342,</w:t>
        <w:br/>
        <w:t xml:space="preserve">                                            "y": 295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342,</w:t>
        <w:br/>
        <w:t xml:space="preserve">                                            "y": 294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341,</w:t>
        <w:br/>
        <w:t xml:space="preserve">                                            "y": 293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341,</w:t>
        <w:br/>
        <w:t xml:space="preserve">                                            "y": 292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340,</w:t>
        <w:br/>
        <w:t xml:space="preserve">                                            "y": 291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340,</w:t>
        <w:br/>
        <w:t xml:space="preserve">                                            "y": 290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339,</w:t>
        <w:br/>
        <w:t xml:space="preserve">                                            "y": 289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339,</w:t>
        <w:br/>
        <w:t xml:space="preserve">                                            "y": 288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338,</w:t>
        <w:br/>
        <w:t xml:space="preserve">                                            "y": 287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338,</w:t>
        <w:br/>
        <w:t xml:space="preserve">                                            "y": 286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336,</w:t>
        <w:br/>
        <w:t xml:space="preserve">                                            "y": 284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336,</w:t>
        <w:br/>
        <w:t xml:space="preserve">                                            "y": 283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335,</w:t>
        <w:br/>
        <w:t xml:space="preserve">                                            "y": 282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335,</w:t>
        <w:br/>
        <w:t xml:space="preserve">                                            "y": 281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334,</w:t>
        <w:br/>
        <w:t xml:space="preserve">                                            "y": 280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334,</w:t>
        <w:br/>
        <w:t xml:space="preserve">                                            "y": 279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333,</w:t>
        <w:br/>
        <w:t xml:space="preserve">                                            "y": 278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333,</w:t>
        <w:br/>
        <w:t xml:space="preserve">                                            "y": 277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332,</w:t>
        <w:br/>
        <w:t xml:space="preserve">                                            "y": 276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332,</w:t>
        <w:br/>
        <w:t xml:space="preserve">                                            "y": 274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331,</w:t>
        <w:br/>
        <w:t xml:space="preserve">                                            "y": 273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331,</w:t>
        <w:br/>
        <w:t xml:space="preserve">                                            "y": 272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330,</w:t>
        <w:br/>
        <w:t xml:space="preserve">                                            "y": 271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330,</w:t>
        <w:br/>
        <w:t xml:space="preserve">                                            "y": 269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329,</w:t>
        <w:br/>
        <w:t xml:space="preserve">                                            "y": 268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329,</w:t>
        <w:br/>
        <w:t xml:space="preserve">                                            "y": 267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328,</w:t>
        <w:br/>
        <w:t xml:space="preserve">                                            "y": 266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328,</w:t>
        <w:br/>
        <w:t xml:space="preserve">                                            "y": 264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327,</w:t>
        <w:br/>
        <w:t xml:space="preserve">                                            "y": 263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327,</w:t>
        <w:br/>
        <w:t xml:space="preserve">                                            "y": 260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326,</w:t>
        <w:br/>
        <w:t xml:space="preserve">                                            "y": 259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326,</w:t>
        <w:br/>
        <w:t xml:space="preserve">                                            "y": 257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325,</w:t>
        <w:br/>
        <w:t xml:space="preserve">                                            "y": 256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325,</w:t>
        <w:br/>
        <w:t xml:space="preserve">                                            "y": 253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324,</w:t>
        <w:br/>
        <w:t xml:space="preserve">                                            "y": 252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324,</w:t>
        <w:br/>
        <w:t xml:space="preserve">                                            "y": 248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323,</w:t>
        <w:br/>
        <w:t xml:space="preserve">                                            "y": 247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324,</w:t>
        <w:br/>
        <w:t xml:space="preserve">                                            "y": 246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370,</w:t>
        <w:br/>
        <w:t xml:space="preserve">                                            "y": 246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371,</w:t>
        <w:br/>
        <w:t xml:space="preserve">                                            "y": 245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375,</w:t>
        <w:br/>
        <w:t xml:space="preserve">                                            "y": 245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376,</w:t>
        <w:br/>
        <w:t xml:space="preserve">                                            "y": 244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379,</w:t>
        <w:br/>
        <w:t xml:space="preserve">                                            "y": 244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380,</w:t>
        <w:br/>
        <w:t xml:space="preserve">                                            "y": 243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382,</w:t>
        <w:br/>
        <w:t xml:space="preserve">                                            "y": 243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383,</w:t>
        <w:br/>
        <w:t xml:space="preserve">                                            "y": 242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385,</w:t>
        <w:br/>
        <w:t xml:space="preserve">                                            "y": 242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386,</w:t>
        <w:br/>
        <w:t xml:space="preserve">                                            "y": 241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387,</w:t>
        <w:br/>
        <w:t xml:space="preserve">                                            "y": 241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388,</w:t>
        <w:br/>
        <w:t xml:space="preserve">                                            "y": 240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390,</w:t>
        <w:br/>
        <w:t xml:space="preserve">                                            "y": 240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391,</w:t>
        <w:br/>
        <w:t xml:space="preserve">                                            "y": 239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392,</w:t>
        <w:br/>
        <w:t xml:space="preserve">                                            "y": 239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393,</w:t>
        <w:br/>
        <w:t xml:space="preserve">                                            "y": 238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394,</w:t>
        <w:br/>
        <w:t xml:space="preserve">                                            "y": 238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395,</w:t>
        <w:br/>
        <w:t xml:space="preserve">                                            "y": 237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396,</w:t>
        <w:br/>
        <w:t xml:space="preserve">                                            "y": 237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397,</w:t>
        <w:br/>
        <w:t xml:space="preserve">                                            "y": 236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398,</w:t>
        <w:br/>
        <w:t xml:space="preserve">                                            "y": 236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399,</w:t>
        <w:br/>
        <w:t xml:space="preserve">                                            "y": 235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400,</w:t>
        <w:br/>
        <w:t xml:space="preserve">                                            "y": 235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401,</w:t>
        <w:br/>
        <w:t xml:space="preserve">                                            "y": 234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402,</w:t>
        <w:br/>
        <w:t xml:space="preserve">                                            "y": 234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404,</w:t>
        <w:br/>
        <w:t xml:space="preserve">                                            "y": 232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405,</w:t>
        <w:br/>
        <w:t xml:space="preserve">                                            "y": 232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408,</w:t>
        <w:br/>
        <w:t xml:space="preserve">                                            "y": 229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409,</w:t>
        <w:br/>
        <w:t xml:space="preserve">                                            "y": 229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413,</w:t>
        <w:br/>
        <w:t xml:space="preserve">                                            "y": 225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414,</w:t>
        <w:br/>
        <w:t xml:space="preserve">                                            "y": 225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422,</w:t>
        <w:br/>
        <w:t xml:space="preserve">                                            "y": 217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422,</w:t>
        <w:br/>
        <w:t xml:space="preserve">                                            "y": 216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426,</w:t>
        <w:br/>
        <w:t xml:space="preserve">                                            "y": 212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426,</w:t>
        <w:br/>
        <w:t xml:space="preserve">                                            "y": 211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428,</w:t>
        <w:br/>
        <w:t xml:space="preserve">                                            "y": 209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428,</w:t>
        <w:br/>
        <w:t xml:space="preserve">                                            "y": 208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429,</w:t>
        <w:br/>
        <w:t xml:space="preserve">                                            "y": 207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429,</w:t>
        <w:br/>
        <w:t xml:space="preserve">                                            "y": 206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431,</w:t>
        <w:br/>
        <w:t xml:space="preserve">                                            "y": 204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431,</w:t>
        <w:br/>
        <w:t xml:space="preserve">                                            "y": 203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432,</w:t>
        <w:br/>
        <w:t xml:space="preserve">                                            "y": 202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432,</w:t>
        <w:br/>
        <w:t xml:space="preserve">                                            "y": 201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433,</w:t>
        <w:br/>
        <w:t xml:space="preserve">                                            "y": 200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433,</w:t>
        <w:br/>
        <w:t xml:space="preserve">                                            "y": 199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434,</w:t>
        <w:br/>
        <w:t xml:space="preserve">                                            "y": 198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434,</w:t>
        <w:br/>
        <w:t xml:space="preserve">                                            "y": 196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435,</w:t>
        <w:br/>
        <w:t xml:space="preserve">                                            "y": 195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435,</w:t>
        <w:br/>
        <w:t xml:space="preserve">                                            "y": 194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436,</w:t>
        <w:br/>
        <w:t xml:space="preserve">                                            "y": 193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436,</w:t>
        <w:br/>
        <w:t xml:space="preserve">                                            "y": 191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437,</w:t>
        <w:br/>
        <w:t xml:space="preserve">                                            "y": 190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437,</w:t>
        <w:br/>
        <w:t xml:space="preserve">                                            "y": 189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438,</w:t>
        <w:br/>
        <w:t xml:space="preserve">                                            "y": 188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438,</w:t>
        <w:br/>
        <w:t xml:space="preserve">                                            "y": 186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439,</w:t>
        <w:br/>
        <w:t xml:space="preserve">                                            "y": 185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439,</w:t>
        <w:br/>
        <w:t xml:space="preserve">                                            "y": 183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440,</w:t>
        <w:br/>
        <w:t xml:space="preserve">                                            "y": 182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440,</w:t>
        <w:br/>
        <w:t xml:space="preserve">                                            "y": 179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441,</w:t>
        <w:br/>
        <w:t xml:space="preserve">                                            "y": 178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441,</w:t>
        <w:br/>
        <w:t xml:space="preserve">                                            "y": 172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442,</w:t>
        <w:br/>
        <w:t xml:space="preserve">                                            "y": 171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442,</w:t>
        <w:br/>
        <w:t xml:space="preserve">                                            "y": 162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443,</w:t>
        <w:br/>
        <w:t xml:space="preserve">                                            "y": 161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443,</w:t>
        <w:br/>
        <w:t xml:space="preserve">                                            "y": 156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442,</w:t>
        <w:br/>
        <w:t xml:space="preserve">                                            "y": 155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442,</w:t>
        <w:br/>
        <w:t xml:space="preserve">                                            "y": 141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441,</w:t>
        <w:br/>
        <w:t xml:space="preserve">                                            "y": 140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441,</w:t>
        <w:br/>
        <w:t xml:space="preserve">                                            "y": 134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440,</w:t>
        <w:br/>
        <w:t xml:space="preserve">                                            "y": 133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440,</w:t>
        <w:br/>
        <w:t xml:space="preserve">                                            "y": 129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439,</w:t>
        <w:br/>
        <w:t xml:space="preserve">                                            "y": 128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439,</w:t>
        <w:br/>
        <w:t xml:space="preserve">                                            "y": 126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438,</w:t>
        <w:br/>
        <w:t xml:space="preserve">                                            "y": 125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438,</w:t>
        <w:br/>
        <w:t xml:space="preserve">                                            "y": 123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437,</w:t>
        <w:br/>
        <w:t xml:space="preserve">                                            "y": 122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437,</w:t>
        <w:br/>
        <w:t xml:space="preserve">                                            "y": 120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436,</w:t>
        <w:br/>
        <w:t xml:space="preserve">                                            "y": 119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436,</w:t>
        <w:br/>
        <w:t xml:space="preserve">                                            "y": 117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435,</w:t>
        <w:br/>
        <w:t xml:space="preserve">                                            "y": 116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435,</w:t>
        <w:br/>
        <w:t xml:space="preserve">                                            "y": 114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434,</w:t>
        <w:br/>
        <w:t xml:space="preserve">                                            "y": 113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434,</w:t>
        <w:br/>
        <w:t xml:space="preserve">                                            "y": 112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433,</w:t>
        <w:br/>
        <w:t xml:space="preserve">                                            "y": 111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433,</w:t>
        <w:br/>
        <w:t xml:space="preserve">                                            "y": 110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432,</w:t>
        <w:br/>
        <w:t xml:space="preserve">                                            "y": 109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432,</w:t>
        <w:br/>
        <w:t xml:space="preserve">                                            "y": 108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430,</w:t>
        <w:br/>
        <w:t xml:space="preserve">                                            "y": 106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430,</w:t>
        <w:br/>
        <w:t xml:space="preserve">                                            "y": 105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428,</w:t>
        <w:br/>
        <w:t xml:space="preserve">                                            "y": 103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428,</w:t>
        <w:br/>
        <w:t xml:space="preserve">                                            "y": 102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426,</w:t>
        <w:br/>
        <w:t xml:space="preserve">                                            "y": 100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426,</w:t>
        <w:br/>
        <w:t xml:space="preserve">                                            "y": 99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423,</w:t>
        <w:br/>
        <w:t xml:space="preserve">                                            "y": 96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423,</w:t>
        <w:br/>
        <w:t xml:space="preserve">                                            "y": 95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408,</w:t>
        <w:br/>
        <w:t xml:space="preserve">                                            "y": 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407,</w:t>
        <w:br/>
        <w:t xml:space="preserve">                                            "y": 80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405,</w:t>
        <w:br/>
        <w:t xml:space="preserve">                                            "y": 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404,</w:t>
        <w:br/>
        <w:t xml:space="preserve">                                            "y": 78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402,</w:t>
        <w:br/>
        <w:t xml:space="preserve">                                            "y": 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401,</w:t>
        <w:br/>
        <w:t xml:space="preserve">                                            "y": 76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400,</w:t>
        <w:br/>
        <w:t xml:space="preserve">                                            "y": 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399,</w:t>
        <w:br/>
        <w:t xml:space="preserve">                                            "y": 75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397,</w:t>
        <w:br/>
        <w:t xml:space="preserve">                                            "y": 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396,</w:t>
        <w:br/>
        <w:t xml:space="preserve">                                            "y": 73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395,</w:t>
        <w:br/>
        <w:t xml:space="preserve">                                            "y": 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394,</w:t>
        <w:br/>
        <w:t xml:space="preserve">                                            "y": 72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393,</w:t>
        <w:br/>
        <w:t xml:space="preserve">                                            "y": 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392,</w:t>
        <w:br/>
        <w:t xml:space="preserve">                                            "y": 71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391,</w:t>
        <w:br/>
        <w:t xml:space="preserve">                                            "y": 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389,</w:t>
        <w:br/>
        <w:t xml:space="preserve">                                            "y": 70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388,</w:t>
        <w:br/>
        <w:t xml:space="preserve">                                            "y": 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386,</w:t>
        <w:br/>
        <w:t xml:space="preserve">                                            "y": 69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385,</w:t>
        <w:br/>
        <w:t xml:space="preserve">                                            "y": 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383,</w:t>
        <w:br/>
        <w:t xml:space="preserve">                                            "y": 68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382,</w:t>
        <w:br/>
        <w:t xml:space="preserve">                                            "y": 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378,</w:t>
        <w:br/>
        <w:t xml:space="preserve">                                            "y": 67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377,</w:t>
        <w:br/>
        <w:t xml:space="preserve">                                            "y": 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374,</w:t>
        <w:br/>
        <w:t xml:space="preserve">                                            "y": 66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373,</w:t>
        <w:br/>
        <w:t xml:space="preserve">                                            "y": 65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367,</w:t>
        <w:br/>
        <w:t xml:space="preserve">                                            "y": 65</w:t>
        <w:br/>
        <w:t xml:space="preserve">                                        }</w:t>
        <w:br/>
        <w:t xml:space="preserve">                                    ],</w:t>
        <w:br/>
        <w:t xml:space="preserve">                                    [</w:t>
        <w:br/>
        <w:t xml:space="preserve">                                        {</w:t>
        <w:br/>
        <w:t xml:space="preserve">                                            "x": 1022,</w:t>
        <w:br/>
        <w:t xml:space="preserve">                                            "y": 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1023,</w:t>
        <w:br/>
        <w:t xml:space="preserve">                                            "y": 1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1023,</w:t>
        <w:br/>
        <w:t xml:space="preserve">                                            "y": 0</w:t>
        <w:br/>
        <w:t xml:space="preserve">                                        }</w:t>
        <w:br/>
        <w:t xml:space="preserve">                                    ],</w:t>
        <w:br/>
        <w:t xml:space="preserve">                                    [</w:t>
        <w:br/>
        <w:t xml:space="preserve">                                        {</w:t>
        <w:br/>
        <w:t xml:space="preserve">                                            "x": 0,</w:t>
        <w:br/>
        <w:t xml:space="preserve">                                            "y": 0</w:t>
        <w:br/>
        <w:t xml:space="preserve">                                        },</w:t>
        <w:br/>
        <w:t xml:space="preserve">                                        {</w:t>
        <w:br/>
        <w:t xml:space="preserve">                                            "x": 1,</w:t>
        <w:br/>
        <w:t xml:space="preserve">                                            "y": 0</w:t>
        <w:br/>
        <w:t xml:space="preserve">                                        }</w:t>
        <w:br/>
        <w:t xml:space="preserve">                                    ]</w:t>
        <w:br/>
        <w:t xml:space="preserve">                                ],</w:t>
        <w:br/>
        <w:t xml:space="preserve">                                "ix": 2</w:t>
        <w:br/>
        <w:t xml:space="preserve">                            },</w:t>
        <w:br/>
        <w:t xml:space="preserve">                            "nm": "Character Shape"</w:t>
        <w:br/>
        <w:t xml:space="preserve">                        },</w:t>
        <w:br/>
        <w:t xml:space="preserve">                        {</w:t>
        <w:br/>
        <w:t xml:space="preserve">                            "ty": "fl",</w:t>
        <w:br/>
        <w:t xml:space="preserve">                            "c": {</w:t>
        <w:br/>
        <w:t xml:space="preserve">                                "a": 0,</w:t>
        <w:br/>
        <w:t xml:space="preserve">                                "k": [</w:t>
        <w:br/>
        <w:t xml:space="preserve">                                    0,</w:t>
        <w:br/>
        <w:t xml:space="preserve">                                    0,</w:t>
        <w:br/>
        <w:t xml:space="preserve">                                    0,</w:t>
        <w:br/>
        <w:t xml:space="preserve">                                    1</w:t>
        <w:br/>
        <w:t xml:space="preserve">                                ],</w:t>
        <w:br/>
        <w:t xml:space="preserve">                                "ix": 4</w:t>
        <w:br/>
        <w:t xml:space="preserve">                            },</w:t>
        <w:br/>
        <w:t xml:space="preserve">                            "nm": "Fill"</w:t>
        <w:br/>
        <w:t xml:space="preserve">                        }</w:t>
        <w:br/>
        <w:t xml:space="preserve">                    ],</w:t>
        <w:br/>
        <w:t xml:space="preserve">                    "nm": "Character Group"</w:t>
        <w:br/>
        <w:t xml:space="preserve">                }</w:t>
        <w:br/>
        <w:t xml:space="preserve">            ],</w:t>
        <w:br/>
        <w:t xml:space="preserve">            "ao": 0</w:t>
        <w:br/>
        <w:t xml:space="preserve">        },</w:t>
        <w:br/>
        <w:t xml:space="preserve">        {</w:t>
        <w:br/>
        <w:t xml:space="preserve">            "ddd": 0,</w:t>
        <w:br/>
        <w:t xml:space="preserve">            "ind": 2,</w:t>
        <w:br/>
        <w:t xml:space="preserve">            "ty": 5,</w:t>
        <w:br/>
        <w:t xml:space="preserve">            "nm": "Speech Bubble",</w:t>
        <w:br/>
        <w:t xml:space="preserve">            "t": {</w:t>
        <w:br/>
        <w:t xml:space="preserve">                "d": {</w:t>
        <w:br/>
        <w:t xml:space="preserve">                    "k": [</w:t>
        <w:br/>
        <w:t xml:space="preserve">                        {</w:t>
        <w:br/>
        <w:t xml:space="preserve">                            "s": {</w:t>
        <w:br/>
        <w:t xml:space="preserve">                                "s": 30,</w:t>
        <w:br/>
        <w:t xml:space="preserve">                                "f": "Arial",</w:t>
        <w:br/>
        <w:t xml:space="preserve">                                "t": "Hello!",</w:t>
        <w:br/>
        <w:t xml:space="preserve">                                "j": 2,</w:t>
        <w:br/>
        <w:t xml:space="preserve">                                "tr": 0,</w:t>
        <w:br/>
        <w:t xml:space="preserve">                                "lh": 30,</w:t>
        <w:br/>
        <w:t xml:space="preserve">                                "ls": 0,</w:t>
        <w:br/>
        <w:t xml:space="preserve">                                "fc": [</w:t>
        <w:br/>
        <w:t xml:space="preserve">                                    1,</w:t>
        <w:br/>
        <w:t xml:space="preserve">                                    1,</w:t>
        <w:br/>
        <w:t xml:space="preserve">                                    1</w:t>
        <w:br/>
        <w:t xml:space="preserve">                                ]</w:t>
        <w:br/>
        <w:t xml:space="preserve">                            },</w:t>
        <w:br/>
        <w:t xml:space="preserve">                            "t": 0</w:t>
        <w:br/>
        <w:t xml:space="preserve">                        }</w:t>
        <w:br/>
        <w:t xml:space="preserve">                    ]</w:t>
        <w:br/>
        <w:t xml:space="preserve">                }</w:t>
        <w:br/>
        <w:t xml:space="preserve">            },</w:t>
        <w:br/>
        <w:t xml:space="preserve">            "ao": 0</w:t>
        <w:br/>
        <w:t xml:space="preserve">        }</w:t>
        <w:br/>
        <w:t xml:space="preserve">    ]</w:t>
        <w:br/>
        <w:t>}</w:t>
      </w:r>
    </w:p>
    <w:p>
      <w:r>
        <w:br w:type="page"/>
      </w:r>
    </w:p>
    <w:p>
      <w:r>
        <w:t>Ruta del archivo: /Users/luisrojas/Documents/GitHub/Protfolio2/src/assets/lottie/programmer_animation12.json</w:t>
      </w:r>
    </w:p>
    <w:p>
      <w:r>
        <w:t>Contenido del archivo:</w:t>
      </w:r>
    </w:p>
    <w:p>
      <w:r>
        <w:t>{</w:t>
        <w:br/>
        <w:t xml:space="preserve">    "v": "5.10.2",</w:t>
        <w:br/>
        <w:t xml:space="preserve">    "fr": 30,</w:t>
        <w:br/>
        <w:t xml:space="preserve">    "ip": 0,</w:t>
        <w:br/>
        <w:t xml:space="preserve">    "op": 60,</w:t>
        <w:br/>
        <w:t xml:space="preserve">    "w": 600,</w:t>
        <w:br/>
        <w:t xml:space="preserve">    "h": 600,</w:t>
        <w:br/>
        <w:t xml:space="preserve">    "nm": "ProgrammerWavingDesk3DStyle",</w:t>
        <w:br/>
        <w:t xml:space="preserve">    "ddd": 0,</w:t>
        <w:br/>
        <w:t xml:space="preserve">    "assets": [],</w:t>
        <w:br/>
        <w:t xml:space="preserve">    "layers": [</w:t>
        <w:br/>
        <w:t xml:space="preserve">      {</w:t>
        <w:br/>
        <w:t xml:space="preserve">        "ddd": 0,</w:t>
        <w:br/>
        <w:t xml:space="preserve">        "ind": 1,</w:t>
        <w:br/>
        <w:t xml:space="preserve">        "ty": 4,</w:t>
        <w:br/>
        <w:t xml:space="preserve">        "nm": "Desk",</w:t>
        <w:br/>
        <w:t xml:space="preserve">        "sr": 1,</w:t>
        <w:br/>
        <w:t xml:space="preserve">        "ks": {</w:t>
        <w:br/>
        <w:t xml:space="preserve">          "o": {"a":0,"k":100},</w:t>
        <w:br/>
        <w:t xml:space="preserve">          "r": {"a":0,"k":0},</w:t>
        <w:br/>
        <w:t xml:space="preserve">          "p": {"a":0,"k":[300,500,0]},</w:t>
        <w:br/>
        <w:t xml:space="preserve">          "a": {"a":0,"k":[0,0,0]},</w:t>
        <w:br/>
        <w:t xml:space="preserve">          "s": {"a":0,"k":[100,100,100]}</w:t>
        <w:br/>
        <w:t xml:space="preserve">        },</w:t>
        <w:br/>
        <w:t xml:space="preserve">        "ao":0,</w:t>
        <w:br/>
        <w:t xml:space="preserve">        "shapes": [</w:t>
        <w:br/>
        <w:t xml:space="preserve">          {</w:t>
        <w:br/>
        <w:t xml:space="preserve">            "ty":"rc",</w:t>
        <w:br/>
        <w:t xml:space="preserve">            "d":1,</w:t>
        <w:br/>
        <w:t xml:space="preserve">            "s":{"a":0,"k":[400,50]},</w:t>
        <w:br/>
        <w:t xml:space="preserve">            "p":{"a":0,"k":[0,0]},</w:t>
        <w:br/>
        <w:t xml:space="preserve">            "r":{"a":0,"k":10},</w:t>
        <w:br/>
        <w:t xml:space="preserve">            "nm":"Desk Rect"</w:t>
        <w:br/>
        <w:t xml:space="preserve">          },</w:t>
        <w:br/>
        <w:t xml:space="preserve">          {</w:t>
        <w:br/>
        <w:t xml:space="preserve">            "ty":"fl",</w:t>
        <w:br/>
        <w:t xml:space="preserve">            "c":{"a":0,"k":[0.6,0.3,0,1]},</w:t>
        <w:br/>
        <w:t xml:space="preserve">            "nm":"Desk Fill"</w:t>
        <w:br/>
        <w:t xml:space="preserve">          }</w:t>
        <w:br/>
        <w:t xml:space="preserve">        ],</w:t>
        <w:br/>
        <w:t xml:space="preserve">        "ip":0,</w:t>
        <w:br/>
        <w:t xml:space="preserve">        "op":60,</w:t>
        <w:br/>
        <w:t xml:space="preserve">        "st":0,</w:t>
        <w:br/>
        <w:t xml:space="preserve">        "bm":0</w:t>
        <w:br/>
        <w:t xml:space="preserve">      },</w:t>
        <w:br/>
        <w:t xml:space="preserve">      {</w:t>
        <w:br/>
        <w:t xml:space="preserve">        "ddd": 0,</w:t>
        <w:br/>
        <w:t xml:space="preserve">        "ind": 2,</w:t>
        <w:br/>
        <w:t xml:space="preserve">        "ty": 4,</w:t>
        <w:br/>
        <w:t xml:space="preserve">        "nm": "Monitor",</w:t>
        <w:br/>
        <w:t xml:space="preserve">        "sr": 1,</w:t>
        <w:br/>
        <w:t xml:space="preserve">        "ks": {</w:t>
        <w:br/>
        <w:t xml:space="preserve">          "o": {"a":0,"k":100},</w:t>
        <w:br/>
        <w:t xml:space="preserve">          "r": {"a":0,"k":0},</w:t>
        <w:br/>
        <w:t xml:space="preserve">          "p": {"a":0,"k":[300,400,0]},</w:t>
        <w:br/>
        <w:t xml:space="preserve">          "a": {"a":0,"k":[0,0,0]},</w:t>
        <w:br/>
        <w:t xml:space="preserve">          "s": {"a":0,"k":[100,100,100]}</w:t>
        <w:br/>
        <w:t xml:space="preserve">        },</w:t>
        <w:br/>
        <w:t xml:space="preserve">        "ao":0,</w:t>
        <w:br/>
        <w:t xml:space="preserve">        "shapes": [</w:t>
        <w:br/>
        <w:t xml:space="preserve">          {</w:t>
        <w:br/>
        <w:t xml:space="preserve">            "ty":"rc",</w:t>
        <w:br/>
        <w:t xml:space="preserve">            "d":1,</w:t>
        <w:br/>
        <w:t xml:space="preserve">            "s":{"a":0,"k":[100,60]},</w:t>
        <w:br/>
        <w:t xml:space="preserve">            "p":{"a":0,"k":[0,0]},</w:t>
        <w:br/>
        <w:t xml:space="preserve">            "r":{"a":0,"k":10},</w:t>
        <w:br/>
        <w:t xml:space="preserve">            "nm":"Monitor Rect"</w:t>
        <w:br/>
        <w:t xml:space="preserve">          },</w:t>
        <w:br/>
        <w:t xml:space="preserve">          {</w:t>
        <w:br/>
        <w:t xml:space="preserve">            "ty":"fl",</w:t>
        <w:br/>
        <w:t xml:space="preserve">            "c":{"a":0,"k":[0.1,0.1,0.1,1]},</w:t>
        <w:br/>
        <w:t xml:space="preserve">            "nm":"Monitor Fill"</w:t>
        <w:br/>
        <w:t xml:space="preserve">          }</w:t>
        <w:br/>
        <w:t xml:space="preserve">        ],</w:t>
        <w:br/>
        <w:t xml:space="preserve">        "ip":0,</w:t>
        <w:br/>
        <w:t xml:space="preserve">        "op":60,</w:t>
        <w:br/>
        <w:t xml:space="preserve">        "st":0,</w:t>
        <w:br/>
        <w:t xml:space="preserve">        "bm":0</w:t>
        <w:br/>
        <w:t xml:space="preserve">      },</w:t>
        <w:br/>
        <w:t xml:space="preserve">      {</w:t>
        <w:br/>
        <w:t xml:space="preserve">        "ddd": 0,</w:t>
        <w:br/>
        <w:t xml:space="preserve">        "ind": 3,</w:t>
        <w:br/>
        <w:t xml:space="preserve">        "ty": 4,</w:t>
        <w:br/>
        <w:t xml:space="preserve">        "nm": "Coffee Cup",</w:t>
        <w:br/>
        <w:t xml:space="preserve">        "sr": 1,</w:t>
        <w:br/>
        <w:t xml:space="preserve">        "ks": {</w:t>
        <w:br/>
        <w:t xml:space="preserve">          "o": {"a":0,"k":100},</w:t>
        <w:br/>
        <w:t xml:space="preserve">          "r": {"a":0,"k":0},</w:t>
        <w:br/>
        <w:t xml:space="preserve">          "p": {"a":0,"k":[400,480,0]},</w:t>
        <w:br/>
        <w:t xml:space="preserve">          "a": {"a":0,"k":[0,0,0]},</w:t>
        <w:br/>
        <w:t xml:space="preserve">          "s": {"a":0,"k":[100,100,100]}</w:t>
        <w:br/>
        <w:t xml:space="preserve">        },</w:t>
        <w:br/>
        <w:t xml:space="preserve">        "ao":0,</w:t>
        <w:br/>
        <w:t xml:space="preserve">        "shapes": [</w:t>
        <w:br/>
        <w:t xml:space="preserve">          {</w:t>
        <w:br/>
        <w:t xml:space="preserve">            "ty":"el",</w:t>
        <w:br/>
        <w:t xml:space="preserve">            "p":{"a":0,"k":[0,0]},</w:t>
        <w:br/>
        <w:t xml:space="preserve">            "s":{"a":0,"k":[20,20]},</w:t>
        <w:br/>
        <w:t xml:space="preserve">            "nm":"Cup Ellipse"</w:t>
        <w:br/>
        <w:t xml:space="preserve">          },</w:t>
        <w:br/>
        <w:t xml:space="preserve">          {</w:t>
        <w:br/>
        <w:t xml:space="preserve">            "ty":"fl",</w:t>
        <w:br/>
        <w:t xml:space="preserve">            "c":{"a":0,"k":[0.9,0.9,0.9,1]},</w:t>
        <w:br/>
        <w:t xml:space="preserve">            "nm":"Cup Fill"</w:t>
        <w:br/>
        <w:t xml:space="preserve">          }</w:t>
        <w:br/>
        <w:t xml:space="preserve">        ],</w:t>
        <w:br/>
        <w:t xml:space="preserve">        "ip":0,</w:t>
        <w:br/>
        <w:t xml:space="preserve">        "op":60,</w:t>
        <w:br/>
        <w:t xml:space="preserve">        "st":0,</w:t>
        <w:br/>
        <w:t xml:space="preserve">        "bm":0</w:t>
        <w:br/>
        <w:t xml:space="preserve">      },</w:t>
        <w:br/>
        <w:t xml:space="preserve">      {</w:t>
        <w:br/>
        <w:t xml:space="preserve">        "ddd": 0,</w:t>
        <w:br/>
        <w:t xml:space="preserve">        "ind": 4,</w:t>
        <w:br/>
        <w:t xml:space="preserve">        "ty": 4,</w:t>
        <w:br/>
        <w:t xml:space="preserve">        "nm": "Body",</w:t>
        <w:br/>
        <w:t xml:space="preserve">        "sr": 1,</w:t>
        <w:br/>
        <w:t xml:space="preserve">        "ks": {</w:t>
        <w:br/>
        <w:t xml:space="preserve">          "o": {"a":0,"k":100},</w:t>
        <w:br/>
        <w:t xml:space="preserve">          "r": {"a":0,"k":0},</w:t>
        <w:br/>
        <w:t xml:space="preserve">          "p": {"a":0,"k":[300,450,0]},</w:t>
        <w:br/>
        <w:t xml:space="preserve">          "a": {"a":0,"k":[0,0,0]},</w:t>
        <w:br/>
        <w:t xml:space="preserve">          "s": {"a":0,"k":[100,100,100]}</w:t>
        <w:br/>
        <w:t xml:space="preserve">        },</w:t>
        <w:br/>
        <w:t xml:space="preserve">        "ao":0,</w:t>
        <w:br/>
        <w:t xml:space="preserve">        "shapes": [</w:t>
        <w:br/>
        <w:t xml:space="preserve">          {</w:t>
        <w:br/>
        <w:t xml:space="preserve">            "ty":"rc",</w:t>
        <w:br/>
        <w:t xml:space="preserve">            "d":1,</w:t>
        <w:br/>
        <w:t xml:space="preserve">            "s":{"a":0,"k":[40,60]},</w:t>
        <w:br/>
        <w:t xml:space="preserve">            "p":{"a":0,"k":[0,0]},</w:t>
        <w:br/>
        <w:t xml:space="preserve">            "r":{"a":0,"k":10},</w:t>
        <w:br/>
        <w:t xml:space="preserve">            "nm":"Body Rect"</w:t>
        <w:br/>
        <w:t xml:space="preserve">          },</w:t>
        <w:br/>
        <w:t xml:space="preserve">          {</w:t>
        <w:br/>
        <w:t xml:space="preserve">            "ty":"fl",</w:t>
        <w:br/>
        <w:t xml:space="preserve">            "c":{"a":0,"k":[0.2,0.6,0.9,1]},</w:t>
        <w:br/>
        <w:t xml:space="preserve">            "nm":"Body Fill"</w:t>
        <w:br/>
        <w:t xml:space="preserve">          }</w:t>
        <w:br/>
        <w:t xml:space="preserve">        ],</w:t>
        <w:br/>
        <w:t xml:space="preserve">        "ip":0,</w:t>
        <w:br/>
        <w:t xml:space="preserve">        "op":60,</w:t>
        <w:br/>
        <w:t xml:space="preserve">        "st":0,</w:t>
        <w:br/>
        <w:t xml:space="preserve">        "bm":0</w:t>
        <w:br/>
        <w:t xml:space="preserve">      },</w:t>
        <w:br/>
        <w:t xml:space="preserve">      {</w:t>
        <w:br/>
        <w:t xml:space="preserve">        "ddd": 0,</w:t>
        <w:br/>
        <w:t xml:space="preserve">        "ind": 5,</w:t>
        <w:br/>
        <w:t xml:space="preserve">        "ty": 4,</w:t>
        <w:br/>
        <w:t xml:space="preserve">        "nm": "Head",</w:t>
        <w:br/>
        <w:t xml:space="preserve">        "sr": 1,</w:t>
        <w:br/>
        <w:t xml:space="preserve">        "ks": {</w:t>
        <w:br/>
        <w:t xml:space="preserve">          "o": {"a":0,"k":100},</w:t>
        <w:br/>
        <w:t xml:space="preserve">          "r": {"a":0,"k":0},</w:t>
        <w:br/>
        <w:t xml:space="preserve">          "p": {"a":0,"k":[300,400,0]},</w:t>
        <w:br/>
        <w:t xml:space="preserve">          "a": {"a":0,"k":[0,0,0]},</w:t>
        <w:br/>
        <w:t xml:space="preserve">          "s": {"a":0,"k":[100,100,100]}</w:t>
        <w:br/>
        <w:t xml:space="preserve">        },</w:t>
        <w:br/>
        <w:t xml:space="preserve">        "ao":0,</w:t>
        <w:br/>
        <w:t xml:space="preserve">        "shapes": [</w:t>
        <w:br/>
        <w:t xml:space="preserve">          {</w:t>
        <w:br/>
        <w:t xml:space="preserve">            "ty":"el",</w:t>
        <w:br/>
        <w:t xml:space="preserve">            "p":{"a":0,"k":[0,0]},</w:t>
        <w:br/>
        <w:t xml:space="preserve">            "s":{"a":0,"k":[30,30]},</w:t>
        <w:br/>
        <w:t xml:space="preserve">            "nm":"Head Ellipse"</w:t>
        <w:br/>
        <w:t xml:space="preserve">          },</w:t>
        <w:br/>
        <w:t xml:space="preserve">          {</w:t>
        <w:br/>
        <w:t xml:space="preserve">            "ty":"fl",</w:t>
        <w:br/>
        <w:t xml:space="preserve">            "c":{"a":0,"k":[1,0.8,0.6,1]},</w:t>
        <w:br/>
        <w:t xml:space="preserve">            "nm":"Head Fill"</w:t>
        <w:br/>
        <w:t xml:space="preserve">          }</w:t>
        <w:br/>
        <w:t xml:space="preserve">        ],</w:t>
        <w:br/>
        <w:t xml:space="preserve">        "ip":0,</w:t>
        <w:br/>
        <w:t xml:space="preserve">        "op":60,</w:t>
        <w:br/>
        <w:t xml:space="preserve">        "st":0,</w:t>
        <w:br/>
        <w:t xml:space="preserve">        "bm":0</w:t>
        <w:br/>
        <w:t xml:space="preserve">      },</w:t>
        <w:br/>
        <w:t xml:space="preserve">      {</w:t>
        <w:br/>
        <w:t xml:space="preserve">        "ddd": 0,</w:t>
        <w:br/>
        <w:t xml:space="preserve">        "ind": 6,</w:t>
        <w:br/>
        <w:t xml:space="preserve">        "ty": 4,</w:t>
        <w:br/>
        <w:t xml:space="preserve">        "nm": "Arm",</w:t>
        <w:br/>
        <w:t xml:space="preserve">        "sr": 1,</w:t>
        <w:br/>
        <w:t xml:space="preserve">        "ks": {</w:t>
        <w:br/>
        <w:t xml:space="preserve">          "o": {"a":0,"k":100},</w:t>
        <w:br/>
        <w:t xml:space="preserve">          "r": {</w:t>
        <w:br/>
        <w:t xml:space="preserve">            "a":1,</w:t>
        <w:br/>
        <w:t xml:space="preserve">            "k":[</w:t>
        <w:br/>
        <w:t xml:space="preserve">              {</w:t>
        <w:br/>
        <w:t xml:space="preserve">                "t":0,</w:t>
        <w:br/>
        <w:t xml:space="preserve">                "s":[0],</w:t>
        <w:br/>
        <w:t xml:space="preserve">                "e":[-20]</w:t>
        <w:br/>
        <w:t xml:space="preserve">              },</w:t>
        <w:br/>
        <w:t xml:space="preserve">              {</w:t>
        <w:br/>
        <w:t xml:space="preserve">                "t":15</w:t>
        <w:br/>
        <w:t xml:space="preserve">              },</w:t>
        <w:br/>
        <w:t xml:space="preserve">              {</w:t>
        <w:br/>
        <w:t xml:space="preserve">                "t":30,</w:t>
        <w:br/>
        <w:t xml:space="preserve">                "s":[-20],</w:t>
        <w:br/>
        <w:t xml:space="preserve">                "e":[0]</w:t>
        <w:br/>
        <w:t xml:space="preserve">              },</w:t>
        <w:br/>
        <w:t xml:space="preserve">              {</w:t>
        <w:br/>
        <w:t xml:space="preserve">                "t":45</w:t>
        <w:br/>
        <w:t xml:space="preserve">              }</w:t>
        <w:br/>
        <w:t xml:space="preserve">            ]</w:t>
        <w:br/>
        <w:t xml:space="preserve">          },</w:t>
        <w:br/>
        <w:t xml:space="preserve">          "p": {"a":0,"k":[320,430,0]},</w:t>
        <w:br/>
        <w:t xml:space="preserve">          "a": {"a":0,"k":[0,-10,0]},</w:t>
        <w:br/>
        <w:t xml:space="preserve">          "s": {"a":0,"k":[100,100,100]}</w:t>
        <w:br/>
        <w:t xml:space="preserve">        },</w:t>
        <w:br/>
        <w:t xml:space="preserve">        "ao":0,</w:t>
        <w:br/>
        <w:t xml:space="preserve">        "shapes": [</w:t>
        <w:br/>
        <w:t xml:space="preserve">          {</w:t>
        <w:br/>
        <w:t xml:space="preserve">            "ty":"rc",</w:t>
        <w:br/>
        <w:t xml:space="preserve">            "d":1,</w:t>
        <w:br/>
        <w:t xml:space="preserve">            "s":{"a":0,"k":[10,40]},</w:t>
        <w:br/>
        <w:t xml:space="preserve">            "p":{"a":0,"k":[0,10]},</w:t>
        <w:br/>
        <w:t xml:space="preserve">            "r":{"a":0,"k":5},</w:t>
        <w:br/>
        <w:t xml:space="preserve">            "nm":"Arm Rect"</w:t>
        <w:br/>
        <w:t xml:space="preserve">          },</w:t>
        <w:br/>
        <w:t xml:space="preserve">          {</w:t>
        <w:br/>
        <w:t xml:space="preserve">            "ty":"fl",</w:t>
        <w:br/>
        <w:t xml:space="preserve">            "c":{"a":0,"k":[0.2,0.6,0.9,1]},</w:t>
        <w:br/>
        <w:t xml:space="preserve">            "nm":"Arm Fill"</w:t>
        <w:br/>
        <w:t xml:space="preserve">          }</w:t>
        <w:br/>
        <w:t xml:space="preserve">        ],</w:t>
        <w:br/>
        <w:t xml:space="preserve">        "ip":0,</w:t>
        <w:br/>
        <w:t xml:space="preserve">        "op":60,</w:t>
        <w:br/>
        <w:t xml:space="preserve">        "st":0,</w:t>
        <w:br/>
        <w:t xml:space="preserve">        "bm":0</w:t>
        <w:br/>
        <w:t xml:space="preserve">      }</w:t>
        <w:br/>
        <w:t xml:space="preserve">    ],</w:t>
        <w:br/>
        <w:t xml:space="preserve">    "markers": []</w:t>
        <w:br/>
        <w:t xml:space="preserve">  }</w:t>
        <w:br/>
        <w:t xml:space="preserve">  </w:t>
      </w:r>
    </w:p>
    <w:p>
      <w:r>
        <w:br w:type="page"/>
      </w:r>
    </w:p>
    <w:p>
      <w:r>
        <w:t>Ruta del archivo: /Users/luisrojas/Documents/GitHub/Protfolio2/src/assets/lottie/index.html</w:t>
      </w:r>
    </w:p>
    <w:p>
      <w:r>
        <w:t>Contenido del archivo:</w:t>
      </w:r>
    </w:p>
    <w:p>
      <w:r>
        <w:t>&lt;!DOCTYPE html&gt;</w:t>
        <w:br/>
        <w:t>&lt;html lang="es"&gt;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&lt;title&gt;Animación Lottie - Programador Feliz&lt;/title&gt;</w:t>
        <w:br/>
        <w:t xml:space="preserve">    &lt;link rel="stylesheet" href="styles.css"&gt;</w:t>
        <w:br/>
        <w:t xml:space="preserve">    &lt;script src="https://cdnjs.cloudflare.com/ajax/libs/bodymovin/5.7.1/lottie.min.js"&gt;&lt;/script&gt;</w:t>
        <w:br/>
        <w:t>&lt;/head&gt;</w:t>
        <w:br/>
        <w:t>&lt;body&gt;</w:t>
        <w:br/>
        <w:t xml:space="preserve">    &lt;h1&gt;Programador Feliz Saludando&lt;/h1&gt;</w:t>
        <w:br/>
        <w:t xml:space="preserve">    &lt;div id="lottie-container"&gt;&lt;/div&gt;</w:t>
        <w:br/>
        <w:br/>
        <w:t xml:space="preserve">    &lt;script&gt;</w:t>
        <w:br/>
        <w:t xml:space="preserve">        document.addEventListener("DOMContentLoaded", function () {</w:t>
        <w:br/>
        <w:t xml:space="preserve">            var animation = lottie.loadAnimation({</w:t>
        <w:br/>
        <w:t xml:space="preserve">                container: document.getElementById("lottie-container"),</w:t>
        <w:br/>
        <w:t xml:space="preserve">                renderer: "svg",</w:t>
        <w:br/>
        <w:t xml:space="preserve">                loop: true,</w:t>
        <w:br/>
        <w:t xml:space="preserve">                autoplay: true,</w:t>
        <w:br/>
        <w:t xml:space="preserve">                path: "programador.json"</w:t>
        <w:br/>
        <w:t xml:space="preserve">            });</w:t>
        <w:br/>
        <w:br/>
        <w:t xml:space="preserve">            animation.addEventListener("DOMLoaded", function() {</w:t>
        <w:br/>
        <w:t xml:space="preserve">                console.log("✅ Animación cargada correctamente.");</w:t>
        <w:br/>
        <w:t xml:space="preserve">            });</w:t>
        <w:br/>
        <w:br/>
        <w:t xml:space="preserve">            animation.addEventListener("data_failed", function() {</w:t>
        <w:br/>
        <w:t xml:space="preserve">                console.log("❌ Error al cargar el archivo JSON.");</w:t>
        <w:br/>
        <w:t xml:space="preserve">            });</w:t>
        <w:br/>
        <w:t xml:space="preserve">        });</w:t>
        <w:br/>
        <w:t xml:space="preserve">    &lt;/script&gt;</w:t>
        <w:br/>
        <w:t>&lt;/body&gt;</w:t>
        <w:br/>
        <w:t>&lt;/html&gt;</w:t>
        <w:br/>
      </w:r>
    </w:p>
    <w:p>
      <w:r>
        <w:br w:type="page"/>
      </w:r>
    </w:p>
    <w:p>
      <w:r>
        <w:t>Ruta del archivo: /Users/luisrojas/Documents/GitHub/Protfolio2/src/assets/lottie/Animation - 1740766202426.json</w:t>
      </w:r>
    </w:p>
    <w:p>
      <w:r>
        <w:t>Contenido del archivo:</w:t>
      </w:r>
    </w:p>
    <w:p>
      <w:r>
        <w:t>{"v":"5.9.0","fr":60,"ip":0,"op":240,"w":1080,"h":1080,"nm":"Comp 1","ddd":0,"assets":[{"id":"comp_0","nm":"Cycling","fr":60,"layers":[{"ddd":0,"ind":1,"ty":4,"nm":"Face","sr":1,"ks":{"o":{"a":0,"k":100,"ix":11},"r":{"a":0,"k":0,"ix":10},"p":{"a":0,"k":[418.794,404.9,0],"ix":2,"l":2},"a":{"a":0,"k":[418.794,404.9,0],"ix":1,"l":2},"s":{"a":0,"k":[100,100,100],"ix":6,"l":2}},"ao":0,"shapes":[{"ty":"gr","it":[{"ind":0,"ty":"sh","ix":1,"ks":{"a":0,"k":{"i":[[0,-3.701],[3.702,0],[0,3.701],[-3.701,0]],"o":[[0,3.701],[-3.701,0],[0,-3.701],[3.702,0]],"v":[[6.702,0],[0,6.702],[-6.702,0],[0,-6.702]],"c":true},"ix":2},"nm":"Path 1","mn":"ADBE Vector Shape - Group","hd":false},{"ty":"fl","c":{"a":0,"k":[0.831372559071,0.501960813999,0.415686279535,1],"ix":4},"o":{"a":0,"k":100,"ix":5},"r":1,"bm":0,"nm":"Fill 1","mn":"ADBE Vector Graphic - Fill","hd":false},{"ty":"tr","p":{"a":0,"k":[420.863,398.131],"ix":2},"a":{"a":0,"k":[0,0],"ix":1},"s":{"a":0,"k":[100,100],"ix":3},"r":{"a":0,"k":0,"ix":6},"o":{"a":0,"k":100,"ix":7},"sk":{"a":0,"k":0,"ix":4},"sa":{"a":0,"k":0,"ix":5},"nm":"Transform"}],"nm":"Group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Group","hd":false},{"ty":"gr","it":[{"ind":0,"ty":"sh","ix":1,"ks":{"a":0,"k":{"i":[[0,0],[0.435,-0.379],[0.55,-0.944]],"o":[[-0.357,-0.453],[-0.823,0.718],[0,0]],"v":[[1.799,-1.269],[0.279,-1.024],[-1.799,1.491]],"c":false},"ix":2},"nm":"Path 1","mn":"ADBE Vector Shape - Group","hd":false},{"ty":"st","c":{"a":0,"k":[0.349019616842,0.109803922474,0.06274510175,1],"ix":3},"o":{"a":0,"k":100,"ix":4},"w":{"a":0,"k":1,"ix":5},"lc":1,"lj":1,"ml":10,"bm":0,"nm":"Stroke 1","mn":"ADBE Vector Graphic - Stroke","hd":false},{"ty":"tr","p":{"a":0,"k":[396.189,410.041],"ix":2},"a":{"a":0,"k":[0,0],"ix":1},"s":{"a":0,"k":[100,100],"ix":3},"r":{"a":0,"k":0,"ix":6},"o":{"a":0,"k":100,"ix":7},"sk":{"a":0,"k":0,"ix":4},"sa":{"a":0,"k":0,"ix":5},"nm":"Transform"}],"nm":"Group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gr","it":[{"ind":0,"ty":"sh","ix":1,"ks":{"a":0,"k":{"i":[[0,0],[-0.559,0.661],[-0.858,0.109],[-1.351,-1.388],[-0.683,-1.812]],"o":[[-0.391,-0.771],[0.559,-0.66],[1.922,-0.244],[1.351,1.388],[0,0]],"v":[[-5.264,0.031],[-4.891,-2.39],[-2.621,-3.519],[2.584,-1.44],[5.466,3.557]],"c":false},"ix":2},"nm":"Path 1","mn":"ADBE Vector Shape - Group","hd":false},{"ty":"st","c":{"a":0,"k":[0.349019616842,0.109803922474,0.06274510175,1],"ix":3},"o":{"a":0,"k":100,"ix":4},"w":{"a":0,"k":1,"ix":5},"lc":1,"lj":1,"ml":10,"bm":0,"nm":"Stroke 1","mn":"ADBE Vector Graphic - Stroke","hd":false},{"ty":"tr","p":{"a":0,"k":[396.226,409.901],"ix":2},"a":{"a":0,"k":[0,0],"ix":1},"s":{"a":0,"k":[100,100],"ix":3},"r":{"a":0,"k":0,"ix":6},"o":{"a":0,"k":100,"ix":7},"sk":{"a":0,"k":0,"ix":4},"sa":{"a":0,"k":0,"ix":5},"nm":"Transform"}],"nm":"Group 3","np":2,"cix":2,"bm":0,"ix":3,"mn":"ADBE Vector Group","hd":false},{"ty":"gr","it":[{"ind":0,"ty":"sh","ix":1,"ks":{"a":0,"k":{"i":[[0,0],[-2.489,-3.2]],"o":[[0.964,3.937],[0,0]],"v":[[-2.629,-5.433],[2.629,5.433]],"c":false},"ix":2},"nm":"Path 1","mn":"ADBE Vector Shape - Group","hd":false},{"ty":"st","c":{"a":0,"k":[0.349019616842,0.109803922474,0.06274510175,1],"ix":3},"o":{"a":0,"k":100,"ix":4},"w":{"a":0,"k":1,"ix":5},"lc":1,"lj":1,"ml":10,"bm":0,"nm":"Stroke 1","mn":"ADBE Vector Graphic - Stroke","hd":false},{"ty":"tr","p":{"a":0,"k":[427.565,375.772],"ix":2},"a":{"a":0,"k":[0,0],"ix":1},"s":{"a":0,"k":[100,100],"ix":3},"r":{"a":0,"k":0,"ix":6},"o":{"a":0,"k":100,"ix":7},"sk":{"a":0,"k":0,"ix":4},"sa":{"a":0,"k":0,"ix":5},"nm":"Transform"}],"nm":"Group 4","np":2,"cix":2,"bm":0,"ix":4,"mn":"ADBE Vector Group","hd":false},{"ty":"gr","it":[{"ind":0,"ty":"sh","ix":1,"ks":{"a":0,"k":{"i":[[0,0],[-1.159,2.549],[-2.799,-0.084]],"o":[[-0.461,-2.762],[1.159,-2.549],[0,0]],"v":[[-3.447,6.385],[-2.769,-1.864],[3.741,-6.383]],"c":false},"ix":2},"nm":"Path 1","mn":"ADBE Vector Shape - Group","hd":false},{"ty":"st","c":{"a":0,"k":[0.349019616842,0.109803922474,0.06274510175,1],"ix":3},"o":{"a":0,"k":100,"ix":4},"w":{"a":0,"k":1,"ix":5},"lc":1,"lj":1,"ml":10,"bm":0,"nm":"Stroke 1","mn":"ADBE Vector Graphic - Stroke","hd":false},{"ty":"tr","p":{"a":0,"k":[417.902,364.191],"ix":2},"a":{"a":0,"k":[0,0],"ix":1},"s":{"a":0,"k":[100,100],"ix":3},"r":{"a":0,"k":0,"ix":6},"o":{"a":0,"k":100,"ix":7},"sk":{"a":0,"k":0,"ix":4},"sa":{"a":0,"k":0,"ix":5},"nm":"Transform"}],"nm":"Group 5","np":2,"cix":2,"bm":0,"ix":5,"mn":"ADBE Vector Group","hd":false},{"ty":"gr","it":[{"ind":0,"ty":"sh","ix":1,"ks":{"a":0,"k":{"i":[[-0.582,3.202],[0.019,0.28],[12.177,0.607],[3.167,4.04],[2.433,1.207],[1.644,-2.451],[0.234,-1.818],[-2.405,-0.945],[-2.343,-1.171],[4.92,-1.64],[0,0],[0,0],[-10.939,-2.687],[0.177,2.391],[-0.937,4.92]],"o":[[0.036,-0.198],[-11.595,3.767],[-5.127,-0.256],[-1.675,-2.137],[-2.644,-1.312],[-1.014,1.511],[1.133,2.178],[6.56,2.577],[2.342,1.172],[0,0],[0,0],[10.939,2.687],[-0.97,-3.45],[-0.468,-6.325],[0.937,-4.92]],"v":[[32.2,-13.446],[32.216,-14.18],[-3.835,-9.359],[-17.795,-14.602],[-22.822,-20.882],[-30.483,-18.233],[-32.229,-13.144],[-26.859,-8.252],[-14.912,-11.064],[-12.569,-1.459],[-16.083,-0.522],[-15.179,13.305],[17.638,21.366],[15.778,12.363],[15.778,-2.396]],"c":true},"ix":2},"nm":"Path 1","mn":"ADBE Vector Shape - Group","hd":false},{"ty":"fl","c":{"a":0,"k":[0.92549020052,0.75686275959,0.611764729023,1],"ix":4},"o":{"a":0,"k":100,"ix":5},"r":1,"bm":0,"nm":"Fill 1","mn":"ADBE Vector Graphic - Fill","hd":false},{"ty":"tr","p":{"a":0,"k":[419.444,427.794],"ix":2},"a":{"a":0,"k":[0,0],"ix":1},"s":{"a":0,"k":[100,100],"ix":3},"r":{"a":0,"k":0,"ix":6},"o":{"a":0,"k":49,"ix":7},"sk":{"a":0,"k":0,"ix":4},"sa":{"a":0,"k":0,"ix":5},"nm":"Transform"}],"nm":"Group 6","np":2,"cix":2,"bm":1,"ix":6,"mn":"ADBE Vector Group","hd":false},{"ty":"gr","it":[{"ty":"gr","it":[{"ind":0,"ty":"sh","ix":1,"ks":{"a":0,"k":{"i":[[-4.451,-1.64],[1.406,2.108],[0.334,1.874]],"o":[[0,0],[-1.406,-2.109],[-1.306,3.983]],"v":[[2.276,7.614],[6.493,-4.802],[-6.527,-7.614]],"c":true},"ix":2},"nm":"Path 1","mn":"ADBE Vector Shape - Group","hd":false},{"ty":"fl","c":{"a":0,"k":[0.831372559071,0.501960813999,0.415686279535,1],"ix":4},"o":{"a":0,"k":100,"ix":5},"r":1,"bm":0,"nm":"Fill 1","mn":"ADBE Vector Graphic - Fill","hd":false},{"ty":"tr","p":{"a":0,"k":[438.802,378.661],"ix":2},"a":{"a":0,"k":[0,0],"ix":1},"s":{"a":0,"k":[100,100],"ix":3},"r":{"a":0,"k":0,"ix":6},"o":{"a":0,"k":100,"ix":7},"sk":{"a":0,"k":0,"ix":4},"sa":{"a":0,"k":0,"ix":5},"nm":"Transform"}],"nm":"Group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[0.703,1.172],[1.171,0.234],[-1.64,0.234],[-0.469,1.172],[0,0],[-1.306,3.983],[9.371,1.406],[6.617,-5.857],[0,0],[0,0],[2.098,-8.2],[0,0],[0,0],[4.689,-6.56],[-6.56,-2.577],[-2.343,-1.171],[4.92,-1.64],[0,0],[0,0],[0,0],[0,0],[0.469,6.325],[-0.937,4.92],[-0.582,3.202]],"o":[[-0.703,-1.171],[-1.171,-0.234],[1.64,-0.234],[0.468,-1.171],[-4.451,-1.64],[-0.333,-1.874],[-0.468,0.468],[-6.617,5.857],[0,0],[0,0],[0,4.685],[0,0],[0,0],[-4.689,6.56],[6.56,2.577],[2.342,1.172],[0,0],[0,0],[0,0],[0,0],[-2.811,-8.199],[-0.468,-6.325],[0.937,-4.92],[0.468,-2.577]],"v":[[28.141,-4.334],[26.97,-9.488],[13.617,-10.894],[25.799,-13.002],[22.285,-18.625],[13.482,-33.852],[-2.783,-62.433],[-6.239,-41.583],[-16.604,-34.086],[-19.181,-30.104],[-10.758,-1.523],[-13.004,-0.468],[-15.199,2.928],[-30.423,-3.163],[-26.209,14.642],[-14.262,11.831],[-11.919,21.436],[-15.433,22.373],[-14.027,43.866],[15.424,62.433],[23.924,61.496],[16.428,35.258],[16.428,20.499],[32.85,9.448]],"c":true},"ix":2},"nm":"Path 1","mn":"ADBE Vector Shape - Group","hd":false},{"ty":"fl","c":{"a":0,"k":[0.92549020052,0.75686275959,0.611764729023,1],"ix":4},"o":{"a":0,"k":100,"ix":5},"r":1,"bm":0,"nm":"Fill 1","mn":"ADBE Vector Graphic - Fill","hd":false},{"ty":"tr","p":{"a":0,"k":[418.794,404.9],"ix":2},"a":{"a":0,"k":[0,0],"ix":1},"s":{"a":0,"k":[100,100],"ix":3},"r":{"a":0,"k":0,"ix":6},"o":{"a":0,"k":100,"ix":7},"sk":{"a":0,"k":0,"ix":4},"sa":{"a":0,"k":0,"ix":5},"nm":"Transform"}],"nm":"Group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Group","hd":false},{"ty":"tr","p":{"a":0,"k":[418.794,404.9],"ix":2},"a":{"a":0,"k":[418.794,404.9],"ix":1},"s":{"a":0,"k":[100,100],"ix":3},"r":{"a":0,"k":0,"ix":6},"o":{"a":0,"k":100,"ix":7},"sk":{"a":0,"k":0,"ix":4},"sa":{"a":0,"k":0,"ix":5},"nm":"Transform"}],"nm":"Group 7","np":2,"cix":2,"bm":0,"ix":7,"mn":"ADBE Vector Group","hd":false}],"ip":0,"op":300,"st":0,"bm":0},{"ddd":0,"ind":3,"ty":1,"nm":"Auto-traced Hairs","sr":1,"ks":{"o":{"a":0,"k":100,"ix":11},"r":{"a":0,"k":0,"ix":10},"p":{"a":0,"k":[540,540,0],"ix":2,"l":2},"a":{"a":0,"k":[540,540,0],"ix":1,"l":2},"s":{"a":0,"k":[100,100,100],"ix":6,"l":2}},"ao":0,"hasMask":true,"masksProperties":[{"inv":false,"mode":"f","pt":{"a":1,"k":[{"t":0,"s":[{"i":[[-0.306,-2.306],[-3.92,-1.82],[-2.909,-1.311],[-0.143,-0.455],[-0.238,-0.095],[-5.225,2.166],[-3.363,3.015],[-0.171,1.543],[0.286,3.493],[-0.027,10.123],[0.407,8.959],[0.009,3.292],[0.832,0.868],[0.999,0.743],[1.131,0.117],[1.093,-0.256],[0.807,-0.063],[2.111,0],[1.288,0.177],[2.759,1.094],[3.024,0.219],[9.666,-4.781],[-3.552,-1.448],[5.971,-4.726],[5.013,-4.386],[-3.744,-1.923],[10.52,-2.814],[-2.302,-2.857],[-0.055,-0.554],[-0.678,-2.357],[0.85,-1.483],[-10.219,0.219],[-1.754,-3.022],[-3.049,-0.157],[-1.35,-2.765]],"o":[[3.411,1.411],[3.92,1.82],[0.189,0.085],[0.143,0.455],[6.735,2.678],[5.226,-2.166],[2.602,-2.333],[0.171,-1.543],[-0.7,-8.549],[0.027,-10.123],[-0.135,-2.964],[-0.008,-3.292],[-0.873,-0.911],[-0.999,-0.743],[-0.823,-0.085],[-1.093,0.255],[-2.269,0.177],[-2.111,0],[-2.94,-0.404],[-2.759,-1.094],[-10.705,-0.773],[3.172,1.828],[-6.746,3.943],[-5.118,4.051],[3.084,2.582],[-5.734,7.599],[0.884,4.509],[-0.47,-0.584],[0.318,3.181],[-2.483,-0.15],[6.25,3.75],[-0.482,4.146],[0.581,1.001],[5.829,0.301],[-0.111,1.889]],"v":[[368,425],[379.377,430.075],[390,435],[390.463,435.993],[391,437],[409.028,436.77],[422,428],[425.666,422.87],[425,416],[424.281,387.307],[424,358],[424.023,347.928],[423,341],[420.194,338.405],[417,337],[413.988,337.389],[411,338],[404.264,338.265],[399,338],[390.564,335.361],[382,333],[355,342],[366,346],[349,361],[333,372],[347,375],[323,391],[330,396],[329,398],[333,404],[328,406],[348,416],[346,422],[354,425],[371,422]],"c":true}],"h":1},{"t":1,"s":[{"i":[[-0.306,-2.306],[-2.155,-1.031],[-2.298,-1.222],[-2.104,-1.352],[-1.687,-0.586],[-2.694,0.01],[-2.043,0.716],[-1.466,1.307],[-1.662,1.256],[-0.546,0.095],[-0.385,0.294],[-0.341,0.371],[-0.331,0.283],[-0.205,1.633],[0.259,3.384],[0.001,10.713],[0.356,7.747],[0.007,3.182],[0.828,1.154],[5.395,-0.347],[11.352,-3.147],[0.438,-0.225],[3.555,-0.659],[-2.197,-2.803],[12.094,-7.239],[-3.248,-2.419],[3.842,-2.689],[3.936,-3.978],[-1.6,-1.819],[-0.844,-1.482],[1.15,-2.474],[-0.169,-2.169],[-10.402,0.402],[-2.727,-2.711],[-6.448,-2.099]],"o":[[2.082,0.653],[2.155,1.031],[1.895,1.008],[2.105,1.352],[2.183,0.757],[2.694,-0.01],[1.475,-0.517],[1.466,-1.307],[0.43,-0.325],[0.546,-0.095],[0.304,-0.233],[0.341,-0.371],[2.438,-2.083],[0.205,-1.633],[-0.642,-8.403],[-0.001,-10.713],[-0.144,-3.118],[-0.007,-3.182],[-2.945,-4.099],[-14.002,0.901],[-0.317,0.088],[-3.878,1.985],[0.028,4.972],[-9.938,9.396],[2.222,3.444],[-3.062,3.529],[-4.56,3.192],[1.872,1.546],[0.36,0.409],[1.215,2.133],[-1.453,0.547],[5.987,4.013],[0.586,3.511],[7.247,5.637],[-0.111,1.889]],"v":[[368,425],[374.338,427.572],[381,431],[387.156,434.817],[393,438],[400.605,439.105],[408,438],[412.36,435.054],[417,431],[418.534,430.477],[420,430],[420.98,429.037],[422,428],[425.522,422.975],[425,416],[424.286,386.008],[424,357],[424.014,347.027],[423,340],[409,338],[369,334],[367,336],[356,340],[365,346],[333,372],[347,375],[337,385],[323,393],[329,396],[330,401],[333,405],[328,406],[348,416],[346,422],[371,422]],"c":true}],"h":1},{"t":2,"s":[{"i":[[-7.259,-2.578],[-2.093,-1.169],[-0.781,-0.749],[-1.412,-0.676],[-0.366,-0.351],[-4.31,-0.926],[-4.002,1.345],[-1.505,1.296],[-1.94,1.464],[-1.764,1.169],[-0.392,1.152],[0.303,1.387],[0.114,1.491],[0.006,10.811],[0.344,7.49],[4.851,2.371],[5.03,-0.291],[2.758,0.333],[5.956,-0.182],[8.321,-2.019],[-0.58,-4.588],[0.327,-0.274],[5.838,-4.281],[1.167,-0.8],[-0.252,-2.854],[-5.168,-2.328],[10.305,-4.028],[-1.718,-1.782],[-0.336,-1.356],[0.817,-2.746],[0.89,-0.777],[-2.718,-1.225],[-0.481,-0.182],[-3.155,-0.418],[-2.727,-2.711]],"o":[[-3.151,1.575],[2.093,1.169],[0.987,0.946],[1.412,0.676],[2.755,2.64],[4.311,0.926],[1.039,-0.35],[1.505,-1.296],[1.551,-1.171],[1.764,-1.169],[0.327,-0.959],[-0.303,-1.387],[-0.631,-8.268],[-0.006,-10.811],[-0.456,-9.919],[-2.313,-1.13],[-4.33,0.251],[-7.394,-0.894],[-8.321,0.254],[-0.397,5.617],[0.145,1.146],[-6.744,5.654],[-1.284,0.941],[-2.663,1.827],[4.674,2.544],[-5.985,8.348],[1.719,2.335],[0.214,0.222],[0.652,2.632],[-1.742,-0.075],[1.176,3.861],[0.378,0.171],[2.359,0.892],[0.586,3.511],[6.978,4.836]],"v":[[371,422],[371.051,426.12],[377,429],[380.966,431.446],[384,433],[395.065,438.489],[408,438],[411.825,435.336],[417,431],[422.369,427.486],[426,424],[425.83,420.399],[425,416],[424.285,385.917],[424,357],[420,337],[408,338],[396,338],[376,333],[356,340],[365,346],[360,349],[343,365],[340,368],[333,373],[347,375],[322,393],[330,396],[329,400],[333,405],[329,406],[338,413],[339,415],[348,416],[346,422]],"c":true}],"h":1},{"t":3,"s":[{"i":[[-6.775,-2.731],[-2.069,-1.145],[-0.844,-0.808],[-0.539,-0.298],[-0.425,-0.408],[-0.539,-0.298],[-0.425,-0.408],[-2.377,-1.089],[-1.98,-0.197],[-3.169,1.601],[-2.924,2.133],[-1.521,1.461],[-0.325,1.262],[0.284,1.215],[0.1,1.215],[0.852,18.765],[0.666,4.6],[1.109,0.188],[1.893,-0.211],[3.939,0.498],[6.435,-0.085],[3.33,-1.54],[0.431,-1.879],[-3.144,-1.523],[7.532,-5.523],[3.333,-2.545],[-5.393,-2.921],[4.64,-3.186],[3.226,-3.762],[-2.095,-2.131],[-0.627,-1.467],[-0.903,-1.918],[0.847,-1.486],[-9.823,0.157],[-2.213,-2.198]],"o":[[-3.12,1.613],[2.069,1.145],[0.419,0.401],[0.539,0.298],[0.419,0.401],[0.539,0.298],[1.512,1.449],[2.377,1.089],[5.401,0.536],[3.169,-1.601],[2.594,-1.892],[1.521,-1.461],[0.238,-0.924],[-0.284,-1.215],[-1.351,-16.516],[-0.248,-5.453],[-0.402,-2.774],[-2.514,-0.426],[-3.637,0.404],[-6.329,-0.801],[-5.74,0.076],[-1.55,0.717],[2.56,2.106],[-8.5,6.028],[-3.811,2.795],[4.789,3.475],[-3.804,4.082],[-4.029,2.766],[2.282,2.593],[-0.405,-0.412],[0.858,2.01],[-1.78,0.553],[5.364,4.303],[-0.247,2.678],[7.956,3.777]],"v":[[371,422],[371.027,426.103],[377,429],[378.495,429.995],[380,431],[381.495,431.995],[383,433],[389.15,436.939],[396,439],[408.358,437.002],[417,431],[423.202,426.028],[426,422],[425.753,418.718],[425,415],[424,357],[424,341],[416,336],[407,338],[395,338],[376,333],[360,338],[356,341],[366,345],[343,365],[333,373],[347,375],[335,387],[323,394],[330,396],[330,401],[333,405],[328,407],[348,416],[346,422]],"c":true}],"h":1},{"t":4,"s":[{"i":[[-7.715,-3.366],[-1.146,-0.798],[-0.912,-0.411],[-0.16,-0.451],[-0.192,-0.123],[-0.376,0.067],[-0.259,-0.117],[-0.163,-0.451],[-0.185,-0.124],[-0.511,-0.23],[-0.397,-0.242],[-2.049,-0.962],[-1.988,-0.284],[-4.123,2.277],[-3.262,2.662],[-0.855,3.095],[0.271,3.308],[0.773,16.825],[1.246,3.534],[7.378,-0.68],[6.443,1.612],[11.985,-4.219],[-3.025,-2.308],[1.242,-1.004],[1.442,-1.33],[4.043,-3.637],[4.235,-3.668],[-2.719,-1.562],[10.605,-4.395],[-1.921,-2.086],[-0.408,-1.423],[1.863,-2.809],[-0.169,-2.169],[-9.93,0.264],[-0.473,-3.14]],"o":[[-2.498,1.395],[1.147,0.798],[0.167,0.075],[0.16,0.451],[0.237,0.151],[0.376,-0.067],[0.162,0.073],[0.163,0.451],[0.46,0.307],[0.341,0.154],[2.015,1.227],[2.895,1.359],[7.896,1.127],[4.768,-2.634],[3.166,-2.583],[0.438,-1.585],[-1.318,-16.108],[-0.242,-5.264],[-2.837,-8.046],[-11.374,1.048],[-11.58,-2.898],[1.013,4.32],[-2.285,-0.842],[-1.653,1.337],[-3.974,3.666],[-4.124,3.711],[2.824,3.953],[-5.588,9.412],[3.218,1.73],[0.272,0.296],[0.74,2.577],[-1.453,0.547],[5.299,4.368],[-0.309,2.358],[7.104,5.494]],"v":[[371,422],[369.942,425.238],[374,427],[374.481,427.964],[375,429],[375.983,429.026],[377,429],[377.483,429.962],[378,431],[380,431],[381,433],[388,436],[395,439],[410,436],[421,427],[426,422],[425,415],[424,356],[424,341],[406,338],[384,335],[356,339],[366,345],[362,348],[357,351],[346,363],[333,373],[347,374],[322,394],[330,397],[329,401],[333,406],[328,407],[348,416],[345,421]],"c":true}],"h":1},{"t":5,"s":[{"i":[[-8.734,-3.03],[-1.189,-0.814],[-0.781,-0.352],[-0.162,-0.451],[-0.188,-0.123],[-0.377,0.067],[-0.257,-0.116],[-0.166,-0.451],[-0.179,-0.124],[-0.932,-0.57],[-9.09,2.394],[-4.372,3.155],[-0.763,2.201],[0.182,2.386],[0.733,15.95],[0.974,2.572],[1.253,0.653],[4.765,-0.634],[2.622,0.757],[4.765,0.328],[7.511,-4.178],[-1.956,-0.879],[3.551,-2.649],[5.7,-4.808],[0.708,-0.552],[0.858,-0.665],[-1.227,-2.427],[-3.182,-1.752],[11.512,-2.821],[-1.931,-2.161],[-0.284,-1.356],[0.053,-3.258],[0.85,-1.483],[-5.562,2.63],[-3.085,-3.204]],"o":[[-2.536,1.39],[1.189,0.814],[0.164,0.074],[0.162,0.451],[0.233,0.153],[0.377,-0.067],[0.158,0.072],[0.166,0.451],[1.285,0.891],[6.863,4.201],[3.37,-0.888],[4.717,-3.403],[0.764,-2.204],[-1.432,-18.756],[-0.216,-4.705],[0.016,0.043],[-4.728,-2.463],[-5.597,0.745],[-4.037,-1.166],[-8.747,-0.602],[1.291,0.129],[5.059,2.274],[-7.229,5.393],[-0.748,0.631],[-0.841,0.655],[-1.979,1.535],[4.43,2.356],[-5.978,8.356],[0.076,4.812],[0.209,0.234],[0.604,2.886],[-2.483,-0.15],[5.032,3.97],[0.35,3.474],[8.8,1.994]],"v":[[371,422],[370.012,425.279],[374,427],[374.482,427.963],[375,429],[375.982,429.027],[377,429],[377.484,429.961],[378,431],[382,433],[404,439],[415,431],[426,423],[425,415],[424,356],[424,341],[420,336],[405,338],[392,338],[378,334],[355,340],[360,342],[362,347],[343,366],[340,367],[338,370],[333,374],[347,374],[323,393],[330,397],[329,401],[333,406],[328,408],[348,415],[346,422]],"c":true}],"h":1},{"t":6,"s":[{"i":[[-7.438,-3.394],[-1.162,-1.148],[-1.651,-1.162],[-5.083,-2.136],[-6.418,2.535],[-1.697,1.535],[-1.743,1.278],[-1.695,1.287],[-0.468,1.832],[0.274,1.102],[0.077,0.91],[-0.005,10.875],[0.353,7.68],[0.669,3.606],[5.044,0.495],[1.947,-0.722],[1.969,-0.331],[2.642,0.495],[2.918,0.778],[4.637,-0.383],[5.756,-1.988],[-1.885,-0.615],[-1.346,-1.154],[5.174,-5.16],[4.019,-3.237],[-0.082,-2.445],[-4.843,0.997],[7.094,-4.172],[1.167,-3.08],[-1.712,-1.949],[-1.101,-1.762],[-0.192,-2.373],[0.847,-1.486],[-10.021,1.021],[-0.541,-3.541]],"o":[[-2.301,1.246],[1.162,1.148],[4.251,2.991],[5.083,2.136],[1.47,-0.581],[1.697,-1.535],[2.754,-2.02],[1.695,-1.287],[0.174,-0.683],[-0.274,-1.102],[-0.667,-7.82],[0.005,-10.875],[-0.279,-6.083],[-0.669,-3.606],[-2.242,-0.22],[-1.947,0.722],[-4.515,0.758],[-2.642,-0.495],[-5.694,-1.518],[-4.637,0.383],[0.113,2.387],[1.885,0.615],[-5.353,4.981],[-4.216,4.205],[-1.37,1.103],[4.721,1.487],[-4.101,7.288],[-2.459,1.446],[1.945,1.672],[0.604,0.687],[1.267,2.027],[-1.78,0.553],[4.695,4.305],[0.541,3.541],[7.677,3.499]],"v":[[371,422],[370.036,425.563],[375,429],[388.875,437.644],[406,438],[410.795,434.523],[416,430],[422.714,425.359],[426,421],[425.689,418.17],[425,415],[424.264,385.395],[424,356],[423.573,341.309],[416,335],[409.795,336.087],[404,338],[393.802,338.152],[386,336],[371.047,334.371],[356,338],[359.576,341.924],[365,344],[349,359],[337,370],[333,374],[347,373],[330,391],[323,395],[329,398],[330,403],[333,406],[328,408],[348,415],[345,421]],"c":true}],"h":1},{"t":7,"s":[{"i":[[-2.213,-2.198],[-4.113,0.653],[-3.626,-2.207],[0.62,-0.557],[-0.299,-0.661],[-1.211,-0.746],[-1.061,-0.804],[-4.737,-2.198],[-5.341,1.604],[-2.12,1.542],[-1.976,1.368],[-1.923,1.601],[-0.433,1.603],[0.279,1.119],[0.071,0.832],[0.002,11.108],[0.285,6.274],[-0.16,2.948],[0.514,1.457],[3.801,-0.52],[4.14,-0.611],[1.61,-0.223],[1.461,0.055],[2.995,1.161],[2.885,0.237],[7.203,-2.227],[-2.404,-2.596],[11.103,-9.564],[-4.843,0.997],[11.056,-4.611],[-0.956,-0.401],[0.335,-3.354],[0.09,-1.233],[0.423,1.025],[-12.184,-0.344]],"o":[[4.92,1.405],[4.113,-0.653],[0.18,0.11],[-0.62,0.557],[0.096,0.212],[1.211,0.746],[3.71,2.812],[4.737,2.198],[1.543,-0.464],[2.12,-1.542],[2.876,-1.991],[1.923,-1.601],[0.187,-0.692],[-0.279,-1.119],[-0.707,-8.294],[-0.002,-11.108],[-0.125,-2.75],[0.16,-2.948],[-1.654,-4.69],[-3.801,0.52],[-1.1,0.163],[-1.61,0.223],[-3.134,-0.118],[-2.995,-1.161],[-7.149,-0.587],[0.828,4.172],[-11.636,9.03],[4.721,1.487],[-5.629,10.038],[1.351,0.082],[4.183,1.752],[-0.359,3.592],[0.01,-0.133],[2.835,6.877],[-0.247,2.678]],"v":[[346,421],[359.47,420.899],[371,422],[369.911,423.086],[369,425],[371.276,426.556],[375,429],[387.777,437.312],[403,439],[408.676,435.678],[415,431],[422.332,425.709],[426,421],[425.694,418.105],[425,415],[424.183,383.985],[424,356],[424.292,347.03],[424,340],[415.365,335.024],[403,338],[398.771,338.663],[394,339],[384.814,336.59],[376,334],[356,338],[365,344],[333,374],[347,373],[322,395],[325,397],[329,400],[333,406],[329,407],[348,415]],"c":true}],"h":1},{"t":8,"s":[{"i":[[-3.085,-3.204],[-2.777,0.406],[-1.943,-0.084],[-1.494,-0.298],[-1.111,-0.768],[0.609,-0.551],[-0.259,-0.674],[-1.207,-0.722],[-1.065,-0.829],[-1.665,-1.178],[-2.814,-1.321],[-1.192,-0.586],[-0.943,-0.05],[-2.31,1.022],[-1.688,1.077],[-1.981,1.327],[-1.928,1.32],[-0.429,1.301],[0.329,4.318],[-0.017,10.388],[0.386,8.5],[9.176,1.398],[4.244,-0.896],[12.754,-0.159],[2.961,-2.746],[-2.01,-2.657],[10.998,-9.669],[-2.44,-0.787],[6.113,-4.521],[2.393,-3.017],[-1.908,-1.862],[-0.326,-1.322],[1.288,-2.928],[0.85,-1.483],[-7.793,3.244]],"o":[[3.948,0.538],[2.777,-0.405],[0.912,0.039],[1.494,0.298],[0.176,0.121],[-0.609,0.551],[0.108,0.283],[1.207,0.722],[2.526,1.966],[1.665,1.178],[1.287,0.605],[1.192,0.586],[3.075,0.163],[2.309,-1.022],[2.147,-1.37],[1.981,-1.327],[3.615,-2.476],[0.429,-1.302],[-0.683,-8.947],[0.017,-10.388],[-0.561,-12.345],[-4.318,-0.658],[-13.972,2.948],[-6.111,0.076],[2.283,2.383],[-11.843,8.823],[4.714,2.479],[-4.228,6.43],[-2.958,2.187],[2.14,2.404],[0.186,0.182],[0.613,2.49],[-2.483,-0.15],[4.741,3.084],[0.35,3.474]],"v":[[346,421],[356.003,420.84],[363,420],[366.85,420.454],[371,422],[369.938,423.085],[369,425],[371.283,426.591],[375,429],[380.784,433.484],[387,437],[390.758,438.916],[394,440],[402.04,438.43],[408,435],[414.165,430.962],[420,427],[425.458,422.382],[425,415],[424.277,385.165],[424,356],[416,334],[403,338],[371,334],[356,339],[365,344],[333,374],[347,373],[332,390],[323,396],[330,398],[329,402],[333,407],[328,409],[348,414]],"c":true}],"h":1},{"t":9,"s":[{"i":[[-5.756,-5.729],[-1.118,-0.947],[-1.03,-0.895],[-0.754,-0.852],[-0.88,-0.634],[-2.452,-1.318],[-2,-0.147],[-2.711,1.267],[-1.796,1.179],[-1.381,0.807],[-0.918,0.749],[-0.507,0.32],[-0.524,0.354],[-0.366,1.275],[0.328,4.295],[0.002,10.706],[0.36,7.919],[-0.126,2.899],[0.381,1.729],[1.884,0.382],[5.434,-1.215],[8.58,1.322],[7.741,-1.652],[-2.047,-3.287],[3.25,-3.16],[1.497,-1.714],[4.982,-5.948],[-4.674,1.382],[11.122,-5.211],[-1.77,-1.875],[-0.372,-0.857],[1.464,-3.044],[0.85,-1.483],[-8.021,2.646],[0.016,-2.984]],"o":[[-3.501,0.317],[1.118,0.947],[1.105,0.96],[0.754,0.852],[2.193,1.58],[2.452,1.318],[3.361,0.246],[2.711,-1.267],[1.558,-1.023],[1.381,-0.807],[0.45,-0.366],[0.506,-0.32],[3.864,-2.606],[0.366,-1.275],[-0.63,-8.256],[-0.002,-10.706],[-0.121,-2.676],[0.126,-2.899],[-0.634,-2.872],[-5.735,-1.163],[-11.103,2.482],[-7.539,-1.161],[0.46,4.874],[-3.394,3.005],[-1.778,1.729],[-5.421,6.206],[5.339,1.962],[-5.467,10.866],[2.623,1.001],[0.618,0.655],[1.126,2.594],[-2.483,-0.15],[4.716,3.686],[-0.4,2.6],[9.32,3.105]],"v":[[372,423],[369.601,425.066],[374,428],[376.669,430.745],[379,433],[386.144,437.575],[393,440],[402.175,438.069],[409,434],[413.48,431.294],[417,429],[418.444,427.991],[420,427],[425.644,422.266],[425,415],[424.297,385.247],[424,356],[424.195,347.29],[424,340],[418,334],[402,338],[377,335],[356,337],[365,344],[354,352],[350,358],[333,374],[347,372],[322,396],[329,399],[329,403],[333,407],[328,409],[348,414],[345,420]],"c":true}],"h":1},{"t":10,"s":[{"i":[[-6.757,-4.66],[0.722,0.027],[0.007,-0.059],[-1.983,-1.644],[-2.284,-1.613],[-2.268,-1.247],[-2.265,-0.133],[-3.042,1.756],[-3.42,2.233],[-2.47,1.375],[-0.268,0.637],[0.323,1.345],[0.125,1.632],[0.001,10.686],[0.357,7.866],[0.228,3.683],[1.876,1.571],[1.219,0.459],[0.956,0.024],[2.416,-1.126],[2.236,-0.547],[16.675,-8.659],[-1.119,-3.655],[0.582,-0.558],[3.114,-3.294],[2.497,-2.579],[2.664,-3.992],[-2.516,-0.628],[10.801,-3.084],[-1.868,-1.975],[-0.167,-0.286],[-1.614,-0.942],[-0.74,-3.407],[-6.367,3.179],[-2.473,-2.591]],"o":[[-0.106,0.048],[-0.722,-0.027],[-0.217,1.811],[1.983,1.644],[2.664,1.88],[2.268,1.247],[4.413,0.259],[3.042,-1.756],[2.851,-1.862],[2.47,-1.375],[0.416,-0.988],[-0.323,-1.345],[-0.64,-8.391],[0,-10.686],[-0.214,-4.698],[-0.228,-3.683],[-0.167,-0.139],[-1.219,-0.459],[-2.099,-0.052],[-2.416,1.126],[-16.015,3.918],[3.195,2.663],[-2.439,0.383],[-3.169,3.036],[-2.742,2.9],[-3.329,3.437],[5.303,2.886],[-5.663,9.684],[-0.204,3.84],[0.393,0.416],[0.96,1.642],[-0.315,2.352],[5.046,3.403],[0.158,3.282],[8.654,0.923]],"v":[[372,423],[370.426,422.991],[369,423],[372.124,428.149],[379,433],[386.299,437.811],[393,440],[403.744,437.369],[413,431],[421.438,426.081],[426,423],[425.905,419.484],[425,415],[424.288,385.107],[424,356],[423.747,343.154],[421,335],[418.592,333.913],[415,333],[408.104,335.051],[401,338],[355,338],[365,345],[360,347],[350,356],[343,365],[333,374],[347,372],[323,395],[329,399],[330,403],[333,406],[329,410],[348,413],[346,420]],"c":true}],"h":1},{"t":11,"s":[{"i":[[-6.613,-3.054],[-2.652,-2.496],[-1.36,-0.846],[-0.342,-0.402],[-0.333,-0.206],[-4.276,0.35],[-3.519,2.308],[-1.974,1.365],[-1.928,1.11],[-0.556,1.274],[0.346,4.533],[0.009,10.816],[0.346,7.632],[0.348,3.892],[2.38,1.432],[1.435,0.184],[1.353,-0.282],[1.306,-0.817],[1.362,-0.435],[3.288,-0.265],[6.988,0.618],[3.18,-0.354],[1.828,-2.605],[-1.463,-3.87],[3.712,-3.713],[6.12,-6.825],[-3.399,-1.512],[7.645,-5.278],[1.15,-2.63],[-2.186,-2.03],[-0.424,-1.356],[0.212,-1.962],[-1.295,-3.313],[-6.848,2.478],[-0.541,-3.541]],"o":[[-2.97,1.171],[2.653,2.496],[0.3,0.187],[0.342,0.402],[4.376,2.709],[4.276,-0.35],[2.178,-1.428],[1.974,-1.365],[4.122,-2.373],[0.556,-1.274],[-0.619,-8.103],[-0.009,-10.816],[-0.227,-5.001],[-0.348,-3.892],[-0.905,-0.545],[-1.435,-0.184],[-1.416,0.295],[-1.306,0.817],[-3.448,1.102],[-8.653,0.696],[-2.856,-0.253],[-1.873,0.208],[2.581,2.752],[-6.577,1.155],[-7.097,7.097],[5.397,2.979],[-5.145,7.866],[-2.005,1.384],[0.519,2.049],[0.229,0.212],[0.669,2.138],[-0.253,2.343],[5.299,1.99],[0.541,3.541],[7.589,2.078]],"v":[[371,422],[372.252,428.244],[380,434],[380.976,434.986],[382,436],[395.143,439.264],[407,435],[413.188,430.761],[419,427],[425.351,422.62],[425,415],[424.296,385.147],[424,356],[423.614,342.323],[420,334],[416.336,332.88],[412,333],[407.96,334.895],[404,337],[393,339],[373,335],[364,335],[356,338],[365,345],[353,354],[333,374],[347,372],[329,393],[323,397],[330,399],[329,403],[333,406],[329,411],[348,413],[345,419]],"c":true}],"h":1},{"t":12,"s":[{"i":[[0.294,-3.484],[-1.664,-1.926],[-2.149,-1.549],[-0.705,-0.061],[-0.607,-0.344],[-0.472,-0.618],[-0.458,-0.161],[-3.399,1.004],[-2.256,1.433],[-2.124,1.317],[-2.137,1.23],[-0.545,1.269],[0.346,4.525],[0.007,10.798],[0.347,7.648],[0.349,3.887],[2.376,1.443],[4.925,-1.723],[2.801,-0.235],[3.708,1.018],[3.904,0.286],[5.774,0.229],[-1.438,-4.562],[7.104,-7.575],[1.889,-2.336],[-2.137,-1.321],[-6.216,1.156],[11.642,-5.358],[-2.579,-2.156],[-0.408,-1.303],[0.327,-1.685],[0.923,-2.207],[-7.694,2.22],[-2.213,-2.198],[-5.079,-4.588]],"o":[[2.194,0.748],[1.664,1.926],[0.571,0.411],[0.705,0.061],[0.652,0.369],[0.472,0.618],[4.149,1.45],[3.399,-1.004],[2.366,-1.502],[2.124,-1.317],[4.168,-2.399],[0.545,-1.269],[-0.623,-8.159],[-0.007,-10.798],[-0.227,-5.01],[-0.349,-3.887],[-3.5,-2.126],[-4.925,1.723],[-4.264,0.357],[-3.708,-1.018],[-5.24,-0.385],[0.843,5.157],[-9.834,3.246],[-2.946,3.141],[-2.108,2.607],[3.412,2.109],[-6.132,10.868],[0.391,2.456],[0.18,0.151],[0.545,1.742],[-0.445,2.292],[5.088,3.151],[-0.247,2.678],[7.654,2.013],[-0.294,2.084]],"v":[[368,425],[373.534,429.399],[379,435],[380.973,435.551],[383,436],[384.645,437.656],[386,439],[397.42,439.162],[406,435],[412.672,430.796],[419,427],[425.385,422.595],[425,415],[424.293,385.117],[424,356],[423.612,342.325],[420,334],[406.475,334.729],[394,339],[382.229,337.483],[371,335],[356,336],[365,345],[344,362],[335,371],[335,374],[347,371],[322,397],[330,399],[329,403],[333,406],[328,410],[348,413],[346,419],[371,423]],"c":true}],"h":1},{"t":13,"s":[{"i":[[0.31,-1.357],[-4.164,-3.273],[-6.644,0.596],[-3.45,2.358],[-1.9,1.273],[-2.486,1.016],[-0.375,0.81],[0.329,1.612],[0.057,0.743],[-0.041,9.771],[0.436,9.377],[1.548,4.993],[6.793,-1.834],[0.829,-0.325],[3.245,-0.357],[4.723,0.118],[3.963,-1.09],[-1.908,-1.428],[0.101,-2.896],[4.639,-4.639],[1.838,-2.018],[1.048,-1.286],[-0.084,0.104],[-0.567,-0.209],[-4.135,-0.628],[8.102,-5.426],[-0.434,-2.346],[-2.265,-1.774],[-0.398,-1.273],[0.302,-1.554],[0.843,-2.293],[-6.51,3.322],[-3.085,-3.204],[-2.473,-0.337],[-3.924,-4.633]],"o":[[3.7,2.504],[4.164,3.273],[3.299,-0.297],[3.45,-2.358],[1.682,-1.126],[2.486,-1.016],[0.374,-0.808],[-0.329,-1.612],[-0.728,-9.538],[0.041,-9.771],[-0.232,-4.989],[-1.747,-5.636],[-0.511,0.138],[-4.17,1.636],[-11.365,1.249],[-3.402,-0.085],[2.522,0.144],[1.462,1.095],[-6.729,1.2],[-2.113,2.113],[-1.067,1.172],[-1.21,1.485],[-4.234,5.237],[4.089,1.509],[-5.312,9.754],[-0.977,0.654],[0.27,1.823],[0.15,0.117],[0.503,1.608],[-0.477,2.455],[5.367,3.082],[0.35,3.474],[4.443,-0.369],[5.385,0.734],[-1.496,0.17]],"v":[[368,425],[379.292,434.825],[395,440],[405.549,435.232],[414,429],[420.98,425.763],[426,423],[425.822,418.951],[425,415],[424.281,385.879],[424,357],[424,340],[409,333],[406,335],[394,339],[367,335],[355,337],[360,341],[365,345],[351,355],[344,361],[342,365],[335,371],[335,374],[347,371],[326,395],[323,398],[330,399],[329,403],[333,406],[328,410],[348,412],[346,419],[358,420],[372,424]],"c":true}],"h":1},{"t":14,"s":[{"i":[[0.016,-2.984],[-4.739,-0.346],[-2.88,-2.451],[0.602,-0.534],[-0.22,-0.706],[-1.154,-0.924],[-1.365,-1.245],[-7.871,0.629],[-2.25,1.391],[-1.227,0.801],[-0.463,0.347],[-0.745,0.519],[-1.046,0.539],[-0.917,1.94],[0.258,3.374],[0.65,14.301],[0.859,2.849],[4.032,-1.047],[6.381,-0.726],[11.275,-5.89],[-1.493,-1.174],[0.053,-3.009],[2.377,-2.11],[0.34,-0.34],[0.333,-0.335],[2.285,-3.444],[1.421,-1.757],[-2.683,-0.923],[-6.525,0.815],[9.904,-7.429],[-2.608,-1.898],[-0.389,-1.243],[0.279,-1.437],[0.843,-2.293],[-6.415,1.807]],"o":[[4.163,1.163],[4.739,0.346],[0.188,0.16],[-0.602,0.534],[0.018,0.057],[1.154,0.925],[4.831,4.407],[4.375,-0.35],[1.709,-1.057],[0.44,-0.288],[0.828,-0.621],[1.642,-1.144],[2.642,-1.36],[0.869,-1.837],[-1.27,-16.634],[-0.211,-4.647],[-1.452,-4.817],[-5.659,1.469],[-14.608,1.662],[2.867,-0.47],[1.647,1.296],[-4.798,-0.11],[-0.362,0.321],[-0.334,0.334],[-3.745,3.763],[-1.636,2.466],[-1.07,1.324],[5.07,1.743],[-5.693,11.641],[0.438,2.603],[0.116,0.084],[0.601,1.92],[-0.477,2.455],[4.192,3.368],[-0.4,2.6]],"v":[[345,418],[358.962,419.535],[371,423],[369.976,424.091],[369,426],[370.989,427.608],[375,431],[394,440],[404,435],[409,433],[410,431],[413,430],[417,427],[426,423],[425,415],[424,356],[424,340],[412,332],[393,339],[355,337],[360,341],[365,345],[353,353],[351,353],[351,355],[340,366],[335,371],[335,374],[347,370],[323,398],[330,399],[329,403],[333,406],[328,410],[348,412]],"c":true}],"h":1},{"t":15,"s":[{"i":[[-5.021,-5.979],[-0.065,-1.003],[-0.974,-1.21],[-0.887,-0.366],[-0.69,-0.589],[-1.505,-1.317],[-1.49,-0.458],[-5.054,2.942],[-5.108,2.284],[-1.795,0.445],[-0.293,0.538],[0.32,1.75],[0.092,1.317],[-0.002,10.137],[0.432,9.286],[0.532,3.819],[3.589,1.618],[0.491,0.143],[3.191,-1.227],[2.115,-0.261],[13.421,-4.96],[-3.448,-2.552],[2.088,-1.81],[1.334,-1.384],[1.698,-1.964],[1.549,-1.848],[-3.804,-0.154],[-2.438,-1.064],[11.213,-6.454],[-3.025,-2.01],[-0.379,-1.211],[0.284,-1.46],[0.847,-2.216],[-5.725,2.666],[-2.473,-2.591]],"o":[[-2.236,-1.224],[0.065,1.003],[0.762,0.946],[0.887,0.366],[1.49,1.272],[1.505,1.318],[6.677,2.054],[5.054,-2.942],[1.529,-0.684],[1.795,-0.445],[0.37,-0.682],[-0.32,-1.75],[-0.575,-8.166],[0.002,-10.137],[-0.284,-6.107],[-0.532,-3.819],[-0.373,-0.168],[-6.7,-1.949],[-3.924,1.508],[-15.376,1.898],[3.232,2.768],[-4.879,0.22],[-1.829,1.585],[-2.02,2.096],[-1.832,2.12],[-1.393,1.662],[4.863,0.166],[-6.388,11.279],[0.83,2.829],[0.075,0.05],[0.525,1.679],[-0.456,2.345],[4.516,3.703],[0.158,3.282],[9.561,1.439]],"v":[[372,425],[369.093,425.175],[371,429],[373.554,430.768],[376,432],[380.5,436.11],[385,439],[402.176,436.253],[417,427],[422.427,425.39],[426,424],[425.847,419.977],[425,415],[424.393,386.84],[424,357],[423.479,342.133],[418,334],[417,332],[402,336],[392,339],[356,337],[366,345],[354,351],[349,355],[344,362],[338,368],[335,374],[347,370],[322,398],[330,399],[329,403],[333,406],[328,410],[348,411],[346,418]],"c":true}],"h":1},{"t":16,"s":[{"i":[[-0.541,-3.541],[-4.419,-0.771],[-3.209,-3.466],[0.705,-0.243],[-0.094,-0.321],[-1.429,-1.467],[-1.265,-1.07],[-1.684,-1.151],[-0.963,-0.294],[-2.597,0.734],[-2.615,1.284],[-1.404,0.686],[-0.868,0.51],[-1.09,0.919],[-1.541,0.679],[-1.852,0.32],[-0.427,0.765],[0.313,1.7],[0.109,1.553],[0.865,18.598],[7.232,3.26],[0.491,0.149],[3.508,-1.348],[2.335,-0.352],[14.503,-4.02],[-3.448,-2.552],[9.779,-10.887],[-3.57,-1.537],[6.799,-5.806],[0.877,-2.822],[-3.086,-1.982],[-0.375,-1.2],[-0.128,-0.093],[1.49,-2.552],[-6.862,1.706]],"o":[[5.115,1.451],[4.419,0.771],[-0.273,-0.294],[-0.705,0.243],[0.019,0.063],[1.429,1.467],[1.303,1.101],[1.684,1.151],[3.995,1.22],[2.597,-0.734],[1.517,-0.745],[1.404,-0.687],[1.1,-0.645],[1.09,-0.919],[2.167,-0.955],[1.852,-0.32],[0.363,-0.649],[-0.313,-1.7],[-1.165,-16.567],[-0.574,-12.339],[-0.375,-0.169],[-7.099,-2.152],[-3.897,1.498],[-13.432,2.027],[3.232,2.768],[-16.331,4.335],[6.202,0.844],[-5.478,8.75],[-2.044,1.746],[1.472,1.604],[0.06,0.039],[0.018,0.057],[4.458,3.263],[5.336,3.978],[0.541,3.541]],"v":[[345,417],[359.429,419.488],[371,425],[369.226,425.039],[368,426],[370.565,428.745],[375,433],[379.755,436.605],[384,439],[393.535,439.378],[401,436],[405.487,433.824],[409,432],[412.169,429.525],[416,427],[422.305,425.357],[426,424],[425.854,420.177],[425,415],[424,357],[418,334],[417,332],[401,336],[391,339],[356,337],[366,345],[333,374],[347,370],[329,393],[323,399],[330,399],[329,403],[331,404],[328,410],[348,411]],"c":true}],"h":1},{"t":17,"s":[{"i":[[-2.213,-2.198],[-4.452,-1.003],[-2.714,-2.878],[0.464,-0.448],[-0.209,-0.583],[-1.152,-0.81],[-0.199,-0.225],[0.083,-0.412],[-0.17,-0.17],[-0.411,0.082],[-0.185,-0.159],[-1.18,-1.164],[-1.1,-0.329],[-5.12,2.769],[-4.091,1.851],[-2.714,0.782],[-0.264,0.474],[0.241,3.16],[0.719,15.638],[0.523,2.772],[6.551,-1.763],[5.563,-1.224],[4.34,0.881],[7.419,-2.549],[-2.237,-1.997],[6.581,-2.869],[6.007,-6.553],[1.008,-3.333],[-5.002,1.331],[9.36,-8.64],[-3.086,-1.982],[-0.375,-1.2],[-0.128,-0.093],[1.49,-2.552],[-5.84,0.775]],"o":[[4.478,1.111],[4.452,1.003],[-0.352,-0.374],[-0.464,0.448],[0.192,0.536],[1.152,0.81],[0.161,0.181],[-0.083,0.412],[0.171,0.171],[0.411,-0.082],[1.18,1.014],[1.18,1.164],[6.429,1.926],[5.12,-2.769],[0.881,-0.399],[2.714,-0.782],[0.857,-1.541],[-1.295,-16.969],[-0.185,-4.02],[-1.358,-7.203],[-5.043,1.357],[-6.061,1.334],[-6.953,-1.411],[1.801,0.032],[4.603,4.11],[-7.799,3.4],[-4.938,5.387],[5.737,-0.597],[-6.233,11.767],[1.472,1.604],[0.06,0.039],[0.018,0.057],[4.458,3.263],[4.212,3.522],[-0.247,2.678]],"v":[[346,417],[359.823,419.675],[371,425],[369.579,425.283],[369,427],[371.495,429.234],[374,431],[373.993,432.008],[374,433],[374.99,433.009],[376,433],[379.561,436.514],[383,439],[400.254,436.332],[414,428],[420.463,426.056],[426,424],[425,416],[424,356],[424,341],[408,332],[392,339],[375,338],[356,337],[360,341],[360,347],[344,361],[333,374],[347,369],[323,399],[330,399],[329,403],[331,404],[328,410],[348,411]],"c":true}],"h":1},{"t":18,"s":[{"i":[[0.31,-1.357],[-3.933,-2.763],[-7.551,1.638],[-1.729,0.865],[-1.457,0.807],[-0.403,0.302],[-0.675,0.399],[-1.269,0.554],[-0.884,1.601],[0.147,1.92],[0.863,18.557],[1.341,5.06],[0.484,0.646],[0.846,0.784],[0.434,0.196],[0.453,0.215],[0.397,-0.023],[0.646,-0.15],[6.533,-1.517],[6.488,1.6],[5.35,-1.993],[-1.758,-4.242],[1.402,-1.343],[3.545,-4.135],[1.349,-1.693],[-1.614,-2.419],[-2.822,-0.789],[10.6,-7.733],[-2.442,-1.454],[-0.369,-1.178],[-0.128,-0.093],[1.115,-2.286],[-5.107,2.164],[-3.085,-3.204],[-6.286,-5.381]],"o":[[3.719,2.584],[3.933,2.763],[0.77,-0.167],[1.814,-0.908],[0.381,-0.211],[0.749,-0.562],[1.585,-0.939],[4.799,-2.094],[0.834,-1.511],[-1.344,-17.599],[-0.259,-5.573],[-0.473,-1.785],[-0.725,-0.967],[-0.338,-0.313],[-0.37,-0.167],[-2.685,-1.272],[-0.885,0.052],[-6.271,1.452],[-9.241,2.146],[-4.99,-1.23],[2.898,3.102],[-3.601,0.284],[-3.887,3.724],[-1.598,1.864],[-1.39,1.744],[4.347,-1.011],[-7.021,11.313],[2.674,1.064],[0.028,0.017],[0.018,0.057],[4.055,2.968],[4.779,3.213],[0.35,3.474],[10.351,1.316],[-1.496,0.17]],"v":[[368,427],[378.626,436.167],[395,439],[399,436],[405,434],[406,432],[409,431],[414,428],[426,424],[425,416],[424,358],[424,341],[421,337],[420,334],[418,334],[417,332],[412,332],[410,331],[391,339],[370,337],[356,337],[365,346],[354,350],[342,362],[337,368],[334,374],[347,369],[322,399],[330,399],[329,403],[331,404],[328,410],[348,410],[346,417],[372,426]],"c":true}],"h":1},{"t":19,"s":[{"i":[[-6.183,-5.817],[0.685,-0.114],[-0.151,-0.518],[-2.234,-2.223],[-0.043,-0.029],[-1.395,-0.691],[-0.116,-0.025],[-3.885,1.865],[-3.578,1.832],[-1.374,0.755],[-1.559,0.496],[-1.739,0.115],[-0.465,0.716],[0.373,1.907],[0.039,0.554],[-0.022,9.803],[0.457,9.831],[-0.204,2.935],[0.692,2.563],[2.865,1.995],[2.779,-0.794],[3.151,-1.579],[3.082,-0.735],[15.76,0.03],[-1.457,-1.47],[-1.35,-1.573],[9.492,-10.508],[-5.534,0.799],[10.597,-8.07],[-2.119,-1.214],[0.014,-0.143],[0.261,-2.524],[-3.763,-2.619],[-7.586,1.101],[-0.541,-3.541]],"o":[[-0.411,0.026],[-0.685,0.114],[0.023,0.077],[2.234,2.223],[0.304,0.211],[1.395,0.691],[5.883,1.291],[3.885,-1.865],[0.943,-0.483],[1.374,-0.755],[2.581,-0.822],[1.739,-0.115],[0.532,-0.819],[-0.373,-1.907],[-0.63,-8.959],[0.022,-9.802],[-0.125,-2.696],[0.204,-2.935],[-0.76,-2.815],[-2.865,-1.995],[-3.315,0.947],[-3.151,1.579],[-13.291,3.17],[-1.117,1.154],[1.86,1.878],[-17.427,2.573],[6.584,0.251],[-6.699,11.968],[2.999,0.855],[0.311,0.178],[-0.397,3.972],[-0.296,2.862],[5.365,1.417],[0.541,3.541],[9.566,2.434]],"v":[[371,426],[369.078,426.131],[368,427],[372.485,431.536],[377,436],[380.141,437.639],[383,439],[397.228,437.342],[408,431],[411.538,429.01],[416,427],[422.587,425.921],[426,425],[425.928,420.301],[425,416],[424.37,387.653],[424,358],[424.425,349.401],[424,341],[418.014,333.293],[409,331],[399.325,335.159],[390,339],[357,336],[360,341],[366,346],[333,373],[347,368],[322,399],[330,399],[329,401],[333,406],[329,411],[348,410],[345,416]],"c":true}],"h":1},{"t":20,"s":[{"i":[[-6.58,-5.753],[0.672,0.24],[-0.039,0.15],[-3.318,-2.609],[-1.322,-0.279],[-4.141,2.388],[-4.664,1.879],[-3.168,0.669],[-0.334,0.522],[0.334,1.488],[0.104,1.365],[-0.016,10.658],[0.383,8.434],[-0.125,3.062],[0.396,1.424],[1.416,1.808],[1.01,0.602],[1.669,0.151],[1.24,-0.248],[1.942,-1.201],[2.127,-0.776],[5.801,0.772],[7.979,0.765],[-2.259,-1.833],[1.207,-2.043],[4.608,-4.892],[4.37,-5.13],[-5.485,0.848],[10.394,-8.273],[-3.042,-1.682],[-0.55,-1.212],[0.459,-3.541],[0.172,-3.015],[-6.495,0.092],[-2.213,-2.198]],"o":[[-0.351,0.11],[-0.672,-0.24],[-0.595,2.286],[3.318,2.609],[6.773,1.431],[4.141,-2.388],[1.994,-0.803],[3.168,-0.669],[0.438,-0.685],[-0.334,-1.488],[-0.682,-8.934],[0.016,-10.658],[-0.106,-2.329],[0.125,-3.062],[-0.325,-1.166],[-1.416,-1.808],[-1.083,-0.645],[-1.669,-0.15],[-2.103,0.421],[-1.942,1.201],[-7.817,2.852],[-5.801,-0.772],[-0.828,1.624],[2.259,1.833],[-8.198,1.302],[-4.608,4.892],[5.485,-0.848],[-6.927,11.74],[1.759,1.355],[0.123,0.068],[1.328,2.928],[-0.369,2.852],[5.913,2.423],[-0.247,2.678],[9.927,2.406]],"v":[[372,427],[370.208,426.695],[369,426],[374.563,434.005],[383,439],[398.582,436.482],[411,429],[419.745,426.789],[426,425],[425.907,421.51],[425,417],[424.276,386.625],[424,357],[424.217,348.321],[424,341],[421.014,336.077],[417,332],[412.617,330.83],[408,331],[402.018,333.733],[396,337],[376.622,339.213],[357,336],[360.784,341.186],[364,347],[345.628,357.128],[333,373],[347,368],[322,399],[330,399],[329,403],[333,405],[328,410],[348,410],[346,416]],"c":true}],"h":1},{"t":21,"s":[{"i":[[-0.541,-3.541],[-4.688,-1.729],[-2.7,-3.203],[0.703,-0.25],[-0.072,-0.311],[-1.017,-1.011],[-0.9,-0.81],[-2.851,-1.147],[-4.377,0.582],[-2.237,1.151],[-2.268,1.159],[-2.9,0.728],[-1.379,0.3],[-0.176,0.272],[0.194,2.752],[0.883,18.978],[1.184,4.801],[1.459,0.68],[11.833,-0.855],[12.031,-1.139],[-1.91,-1.937],[1.335,-1.676],[2.524,-0.966],[1.528,-1.002],[0.962,-0.767],[1.235,-1.515],[0.74,-0.866],[-1.003,-3.839],[-2.539,-0.506],[10.48,-8.186],[-1.976,-1.109],[-0.288,-0.563],[-0.135,-0.054],[-6.321,-1.961],[-4.717,0.972]],"o":[[4.55,1.881],[4.688,1.729],[-0.261,-0.31],[-0.703,0.25],[0.034,0.145],[1.017,1.011],[2.218,1.995],[2.851,1.147],[1.785,-0.238],[2.237,-1.151],[5.004,-2.558],[2.786,-0.7],[0.371,-0.081],[0.807,-1.246],[-1.134,-16.124],[-0.273,-5.863],[-0.791,-3.207],[-11.562,-5.393],[-10.648,0.77],[1.539,1.324],[1.707,1.732],[-2.716,0.145],[-1.136,0.435],[-1.647,1.081],[-2.147,1.711],[-0.675,0.828],[-3.037,3.557],[3.637,-1.721],[-7.496,11.171],[1.953,0.852],[0.485,0.272],[0.05,0.099],[6.31,2.524],[4.911,2.548],[0.541,3.541]],"v":[[345,415],[359.388,420.009],[371,427],[369.251,427.034],[368,428],[369.85,430.002],[373,433],[380.38,437.933],[391,439],[397.138,436.691],[404,433],[417,427],[423,426],[426,426],[425,417],[424,359],[424,342],[417,332],[383,340],[356,337],[361,342],[365,347],[357,348],[354,351],[349,353],[343,360],[341,363],[334,373],[347,368],[322,399],[329,399],[329,403],[331,404],[330,410],[348,409]],"c":true}],"h":1},{"t":22,"s":[{"i":[[-0.541,-3.541],[-4.677,-1.639],[-2.966,-3.414],[0.466,-0.45],[-0.197,-0.582],[-0.487,-0.492],[-0.064,-0.065],[-2.289,-1.439],[-2.863,-0.214],[-5.908,2.94],[-3.278,0.623],[-1.582,-0.069],[-0.644,0.89],[0.286,1.364],[0.162,2.121],[-0.284,10.54],[0.658,6.554],[0.057,4.115],[0.53,2.116],[2.074,2.101],[1.096,0.168],[4.725,-2.34],[5.863,-0.596],[3.658,1.053],[5.847,-0.55],[-1.931,-1.748],[0.587,-1.217],[8.059,-10.608],[-5.267,1.066],[10.445,-8.555],[-2.514,-1.344],[-0.088,-0.102],[0.042,-1.014],[-1.46,-3.242],[-5.888,1.137]],"o":[[4.326,2.029],[4.677,1.639],[-0.332,-0.381],[-0.466,0.45],[-0.011,-0.032],[0.487,0.492],[1.981,2.029],[2.289,1.439],[5.089,0.381],[5.908,-2.94],[2.03,-0.385],[1.582,0.069],[0.305,-0.422],[-0.286,-1.364],[-0.48,-6.287],[0.284,-10.54],[-0.244,-2.425],[-0.057,-4.114],[-0.608,-2.429],[-2.074,-2.101],[-6.237,-0.956],[-4.725,2.34],[-6.521,0.663],[-3.658,-1.053],[0.863,1.792],[1.931,1.748],[-15.779,2.888],[6.142,-0.191],[-7.151,11.849],[1.81,1.072],[-0.058,-0.031],[0.524,0.607],[-0.092,2.203],[4.742,0.599],[0.541,3.541]],"v":[[345,415],[359.02,419.961],[371,427],[369.603,427.277],[369,429],[369.944,429.927],[371,431],[377.338,436.361],[385,439],[402.358,433.753],[417,427],[422.54,426.878],[426,426],[425.85,423.274],[425,418],[425.133,390.7],[425,363],[424.715,352.268],[424,342],[419.366,334.804],[414,331],[398.22,334.337],[383,340],[368.995,338.584],[356,337],[361.088,342.431],[364,347],[333,372],[347,367],[322,399],[329,399],[330,403],[333,405],[329,410],[348,409]],"c":true}],"h":1},{"t":23,"s":[{"i":[[10.292,-8.708],[-1.387,0.212],[-0.906,-0.511],[0.178,-0.461],[-0.055,-0.348],[-0.94,-0.205],[-0.034,-0.9],[1.189,-0.747],[-0.699,-1.526],[-3.037,0.297],[-3.216,0.116],[0.746,-0.891],[-1.106,-1.099],[-4.444,-2.056],[-3.606,-2.894],[0.774,-0.059],[0.155,-0.678],[-2.833,-2.016],[-4.947,0.13],[-2.71,1.356],[-4.724,1.173],[0.91,11.917],[0.748,16.457],[0.787,3.496],[1.318,1.018],[3.765,-0.566],[8.474,-1.069],[10.746,1.593],[-1.289,-5.711],[1.373,-1.316],[1.149,-0.909],[1.579,-1.615],[1.651,-1.939],[0.56,-2.899],[-5.485,0.848]],"o":[[1.547,0.339],[1.387,-0.212],[-0.344,-0.194],[-0.178,0.462],[0.204,1.279],[0.94,0.205],[0.057,1.485],[-1.189,0.747],[3.637,0.303],[3.037,-0.297],[-0.124,1.339],[-0.746,0.891],[4.619,1.881],[4.444,2.056],[-0.748,0.085],[-0.774,0.059],[2.72,2.065],[2.833,2.016],[4.033,-0.106],[5.613,-2.809],[12.222,-3.034],[-1.103,-14.451],[-0.243,-5.357],[-0.679,-3.013],[-2.339,-1.806],[-9.187,1.381],[-12.451,1.57],[1.289,5.711],[-4.473,-0.367],[-1.692,1.621],[-2.303,1.822],[-1.913,1.957],[-1.927,2.264],[5.485,-0.848],[-7.45,11.55]],"v":[[322,399],[326.48,398.871],[330,399],[329.2,399.593],[329,401],[331.128,402.784],[333,404],[330.518,406.968],[329,410],[338.815,409.815],[348,409],[346.077,412.18],[346,415],[359.759,420.741],[372,428],[369.555,428.055],[368,429],[375.83,435.646],[387,439],[397,435],[414,428],[425,418],[424,359],[424,343],[418,333],[406,331],[383,340],[356,336],[365,348],[354,350],[349,354],[343,359],[338,365],[333,372],[347,367]],"c":true}],"h":1},{"t":24,"s":[{"i":[[-4.218,1.336],[0.207,11.578],[0.5,10.752],[-0.175,2.924],[0.564,2.365],[1.986,2.344],[1.533,0.423],[4.685,-2.405],[5.197,-1.054],[4.207,0.91],[5.813,1.446],[-1.789,-1.877],[-1.759,-1.908],[4.917,-4.416],[4.224,-5.11],[-2.335,1.241],[-1.702,-0.685],[4.05,-5.45],[4.969,-4.531],[-1.291,0.563],[-1.041,-0.464],[0.321,-0.853],[-0.262,-0.578],[-0.902,-0.04],[0.015,-0.94],[1.485,-0.913],[-2.958,-0.244],[-3.056,0.52],[-3.396,-0.717],[0.564,-0.769],[0.293,-1.041],[-7.279,-6.054],[-1.893,-1.561],[-6.931,3.277],[-3.251,1.24]],"o":[[-0.672,-9.937],[-0.207,-11.578],[-0.137,-2.94],[0.175,-2.924],[-0.525,-2.202],[-1.986,-2.344],[-6.065,-1.675],[-4.684,2.405],[-5.357,1.087],[-4.207,-0.91],[1.083,2.583],[1.789,1.877],[-9.107,0.226],[-4.917,4.416],[2.958,0.279],[2.335,-1.241],[-3.831,5.669],[-4.05,5.45],[1.795,0.788],[1.291,-0.563],[0.021,0.01],[-0.321,0.853],[0.408,0.899],[0.902,0.041],[-0.018,1.103],[-1.485,0.913],[2.379,1.362],[3.056,-0.52],[-0.45,0.884],[-0.564,0.769],[8.624,4.709],[-6.224,-1.611],[6.741,5.559],[3.973,-1.878],[7.702,-2.939]],"v":[[426,427],[424.871,394.112],[424,360],[424.321,351.07],[424,343],[419.756,335.666],[414,331],[398.348,333.453],[384,340],[370.342,339.9],[356,336],[360.494,342.507],[366,348],[345.837,355.838],[333,371],[340.942,368.696],[347,367],[335.353,383.853],[322,399],[326.566,398.743],[330,398],[329.319,399.573],[329,402],[331.317,402.969],[333,404],[329.268,407.145],[330,409],[338.237,409.484],[348,409],[346.383,411.383],[345,414],[371,428],[373,434],[396,436],[407,430]],"c":true}],"h":1},{"t":25,"s":[{"i":[[-0.473,-3.14],[-2.139,-1.231],[-2.279,-1.212],[-2.339,-1.056],[-1.5,-1.637],[0.8,0.104],[-0.404,-1.549],[-3.275,-1.859],[-2.524,-0.118],[-3.73,1.921],[-4.259,1.446],[-1.678,0.324],[-1.806,0.202],[-1.731,-0.141],[-1.089,1.454],[0.331,1.411],[0.134,1.748],[0.732,15.742],[0.828,3.279],[0.213,0.415],[0.831,1.183],[10.017,-4.427],[2.104,-0.008],[5.459,-0.783],[-1.854,-2.21],[2.199,-2.56],[7.065,-9.976],[-3.674,-1.642],[9.867,-9.133],[-2.177,-0.903],[-0.028,-0.031],[-0.084,-2.035],[1.315,-1.774],[-3.761,-1.828],[-5.694,-1.874]],"o":[[2.165,0.865],[2.139,1.231],[2.144,1.14],[2.339,1.056],[0.795,0.868],[-0.8,-0.104],[0.376,1.446],[3.275,1.859],[2.82,0.131],[3.73,-1.921],[1.481,-0.502],[1.678,-0.324],[0.985,-0.111],[1.731,0.141],[0.456,-0.609],[-0.331,-1.411],[-1.193,-15.627],[-0.233,-5.013],[-0.072,-0.287],[-0.683,-1.335],[-8.841,-12.589],[-2.553,1.128],[-5.832,0.023],[2.411,0.729],[1.575,1.877],[-14.65,-0.928],[5.084,-0.274],[-8.046,10.954],[2.084,1.738],[-0.258,-0.107],[0.951,1.023],[0.012,0.294],[-1.032,1.392],[4.684,2.277],[-0.309,2.358]],"v":[[345,414],[351.414,417.239],[358,421],[364.983,424.128],[371,428],[370.294,428.489],[369,430],[375.39,435.496],[385,439],[394.92,435.683],[407,430],[411.756,428.775],[417,428],[421.422,428.508],[426,427],[425.942,423.854],[425,419],[424,360],[424,343],[422,341],[421,337],[386,339],[375,341],[355,337],[360,343],[364,349],[333,371],[347,367],[322,399],[329,398],[330,402],[333,404],[330,407],[330,409],[348,409]],"c":true}],"h":1},{"t":26,"s":[{"i":[[0.19,-1.135],[-1.264,-1.517],[-0.788,-0.909],[-0.881,-0.713],[1.057,-0.532],[2.572,-0.535],[0.968,-0.928],[0.539,-0.298],[0.425,-0.408],[2.779,-3.215],[-1.581,-2.534],[-3.214,-1.511],[9.426,-9.574],[-0.639,0.178],[-1.434,-3.161],[-0.114,-0.045],[-1.79,-3.792],[-4.898,-1.589],[-0.473,-3.14],[-5.802,-2.958],[-1.247,-2.975],[0.31,-1.357],[-1.005,-0.92],[-2.338,-0.707],[-0.532,-0.115],[-10.664,3.239],[-2.324,0.219],[-0.546,0.604],[0.197,2.807],[0.914,19.656],[1.066,4.733],[1.969,0.947],[2.398,-1.014],[6.274,-1.467],[11.35,2.388]],"o":[[1.154,1.024],[1.264,1.517],[0.534,0.616],[0.881,0.713],[-2.744,-0.066],[-2.572,0.535],[-0.419,0.401],[-0.539,0.298],[-3.064,2.935],[-2.333,2.698],[3.389,-1.638],[-8.143,10.857],[1.745,0.722],[6.339,-1.769],[0.031,0.069],[5.566,2.226],[8.909,0.813],[-0.309,2.358],[7.249,3.22],[2.475,1.262],[-1.496,0.17],[1.578,-0.04],[2.25,2.06],[0.37,0.112],[12.199,2.644],[3.672,-1.115],[4.212,-0.396],[0.773,-0.855],[-1.004,-14.277],[-0.281,-6.039],[-0.783,-3.479],[-4.002,-1.924],[-5.95,2.516],[-11.291,2.64],[0.003,-0.555]],"v":[[355,337],[358.774,341.087],[362,345],[364.693,347.063],[365,349],[356.668,349.755],[351,352],[349.505,352.995],[348,354],[339,363],[334,371],[347,367],[322,399],[326,398],[329,401],[331,402],[329,409],[348,409],[345,414],[365,425],[372,429],[368,430],[371,433],[377,436],[379,438],[407,430],[417,428],[426,428],[425,419],[424,361],[424,344],[416,332],[399,332],[382,340],[356,337]],"c":true}],"h":1},{"t":27,"s":[{"i":[[-0.473,-3.14],[-2.174,-1.181],[-2.196,-1.24],[-2.301,-1.251],[-1.565,-1.738],[0.457,-0.455],[-0.182,-0.571],[-2.338,-1.433],[-2.336,-0.284],[-5.53,2.222],[-4.511,0.643],[-2.973,-0.006],[-0.673,0.82],[0.311,1.47],[0.127,1.668],[0.022,11.222],[0.352,7.751],[-0.129,2.921],[0.394,1.629],[3.993,1.168],[4.835,-2.216],[0.85,-0.34],[0.838,-0.378],[9.926,3.708],[0.864,-2.832],[6.602,-10.407],[-3.87,-2.167],[5.84,-7.203],[0.916,-3.434],[-1.965,-1.013],[-0.058,-0.063],[-0.036,-1.06],[0.927,-1.251],[-2.644,-1.58],[-7.622,-3.218]],"o":[[2.108,1.036],[2.174,1.181],[2.229,1.259],[2.301,1.251],[-0.352,-0.391],[-0.457,0.455],[0.313,0.982],[2.338,1.434],[4.37,0.53],[5.53,-2.222],[1.434,-0.204],[2.973,0.006],[0.371,-0.452],[-0.311,-1.47],[-0.562,-7.361],[-0.022,-11.222],[-0.122,-2.685],[0.129,-2.921],[-0.911,-3.765],[-10.231,-2.993],[-0.83,0.381],[-0.517,0.207],[-11.151,5.027],[0.766,5.141],[-13.426,0.38],[5.276,0.249],[-6.459,7.943],[-2.112,2.604],[2.55,-0.2],[-0.102,-0.052],[0.59,0.64],[-0.002,-0.049],[-1.76,2.374],[3.701,2.212],[-0.309,2.358]],"v":[[345,414],[351.435,417.347],[358,421],[364.998,424.64],[371,429],[369.599,429.279],[369,431],[373.483,435.024],[381,438],[396.394,434.38],[412,429],[419.571,428.962],[426,428],[425.874,424.912],[425,420],[424.342,390.293],[424,360],[424.204,351.207],[424,344],[413,331],[392,336],[389,336],[387,338],[356,337],[364,349],[333,370],[347,367],[329,391],[323,399],[329,398],[330,401],[333,403],[330,406],[330,408],[348,409]],"c":true}],"h":1},{"t":28,"s":[{"i":[[-1.252,-3.281],[-1.024,0.475],[-0.961,-0.461],[0.175,-0.452],[-0.058,-0.364],[-0.942,-0.223],[-0.033,-0.857],[1.212,-0.755],[-0.788,-1.466],[-3.354,0.021],[-2.41,-0.923],[-3.629,-1.636],[-0.407,-0.239],[-1.561,-0.921],[-1.803,-0.99],[-1.151,-1.231],[-0.583,-2.157],[-4.348,-0.44],[-7.683,1.009],[-2.277,2.773],[0.305,3.994],[0.7,15.401],[0.706,3.136],[2.024,1.452],[3.679,-1.575],[9.042,-0.833],[7.08,2.455],[-1.659,-5.675],[2.729,-1.228],[1.823,-1.146],[1.196,-1.063],[1.696,-2.016],[-0.361,-3.038],[-3.682,-1.978],[5.479,-7.3]],"o":[[0.945,-0.562],[1.024,-0.475],[-0.356,-0.171],[-0.175,0.452],[0.2,1.25],[0.942,0.223],[0.058,1.512],[-1.212,0.755],[3.173,0.161],[3.354,-0.021],[-4.846,4.123],[0.346,0.156],[2.113,1.242],[1.962,1.157],[3.604,1.978],[0.502,0.537],[0.668,2.469],[7.834,0.792],[5.253,-0.69],[0.713,-0.869],[-1.01,-13.231],[-0.214,-4.722],[-0.872,-3.873],[-3.551,-2.547],[-6.982,2.988],[-9.082,0.837],[1.128,6.205],[-5.286,0.08],[-1.586,0.714],[-2.317,1.457],[-1.813,1.612],[-1.776,2.112],[4.44,-0.588],[-6.347,7.175],[-1.733,2.309]],"v":[[324,399],[326.988,397.233],[330,397],[329.189,397.599],[329,399],[331.126,400.794],[333,402],[330.452,405.035],[329,408],[339.072,407.928],[348,409],[350,416],[351,418],[358,421],[364,425],[371,429],[369,431],[381,438],[412,429],[426,428],[425,420],[424,361],[424,345],[416,333],[397,332],[375,341],[356,337],[365,350],[353,351],[348,355],[342,358],[338,364],[333,370],[347,367],[329,391]],"c":true}],"h":1},{"t":29,"s":[{"i":[[4.829,-0.746],[-1.723,-2.11],[-2.143,-1.69],[5.404,-3.539],[3.588,-5.25],[-2.455,0.786],[-1.73,-1.043],[3.973,-5.194],[3.948,-5.219],[-0.981,0.723],[-1.211,-0.448],[0.312,-0.86],[-0.255,-0.563],[-0.93,-0.159],[0.012,-0.724],[1.486,-0.91],[-2.96,-0.259],[-3.476,0.142],[-2.083,-1.25],[0.771,-0.563],[-0.236,-1.57],[-4.225,-2.528],[-4.205,-3.494],[0.31,-1.357],[-5.527,-0.445],[-6.6,1.797],[-3.881,0.301],[-1.099,2.214],[0.212,3.02],[0.853,18.327],[1.158,5.009],[1.616,1.994],[8.409,-1.511],[3.65,-1.585],[7.721,1.534]],"o":[[1.965,1.868],[1.723,2.11],[-7.798,-0.404],[-5.404,3.539],[2.45,0.101],[2.455,-0.786],[-4.161,5.005],[-3.973,5.194],[1.864,0.445],[0.981,-0.723],[-0.008,-0.003],[-0.312,0.86],[0.292,0.643],[0.93,0.159],[-0.018,1.1],[-1.486,0.91],[2.014,1.319],[3.476,-0.142],[-0.154,1.179],[-0.771,0.563],[4.733,1.926],[4.722,2.825],[-1.496,0.17],[3.799,2.407],[6.372,0.513],[2.944,-0.801],[2.045,-0.158],[0.846,-1.705],[-1.253,-17.805],[-0.265,-5.703],[-0.747,-3.232],[-4.467,-5.515],[-4.043,0.726],[-7.52,3.266],[-2.857,-0.567]],"v":[[355,338],[360.367,344.133],[366,350],[346.343,355.259],[333,369],[340.54,367.294],[347,367],[334.84,382.34],[323,398],[326.99,396.997],[330,396],[329.302,397.576],[329,400],[331.227,400.939],[333,402],[329.267,405.131],[330,407],[338.948,408.051],[348,409],[346.207,411.207],[345,414],[358,422],[372,430],[368,431],[381,438],[402,431],[414,429],[426,429],[425,420],[424,362],[424,345],[419,337],[399,331],[388,337],[364,341]],"c":true}],"h":1},{"t":30,"s":[{"i":[[-1.915,-1.821],[0.723,0.023],[0.005,-0.05],[-3.812,-1.151],[-2.048,0.509],[-3.996,1.471],[-2.834,0.324],[-3.508,-0.102],[-0.865,1.053],[0.317,1.459],[0.129,1.68],[0.004,10.685],[0.404,8.668],[-0.139,3.178],[0.437,1.731],[2.672,2.954],[1.885,0.498],[4.864,-2.307],[4.871,-1.534],[4.075,0.415],[3.464,1.676],[-2.125,-1.895],[0.719,-2.365],[5.254,-3.482],[3.028,-4.829],[-2.899,-1.525],[8.664,-10.003],[-2.548,-1.229],[-0.138,-0.133],[-0.055,-2.001],[0.005,-0.059],[-2.031,-0.147],[-4.419,-0.808],[-4.793,-3.312],[-2.853,-1.75]],"o":[[-0.104,0.041],[-0.723,-0.023],[-0.296,2.903],[3.812,1.151],[3.18,-0.791],[3.996,-1.471],[3.105,-0.355],[3.508,0.102],[0.398,-0.484],[-0.317,-1.459],[-0.579,-7.591],[-0.004,-10.685],[-0.119,-2.557],[0.139,-3.178],[-0.426,-1.687],[-2.672,-2.954],[-6.673,-1.761],[-4.864,2.307],[-4.236,1.334],[-4.075,-0.415],[0.219,3.055],[2.125,1.895],[-6.957,-0.758],[-5.254,3.482],[3.993,-0.704],[-8.619,10.047],[2.968,0.548],[-0.063,-0.031],[1.007,0.971],[0.006,0.229],[-0.171,1.884],[3.262,0.236],[-5.001,4.39],[4.071,2.813],[3.687,2.261]],"v":[[372,430],[370.426,429.993],[369,430],[375.742,436.059],[386,437],[397.259,433.15],[408,430],[418.68,430.023],[426,429],[425.895,425.897],[425,421],[424.368,392.308],[424,362],[424.238,352.88],[424,345],[418.594,337.108],[411,331],[394.149,333.028],[380,340],[367.421,341.258],[356,338],[360.703,345.018],[364,351],[345.553,355.809],[333,369],[347,367],[322,398],[329,397],[330,400],[333,402],[328,406],[338,407],[348,409],[351,418],[361,424]],"c":true}],"h":1},{"t":31,"s":[{"i":[[-0.895,-2.798],[-0.948,0.671],[-1.51,-0.8],[0.177,-0.458],[-0.057,-0.354],[-0.958,-0.163],[0.053,-0.959],[1.172,-0.755],[-0.762,-1.645],[-3.146,-0.354],[-2.707,-0.793],[-1.966,-1.879],[-1.669,-1.261],[-1.036,-0.526],[-1.362,-0.77],[-0.441,-0.588],[-0.546,-0.256],[-0.639,-1.958],[-3.729,-0.448],[-8.955,0.917],[-1.523,1.854],[0.257,3.361],[0.785,17.276],[0.761,3.377],[3.544,0.963],[4.572,-2.285],[7.9,0.179],[4.854,-1.05],[-2.467,-4.866],[5.647,-4.693],[1.431,-1.656],[-2.67,-2.117],[-2.236,-1.19],[3.181,-5.169],[1.527,-2.057]],"o":[[0.698,-0.115],[0.948,-0.671],[-0.349,-0.185],[-0.177,0.458],[0.222,1.389],[0.958,0.163],[-0.073,1.334],[-1.172,0.755],[3.711,-0.211],[3.146,0.354],[-3.533,2.222],[1.966,1.879],[1.494,1.128],[1.036,0.526],[0.69,0.39],[0.441,0.588],[3.011,1.412],[-7.949,0.652],[6.335,0.762],[7.221,-0.74],[0.795,-0.968],[-1.147,-15.025],[-0.227,-5.002],[-1.075,-4.774],[-9.32,-2.532],[-5.943,2.971],[-6.93,-0.157],[3.26,4.073],[-11.287,-0.079],[-1.613,1.34],[-1.239,1.434],[2.96,-1.407],[-4.052,5.68],[-1.655,2.69],[-1.719,2.315]],"v":[[324,398],[326.391,396.313],[330,396],[329.196,396.596],[329,398],[331.206,399.822],[333,401],[330.373,403.767],[329,407],[339.253,407.247],[348,409],[347.099,415.221],[354,420],[357.599,422.268],[361,424],[362.608,425.601],[364,427],[372,430],[379,437],[408,430],[426,429],[425,421],[424,362],[424,346],[411,331],[389,335],[369,342],[355,339],[365,351],[341,359],[337,364],[334,369],[347,367],[333,384],[328,390]],"c":true}],"h":1},{"t":32,"s":[{"i":[[0.241,-1.759],[-1.623,-1.048],[-2.428,-0.243],[-1.395,0.422],[-1.696,0.486],[-4.125,0.949],[-3.409,0.03],[-2.593,-0.393],[-1.171,1.548],[0.349,1.938],[0.047,0.663],[-0.012,9.953],[0.453,9.751],[-0.18,2.962],[0.596,2.466],[2.837,3.136],[2.197,0.574],[3.111,-0.601],[1.138,-0.488],[0.921,-0.317],[0.32,-0.306],[4.442,-1.024],[7.486,2.49],[-3.986,-3.348],[6.142,-10.552],[-2.743,-1.698],[7.124,-10.876],[-2.358,-1.192],[-0.048,-0.052],[-0.03,-1.055],[0.005,-0.059],[-2.739,-0.496],[-2.235,-2.189],[-4.185,-3.016],[-5.095,-1.054]],"o":[[2.082,0.563],[1.623,1.048],[1.723,0.173],[1.395,-0.422],[4.091,-1.173],[4.125,-0.949],[2.459,-0.022],[2.593,0.393],[0.44,-0.583],[-0.349,-1.939],[-0.594,-8.438],[0.012,-9.952],[-0.125,-2.688],[0.18,-2.962],[-0.456,-1.881],[-2.837,-3.136],[-3.419,-0.894],[-3.111,0.601],[-0.997,0.428],[-0.921,0.317],[-3.642,3.489],[-8.46,1.951],[2.028,5.305],[-13.673,-0.027],[4.86,0.493],[-8.047,9.953],[2.779,0.887],[-0.121,-0.061],[0.585,0.635],[0.006,0.229],[-0.19,2.092],[2.419,0.438],[-5.644,3.762],[6.001,4.325],[-2.279,-0.279]],"v":[[368,432],[373.241,434.74],[379,437],[383.521,436.494],[388,435],[400.512,431.643],[412,430],[419.967,431.145],[426,430],[425.865,425.56],[425,421],[424.395,392.985],[424,363],[424.354,354.333],[424,346],[418.306,337.519],[410,331],[399.789,330.964],[393,333],[389.992,334.091],[388,335],[375,341],[356,339],[366,351],[333,368],[347,367],[323,397],[329,396],[330,399],[333,401],[328,405],[340,407],[348,410],[351,418],[372,430]],"c":true}],"h":1},{"t":33,"s":[{"i":[[8.204,-10.129],[-1.15,0.697],[-1.337,-0.578],[0.174,-0.446],[-0.06,-0.374],[-0.933,-0.133],[-0.039,-1.023],[1.187,-0.719],[-0.69,-1.575],[-2.889,-0.555],[-3.221,-1.685],[-0.155,-0.824],[-2.183,-1.795],[-1.08,-0.756],[-1.133,-0.704],[-2.902,-1.538],[-2.19,-0.478],[0.685,-0.315],[0.12,-0.88],[-1.8,-1.045],[-2.682,-0.153],[-3.927,1.399],[-4.55,0.56],[-4.92,-0.131],[-1.018,1.24],[0.339,1.639],[0.071,0.925],[0.905,19.443],[1.267,4.926],[1.496,2.055],[2.912,1.345],[21.429,12.286],[1.437,-4.73],[6.295,-9.371],[-3.422,-0.854]],"o":[[2.065,0.211],[1.15,-0.697],[-0.363,-0.157],[-0.174,0.446],[0.231,1.443],[0.933,0.133],[0.059,1.551],[-1.187,0.719],[4.224,0.093],[2.889,0.555],[-1.802,1.909],[0.155,0.824],[1.546,1.271],[1.08,0.756],[2.201,1.369],[2.902,1.538],[-1.139,-0.139],[-0.685,0.315],[2.117,0.667],[1.8,1.045],[2.74,0.156],[3.927,-1.399],[2.302,-0.283],[4.92,0.131],[0.426,-0.519],[-0.339,-1.639],[-1.227,-16.073],[-0.266,-5.722],[-0.219,-0.851],[-2.873,-3.947],[-21.289,-9.831],[0.437,6.11],[-16.074,-0.407],[2.933,-0.464],[-8.469,9.864]],"v":[[322,397],[326.546,395.724],[330,395],[329.183,395.602],[329,397],[331.144,398.815],[333,400],[330.526,402.982],[329,406],[339.253,406.806],[348,410],[345.511,413.586],[349,417],[352.809,419.925],[356,422],[364.008,426.668],[372,430],[369.236,430.236],[368,432],[373.577,434.885],[380,437],[390.143,434.537],[403,431],[415.463,431.218],[426,430],[425.872,426.305],[425,422],[424,363],[424,346],[420,340],[412,333],[356,339],[364,352],[333,368],[347,367]],"c":true}],"h":1},{"t":34,"s":[{"i":[[2.839,-1.411],[-0.76,-1.076],[-0.847,-0.981],[-0.986,-0.912],[-0.24,-1.404],[4.042,-1.169],[3.24,-2.271],[1.585,-1.664],[-0.808,-1.316],[-2.451,-0.118],[-2.012,0.321],[7.094,-10.573],[-2.413,-0.908],[-0.512,-1.128],[0.019,-1.533],[-5.411,-0.429],[-4.507,-3.16],[-0.331,-2.399],[-1.591,-0.989],[-1.04,-0.645],[-1.361,-0.509],[-0.913,-2.686],[0.241,-1.759],[-1.328,-0.391],[-11.081,1.079],[-1.917,3.821],[0.205,2.681],[0.872,18.736],[1.187,5.133],[1.93,1.686],[1.203,0.542],[0.439,0.225],[3.698,-0.499],[7.268,-2.383],[4.167,0.63]],"o":[[1.113,0.715],[0.76,1.076],[0.818,0.948],[0.986,0.912],[-4.591,0.054],[-4.042,1.169],[-1.466,1.028],[-1.586,1.664],[1.183,-1.15],[2.451,0.118],[-7.911,9.756],[3.723,0.898],[-0.011,-0.004],[0.612,1.349],[-0.016,1.28],[5.842,1.825],[0.181,1.647],[0.006,0.043],[0.948,0.589],[2.196,1.362],[3.091,1.156],[-2.279,-0.279],[2.399,-0.725],[8.832,2.598],[8.646,-0.842],[0.802,-1.598],[-1.43,-18.736],[-0.242,-5.211],[-0.494,-2.136],[-1.441,-1.259],[-0.364,-0.164],[-3.055,-1.562],[-8.447,1.139],[-3.531,1.158],[-1.651,-0.25]],"v":[[355,340],[357.7,342.801],[360,346],[362.934,348.658],[365,352],[351.987,353.837],[341,359],[335.794,363.284],[334,368],[339.878,366.878],[347,367],[323,396],[330,394],[329,398],[333,400],[330,405],[348,410],[345,414],[356,423],[359,424],[364,428],[372,430],[368,432],[374,436],[403,431],[426,430],[425,422],[424,364],[424,347],[417,336],[412,334],[411,332],[397,331],[375,341],[362,342]],"c":true}],"h":1},{"t":35,"s":[{"i":[[0.241,-1.759],[-1.559,-0.831],[-2.044,-0.185],[-4.239,1.241],[-4.917,0.319],[-4.454,-0.43],[-1.198,1.461],[0.361,1.868],[0.064,0.909],[0.001,10.146],[0.443,9.536],[0.086,3.882],[1.474,1.538],[1.69,1.589],[1.589,0.921],[1.068,0.224],[20.338,10.37],[-3.507,-3.826],[6.381,-9.619],[-2.696,-2.304],[4.102,-4.481],[0.88,-1.114],[1.27,-4.909],[-2.44,-1.258],[-0.058,-0.063],[-0.036,-1.06],[-0.039,0.424],[-1.651,-0.431],[-0.366,-0.41],[-0.077,-0.661],[0.077,0.073],[-0.567,-0.567],[-0.333,-0.247],[-0.705,-0.438],[-5.883,-1.978]],"o":[[1.72,0.493],[1.559,0.831],[3.126,0.282],[4.239,-1.241],[3.985,-0.259],[4.454,0.43],[0.509,-0.62],[-0.361,-1.868],[-0.554,-7.88],[0,-10.146],[-0.183,-3.935],[-0.086,-3.882],[-1.649,-1.722],[-1.69,-1.589],[-1.599,-0.926],[-22.501,-4.724],[1.46,5.874],[-15.045,0.955],[4.355,0.645],[-3.869,4.734],[-1.081,1.181],[-3.096,3.917],[2.151,0.262],[-0.102,-0.052],[0.59,0.64],[0.008,0.246],[-0.169,1.853],[1.479,0.386],[0.525,0.587],[0.023,0.193],[1.212,1.143],[0.3,0.3],[0.784,0.582],[5.555,3.453],[-2.279,-0.279]],"v":[[368,432],[372.757,434.231],[378,436],[389.157,433.951],[403,431],[416.59,431.901],[426,431],[425.929,426.716],[425,422],[424.417,394.241],[424,364],[423.968,351.702],[422,343],[416.955,337.899],[412,334],[407,331],[356,340],[366,352],[333,367],[347,368],[334,381],[332,385],[323,396],[329,395],[330,398],[333,400],[328,404],[338,406],[348,410],[345,414],[349,418],[353,420],[353,422],[356,423],[372,430]],"c":true}],"h":1},{"t":36,"s":[{"i":[[-1.104,-3.487],[-1.024,0.475],[-0.961,-0.461],[0.175,-0.452],[-0.058,-0.364],[-0.933,-0.133],[-0.039,-1.023],[1.212,-0.755],[-0.788,-1.466],[-3.1,-1.067],[-2.512,-1.655],[0.791,-0.328],[-0.08,-0.999],[-0.87,-0.389],[-0.436,-0.4],[-1.748,-1.076],[-0.766,-0.515],[-3.796,-2.216],[0.241,-1.759],[-4.411,-0.173],[-9.444,0.322],[-2.559,3.114],[0.115,1.636],[0.895,19.238],[1.25,4.86],[3.82,2.075],[7.004,-1.022],[8.156,-1.902],[1.982,-0.223],[3.525,-1.415],[-4.265,-3.069],[5.996,-10.004],[-2.696,-2.304],[1.164,-1.133],[2.823,-4.255]],"o":[[0.945,-0.561],[1.024,-0.475],[-0.356,-0.171],[-0.175,0.452],[0.231,1.443],[0.933,0.133],[0.058,1.512],[-1.212,0.755],[4.089,0.078],[3.1,1.067],[0.084,0.688],[-0.791,0.328],[0.083,1.043],[0.87,0.389],[2.119,1.945],[0.959,0.59],[4.729,3.181],[-2.279,-0.279],[3.474,1.14],[4.887,0.192],[4.047,-0.138],[1.104,-1.343],[-1.133,-16.106],[-0.261,-5.607],[-1.026,-3.991],[-4.856,-2.638],[-7.941,1.158],[-1.834,0.428],[-2.401,0.27],[3.614,3.72],[-14.118,1.882],[4.355,0.645],[-0.33,1.867],[-4.434,4.317],[-2.118,3.193]],"v":[[324,396],[326.988,394.234],[330,394],[329.189,394.599],[329,396],[331.144,397.815],[333,399],[330.452,402.035],[329,405],[339.683,406.817],[348,411],[346.503,412.267],[345,414],[346.736,415.982],[349,417],[354,422],[356,424],[372,430],[368,432],[379,436],[404,431],[426,431],[425,422],[424,364],[424,347],[412,334],[395,331],[371,342],[364,343],[355,341],[366,352],[333,367],[347,368],[344,371],[330,386]],"c":true}],"h":1},{"t":37,"s":[{"i":[[0.241,-1.759],[-1.074,-0.738],[-0.772,-0.172],[-3.523,0.87],[-2.962,0.399],[-4.524,-0.307],[-2.315,0.61],[-0.29,-0.302],[-0.366,0.083],[-0.043,1.997],[0.164,2.331],[-0.024,9.805],[0.435,9.363],[-0.175,2.787],[0.589,2.471],[4.021,3.062],[3.898,0.476],[7.095,-3.788],[8.781,3.953],[-1.793,-1.707],[-1.875,-1.625],[6.314,-3.343],[0.977,-0.721],[0.973,-2.75],[-2.989,-2.011],[6.089,-10.911],[-3.164,-0.164],[0.117,-1.107],[-0.561,-2.391],[-5.327,-3.673],[-2.431,-2.431],[-3.318,-2.379],[-3.063,-0.926],[-0.524,-0.168],[-1.181,-2.871]],"o":[[0.932,-0.123],[1.074,0.738],[3.948,0.88],[3.523,-0.87],[4.589,-0.618],[4.524,0.307],[0.476,-0.125],[0.29,0.302],[2.991,-0.68],[0.043,-1.997],[-0.663,-9.416],[0.024,-9.805],[-0.111,-2.382],[0.175,-2.787],[-1.019,-4.276],[-4.021,-3.062],[-9.841,-1.201],[-7.095,3.788],[0.952,2.548],[1.793,1.707],[-7.923,2.755],[-0.779,0.412],[-2.009,1.482],[4.565,0.435],[-7.604,9.396],[3.658,0.658],[-4.399,3.93],[-0.233,2.207],[7.434,1.566],[-2.504,2.932],[3.295,3.296],[3.102,2.224],[0.377,0.114],[3.43,1.101],[-2.279,-0.279]],"v":[[368,432],[371.12,433.279],[374,435],[385.24,434.46],[395,432],[409.206,431.994],[420,432],[421.082,432.468],[422,433],[425.867,428.738],[425,422],[424.33,392.96],[424,364],[424.358,356.067],[424,348],[415.659,336.649],[403,331],[378.705,338.065],[356,341],[360.308,347.192],[366,352],[342,358],[339,361],[333,367],[347,368],[323,395],[330,393],[333,399],[328,404],[348,411],[347,416],[355,423],[361,426],[363,428],[372,430]],"c":true}],"h":1},{"t":38,"s":[{"i":[[-1.616,-3.335],[-0.379,-0.54],[-0.88,-0.447],[-3.393,0.618],[-5.656,0.445],[-6.379,-0.401],[-1.509,2.212],[0.387,1.862],[0.048,0.678],[-0.015,10.165],[0.434,9.44],[-0.17,2.562],[0.568,2.303],[4.202,3.066],[4.144,0.487],[2.815,-1.078],[2.55,-1.299],[4.699,-1.367],[4.351,2.432],[-1.801,-1.699],[-2.077,-1.423],[4.698,-1.382],[3.23,-2.273],[0.972,-2.664],[-4.016,-0.984],[7.184,-10.149],[-2.689,-1.008],[0.068,0.078],[-0.046,-1.084],[0.004,-0.045],[-2.075,-0.825],[-2.014,-2.863],[-0.351,-1.856],[-3.176,-2.45],[-2.392,-0.761]],"o":[[-2.397,0.392],[0.379,0.54],[3.77,1.918],[3.393,-0.618],[4.975,-0.392],[6.379,0.401],[0.596,-0.874],[-0.387,-1.862],[-0.626,-8.899],[0.015,-10.165],[-0.113,-2.447],[0.17,-2.562],[-1.048,-4.25],[-4.202,-3.066],[-5.188,-0.61],[-2.815,1.077],[-3.853,1.964],[-4.699,1.367],[0.717,2.783],[1.801,1.699],[-4.977,1.198],[-4.698,1.382],[-2.174,1.53],[5.225,-0.225],[-8.016,9.317],[2.335,1.681],[-0.4,-0.15],[0.579,0.67],[0.02,0.472],[-0.143,1.575],[2.734,1.087],[-0.186,-0.264],[0.157,0.828],[3.032,2.339],[2.598,0.826]],"v":[[371,430],[368.543,431.458],[371,433],[381.085,434.272],[394,432],[412.6,432.865],[426,431],[425.983,426.353],[425,422],[424.356,392.906],[424,363],[424.342,355.392],[424,348],[415.322,336.678],[402,331],[390.522,332.068],[383,336],[369.873,341.796],[356,341],[359.98,347.52],[366,352],[351.189,355.694],[339,361],[333,367],[347,368],[322,395],[329,393],[330,397],[333,399],[328,403],[340,407],[348,412],[345,415],[353,422],[362,428]],"c":true}],"h":1},{"t":39,"s":[{"i":[[1.289,-1.522],[-1.759,-1.741],[-2.29,-1.21],[6.137,-1.863],[2.658,-5.342],[-2.465,-0.202],[-1.466,-1.201],[4.168,-3.998],[3.212,-4.954],[-0.516,0.312],[-0.233,0.068],[-0.2,-0.193],[0.09,-0.901],[-1.081,-0.48],[0.129,-1.144],[1.145,-0.656],[-0.678,-1.502],[-3.159,-1.341],[-2.555,-1.945],[-1.048,-1.62],[-2.506,-1.992],[-3.27,-1.107],[-2.897,-0.17],[0.774,-0.226],[-0.153,-1.153],[-4.251,0.517],[-2.673,0.234],[-2.993,-0.46],[-1.472,2.323],[0.15,2.131],[0.918,19.967],[1.164,4.649],[13.106,-5.181],[2.14,-1.094],[9.309,0.979]],"o":[[1.674,1.826],[1.759,1.741],[-5.793,2.207],[-6.137,1.863],[2.674,-0.008],[2.465,0.202],[-4.115,4.052],[-4.168,3.998],[0.705,0.318],[0.515,-0.312],[2.288,-0.673],[0.201,0.193],[-0.193,1.935],[1.081,0.48],[-0.099,0.874],[-1.145,0.656],[3.81,0.69],[3.159,1.341],[-2.7,1.529],[1.048,1.62],[3.022,2.401],[3.27,1.107],[-0.055,0.945],[-0.774,0.226],[3.325,2.302],[4.251,-0.517],[5.37,-0.47],[6.504,1],[0.9,-1.42],[-1.279,-18.181],[-0.207,-4.501],[-2.527,-10.097],[-2.834,1.121],[-6.42,3.281],[-0.493,-0.052]],"v":[[355,342],[360.038,347.462],[366,352],[347.148,357.148],[333,367],[340.906,367.094],[347,369],[334.323,380.823],[323,394],[324.854,393.79],[326,393],[329.284,392.319],[329,394],[330.952,397.094],[333,399],[330.417,401.029],[329,404],[339.44,407.06],[348,412],[346.096,416.653],[352,422],[361.594,427.174],[371,429],[369.344,430.344],[368,432],[379.989,433.902],[391,432],[409,433],[426,431],[425,422],[424,363],[424,348],[389,332],[381,336],[360,343]],"c":true}],"h":1},{"t":40,"s":[{"i":[[-0.306,-2.306],[-3.488,0.41],[-4.814,0.364],[-4.781,-0.67],[-2.683,0.289],[-1.826,0.566],[-0.351,0.591],[0.16,2.269],[0.877,18.849],[1.212,4.627],[1.143,1.299],[0.562,0.486],[1.286,0.768],[3.589,0.383],[16.409,5.734],[-3.691,-2.976],[6.245,-1.717],[2.405,-2.015],[-0.278,-2.313],[4.26,-3.872],[2.716,-2.347],[1.093,-1.09],[0.686,-0.869],[0.352,-0.249],[0.076,-0.089],[-0.247,-1.765],[-2.833,0.167],[0.451,-2.169],[1.097,-2.926],[-5.4,-4.267],[-0.285,-2.284],[0.049,0.041],[-1.305,-0.915],[-0.647,-0.332],[-2.78,-2.383]],"o":[[3.236,2.005],[3.488,-0.41],[5.195,-0.393],[4.781,0.67],[1.345,-0.145],[1.826,-0.566],[0.86,-1.448],[-1.13,-16.066],[-0.247,-5.309],[-0.667,-2.545],[-0.933,-1.06],[-0.376,-0.325],[-3.788,-2.262],[-19.186,-2.046],[1.501,5.166],[-5.51,2.956],[-4.247,1.168],[-1.617,1.355],[8.318,0.273],[-3.542,3.22],[-1.671,1.443],[-0.753,0.751],[-0.256,0.324],[-0.06,0.043],[-1.908,2.254],[2.833,-0.167],[-4.246,4.22],[-0.346,1.665],[7.014,2.653],[0.046,1.657],[0.059,0.476],[1.035,0.865],[1.197,0.839],[3.951,2.03],[-0.111,1.889]],"v":[[368,432],[377.816,433.776],[390,432],[405.384,432.922],[417,434],[422.245,432.835],[426,431],[425,422],[424,364],[424,348],[420,343],[418,339],[414,337],[400,331],[356,342],[366,352],[347,357],[337,363],[333,367],[345,371],[336,380],[331,383],[330,386],[328,386],[327,388],[323,394],[330,392],[333,399],[328,403],[348,412],[345,416],[351,422],[355,424],[358,427],[371,429]],"c":true}],"h":1},{"t":41,"s":[{"i":[[-0.88,-3.213],[-5.006,0.672],[-7.46,-0.557],[-1.613,-0.44],[-1.614,-0.097],[-2.871,0.526],[-0.626,1.069],[0.31,1.697],[0.113,1.609],[-0.002,10.325],[0.449,9.774],[-0.11,2.513],[0.317,2.265],[1.094,1.019],[1.39,1.265],[3.235,1.81],[3.397,0.338],[16,5.572],[-3.728,-2.939],[6.062,-1.996],[2.6,-5.696],[-0.603,-1.984],[3.134,-2.543],[1.121,-0.968],[1.127,-1.106],[-1.795,-1.22],[-0.964,0.364],[-1.514,-2.362],[0.469,-2.347],[-0.455,-3.266],[-2.529,-1.464],[-1.542,-2.299],[-0.094,-0.928],[-5.7,-2.587],[-4.931,-0.304]],"o":[[4.515,2.13],[5.006,-0.672],[1.934,0.144],[1.613,0.44],[2.89,0.173],[2.871,-0.526],[0.352,-0.601],[-0.31,-1.697],[-0.558,-7.928],[0.002,-10.325],[-0.123,-2.681],[0.11,-2.513],[-0.232,-1.659],[-1.094,-1.019],[-2.661,-2.422],[-3.235,-1.81],[-18.63,-1.854],[1.29,5.376],[-5.34,2.373],[-6.098,2.008],[5.563,-0.331],[0.506,1.667],[-1.044,0.847],[-1.82,1.572],[-2.23,2.189],[0.062,-1.2],[3.837,-1.447],[2.077,3.24],[-0.479,2.397],[5.323,1.507],[3.23,1.87],[0.287,0.428],[-0.056,-0.552],[3.759,1.706],[0.296,2.63]],"v":[[369,432],[382.792,433.18],[401,432],[406.24,433.036],[411,434],[420.198,433.432],[426,431],[425.849,427.256],[425,422],[424.419,393.885],[424,363],[424.146,355.188],[424,348],[421.868,344.205],[418,341],[409.052,334.437],[399,331],[356,342],[366,352],[348,358],[333,367],[347,370],[339,376],[336,380],[331,383],[324,394],[326,393],[330,396],[333,399],[328,403],[340,408],[348,413],[345,416],[358,427],[372,428]],"c":true}],"h":1},{"t":42,"s":[{"i":[[0.19,-1.135],[-1.811,-1.522],[-2.129,-1.205],[3.106,-0.92],[3.013,-0.994],[2.649,-1.36],[1.126,-2.48],[-3.174,-0.658],[3.835,-2.897],[1.117,-0.737],[1.164,-1.02],[2.665,-2.793],[0.644,-1.467],[-0.925,0.668],[-1.456,-0.745],[-0.308,-1.049],[0.072,0.112],[-0.537,-0.07],[0.164,-1.131],[1.222,-0.214],[-1.069,-1.899],[-3.042,-1.524],[-0.879,-1.38],[0.007,-0.343],[-10.296,3.015],[-0.728,-2.728],[-11.787,-0.882],[-6.593,1.664],[0.543,7.724],[0.893,19.431],[0.643,4.583],[1.913,1.352],[1.098,0.54],[7.497,-3.209],[13.636,1.965]],"o":[[1.627,1.706],[1.811,1.522],[-2.562,1.325],[-3.106,0.921],[-3.279,1.082],[-2.649,1.36],[2.14,0.471],[3.174,0.658],[-1.367,1.033],[-1.117,0.737],[-2.695,2.362],[-2.665,2.793],[0.845,0.928],[0.925,-0.668],[-0.161,-0.082],[0.308,1.049],[1.018,1.588],[0.537,0.07],[-0.181,1.246],[-1.222,0.214],[3.403,2.197],[2.181,1.093],[0.478,0.75],[-0.066,3.433],[-0.013,1.987],[9.242,2.826],[4.595,0.344],[7.492,-1.891],[-1.084,-15.413],[-0.252,-5.48],[-0.317,-2.259],[-0.202,-0.143],[-6.829,-3.358],[-11.325,4.847],[0.003,-0.555]],"v":[[355,343],[360.124,347.876],[366,352],[357.338,355.248],[348,358],[338.885,361.452],[333,367],[342.982,368.181],[344,373],[340.348,375.509],[337,378],[328.462,386.171],[323,393],[325.542,392.637],[329,392],[329.433,394.022],[330,396],[332.387,397.843],[333,399],[330.062,400.511],[329,403],[339,407],[348,413],[345,416],[371,428],[369,432],[399,432],[420,434],[425,422],[424,363],[424,348],[416,338],[412,336],[386,332],[356,343]],"c":true}],"h":1},{"t":43,"s":[{"i":[[-0.55,-2.217],[-4.698,0.474],[-6.625,-0.687],[-1.238,-0.428],[-0.937,-0.173],[-1.521,-0.178],[-1.148,0.037],[-2.469,0.826],[-0.318,0.639],[0.307,1.651],[0.12,1.701],[-0.002,10.322],[0.447,9.734],[-0.109,2.537],[0.316,2.253],[1.864,1.342],[1.496,0.756],[3.828,0.354],[18.03,-0.386],[-3.268,-2.732],[6.02,-1.982],[3.088,-2.369],[-0.837,-2.25],[6.704,-5.322],[2.317,-1.984],[1.604,-2.406],[-3.159,-1.54],[0.158,0.246],[0.338,-2.261],[-2.056,-4.002],[-3.126,-1.741],[-1.959,-3.097],[-0.266,-1.406],[-5.17,-1.949],[-3.785,-0.852]],"o":[[3.582,2.208],[4.698,-0.474],[1.111,0.115],[1.238,0.428],[1.769,0.326],[1.521,0.178],[1.805,-0.058],[2.469,-0.826],[0.347,-0.697],[-0.307,-1.651],[-0.562,-7.978],[0.002,-10.322],[-0.12,-2.601],[0.109,-2.537],[-0.28,-2.001],[-0.799,-0.575],[-4.218,-2.132],[-16.32,-1.511],[2.164,3.836],[-5.042,3.035],[-5.402,1.778],[-1.368,1.049],[7.004,1.947],[-3.309,2.627],[-5.957,5.099],[2.155,1.365],[-0.365,-0.178],[2.034,3.173],[-0.39,2.605],[3.783,1.434],[3.089,1.72],[-0.31,-0.491],[-0.062,-0.327],[5.422,2.044],[-0.091,1.576]],"v":[[369,431],[381.218,432.641],[398,432],[401.631,432.957],[405,434],[409.966,434.772],[414,435],[421.115,433.436],[426,431],[425.85,427.253],[425,422],[424.414,393.817],[424,363],[424.147,355.239],[424,348],[417,339],[412,337],[397,331],[356,344],[366,352],[348,358],[336,364],[333,367],[344,373],[334,381],[322,393],[329,392],[330,396],[333,399],[329,403],[339,408],[348,414],[345,417],[357,427],[371,428]],"c":true}],"h":1},{"t":44,"s":[{"i":[[0.097,-2.57],[-4.953,0.222],[-5.06,-0.581],[-3.191,-0.812],[-3.838,0.639],[-1.904,0.752],[0.062,-0.082],[0.138,1.774],[0.06,2.082],[0.114,11.122],[0.344,7.471],[-0.089,2.723],[0.248,1.764],[2.66,1.836],[1.995,1.036],[2.573,1.07],[1.643,0.13],[5.394,-3.269],[9.788,0.396],[0.438,-2.692],[2.907,-1.151],[3.171,-1.244],[0.206,-3.047],[-1.962,-0.518],[6.623,-5.401],[1.879,-2.02],[-2.764,-2.026],[-1.456,-0.899],[0.076,0.118],[0.35,-2.189],[-1.852,-4.038],[-5.874,-4.126],[-4.449,-3.818],[-0.331,-0.116],[-4.031,0.278]],"o":[[4.13,1.309],[4.952,-0.222],[3.399,0.39],[3.191,0.812],[0.447,-0.075],[1.904,-0.752],[0.612,-0.824],[-0.138,-1.774],[-0.202,-7.042],[-0.114,-11.122],[-0.108,-2.345],[0.089,-2.723],[-0.367,-2.619],[-2.66,-1.836],[-3.064,-1.592],[-2.573,-1.07],[-8.637,-0.681],[-5.394,3.269],[-0.644,4.863],[-0.167,1.024],[-4.79,1.897],[-3.8,1.491],[2.096,0.807],[12.868,3.395],[-2.577,2.102],[-2.008,2.158],[-0.157,-1.219],[-0.138,-0.085],[1.865,2.91],[-0.416,2.599],[7.083,2.917],[-4.475,2.943],[1.363,1.169],[5.525,1.939],[-0.097,2.57]],"v":[[368,431],[381.803,432.046],[397,432],[406.67,434.271],[417,435],[421.382,433.382],[425,432],[425.504,427.943],[425,422],[424.606,392.822],[424,363],[424.105,355.065],[424,348],[418.721,341.313],[411,337],[402.434,332.903],[396,331],[376.864,336.786],[356,343],[365,352],[356,356],[342,361],[333,367],[341,368],[334,381],[328,387],[324,393],[329,392],[330,396],[333,399],[329,403],[348,414],[350,422],[356,427],[372,427]],"c":true}],"h":1},{"t":45,"s":[{"i":[[-0.728,-2.728],[-4.154,0.125],[-4.103,-0.446],[-3.623,-0.868],[-4.935,0.861],[-1.878,0.723],[-0.019,0.024],[0.173,1.737],[0.058,2.041],[0.705,15.336],[0.469,3.347],[1.174,1.174],[3.424,1.61],[1.833,0.704],[9.487,-4.72],[4.2,-0.906],[2.635,-2.178],[0.266,-1.791],[0.555,-0.21],[1.17,-5.189],[-0.502,-3.785],[0.237,-0.188],[2.588,-1.618],[1.423,-2.289],[-2.08,-1.336],[0.058,0.091],[0.385,-2.405],[-1.869,-3.721],[-3.051,-1.741],[-0.962,-1.531],[-0.218,-2.005],[-0.073,-0.058],[-1.466,-0.661],[-0.481,-0.182],[-4.404,0.124]],"o":[[4.281,1.053],[4.154,-0.125],[3.573,0.389],[3.623,0.868],[0.471,-0.082],[1.878,-0.723],[0.751,-1.012],[-0.173,-1.737],[-0.421,-14.697],[-0.219,-4.76],[-0.342,-2.44],[-2.49,-2.49],[-2.434,-1.144],[-10.641,-4.087],[-4.51,2.244],[-1.82,0.393],[1.29,2.364],[-0.104,0.7],[-7.92,3],[5.34,1.874],[0.004,0.033],[-2.822,2.24],[-5.701,3.563],[1.169,1.063],[-0.095,-0.061],[2.143,3.343],[-0.356,2.227],[3.51,1.932],[2.196,1.253],[0.739,1.176],[0.044,0.409],[1.638,1.302],[0.378,0.171],[5.46,2.072],[-0.013,1.987]],"v":[[369,431],[381.634,431.956],[394,432],[404.479,434.437],[417,435],[421.339,433.457],[425,432],[425.607,427.772],[425,422],[424,363],[424,348],[420,343],[412,337],[405,334],[376,336],[364,343],[355,344],[365,352],[353,358],[333,367],[347,372],[344,374],[337,379],[323,392],[329,392],[330,396],[333,399],[329,403],[339,408],[348,414],[345,418],[350,423],[355,425],[356,427],[371,427]],"c":true}],"h":1},{"t":46,"s":[{"i":[[-0.55,-2.217],[-2.797,0.168],[-2.121,-0.05],[-4.634,-1.269],[-3.509,0.193],[-2.985,1.1],[-0.671,1.525],[0.309,1.497],[0.096,1.255],[-0.019,10.282],[0.423,9.322],[-0.206,2.835],[0.714,2.203],[1.309,1.363],[0.341,0.241],[2.248,0.964],[2.095,0.791],[4.665,-0.079],[3.595,-2.329],[6.145,-0.55],[-3.793,-1.874],[7.554,-8.446],[-0.372,-1.868],[0.916,-0.689],[2.263,-1.533],[-2.382,-1.376],[0.103,0.16],[0.385,-2.405],[-2.04,-3.782],[-3.092,-1.905],[-1.608,-1.037],[-1.35,-2.175],[-0.073,-0.949],[-4.982,-1.75],[-4.131,-0.79]],"o":[[2.69,1.623],[2.797,-0.168],[4.957,0.118],[4.633,1.269],[1.389,-0.077],[2.985,-1.1],[0.332,-0.756],[-0.309,-1.497],[-0.653,-8.55],[0.019,-10.282],[-0.111,-2.459],[0.206,-2.834],[-0.423,-1.305],[-1.309,-1.363],[-1.74,-1.23],[-2.363,-1.013],[-4.779,-1.804],[-7.362,0.125],[-4.773,3.092],[3.085,2.582],[-7.428,8.572],[3.029,1.189],[0.376,1.889],[-5.906,4.446],[1.821,1.082],[-0.207,-0.119],[2.143,3.343],[-0.381,2.383],[3.221,1.951],[1.483,0.914],[2.606,1.682],[0.3,0.483],[-0.011,-0.142],[6.845,2.404],[-0.091,1.576]],"v":[[369,430],[377.426,431.679],[385,431],[399.586,433.733],[412,436],[419.539,434.086],[426,430],[425.821,426.375],[425,422],[424.328,393.078],[424,363],[424.452,354.808],[424,347],[420.939,342.702],[418,340],[411,338],[405,335],[391,331],[373,338],[355,344],[365,351],[333,367],[347,372],[334,381],[322,392],[329,392],[330,396],[333,399],[329,403],[339,408],[343,412],[348,415],[345,418],[356,427],[371,427]],"c":true}],"h":1},{"t":47,"s":[{"i":[[-4.671,-0.068],[-2.434,0.097],[-2.822,-0.284],[-4.916,-1.276],[-4.419,0.6],[-2.45,1.159],[-0.506,1.135],[0.319,1.714],[0.093,1.322],[0,10.135],[0.419,9.227],[-0.208,2.815],[0.718,2.217],[2.129,1.487],[1.709,0.66],[9.373,-4.32],[1.67,-0.908],[7.651,-0.541],[-4.516,-1.484],[5.892,-2.327],[4.209,-4.522],[-2.914,-1.114],[5.147,-3.512],[2.485,-1.845],[1.26,-2.304],[-2.381,-1.377],[-0.261,-0.364],[-0.249,-0.249],[-1.7,-4.426],[-2.805,-1.796],[-1.867,-2.93],[0,0.349],[-2.216,-2.049],[-6.099,-0.026],[-2.868,-0.496]],"o":[[2.444,1.103],[2.434,-0.097],[4.918,0.494],[4.916,1.276],[1.696,-0.23],[2.45,-1.159],[0.368,-0.824],[-0.319,-1.714],[-0.579,-8.233],[0,-10.135],[-0.115,-2.525],[0.208,-2.815],[-0.775,-2.392],[-2.129,-1.487],[-8.973,-3.465],[-2.555,1.177],[-5.831,3.17],[3.235,2.765],[-4.71,3.137],[-5.993,2.367],[2.465,0.046],[5.432,2.077],[-3.56,2.429],[-5.412,4.019],[1.82,1.083],[-0.297,-0.172],[0.156,0.217],[3.581,3.581],[4.488,1.28],[3.216,2.06],[0.312,0.49],[0.001,1.114],[3.822,3.534],[2.772,0.012],[0.171,1.714]],"v":[[370,430],[377.217,431.115],[385,431],[399.874,434.32],[414,436],[420.892,433.678],[426,430],[425.845,425.873],[425,421],[424.38,392.746],[424,363],[424.453,354.769],[424,347],[419.201,341.201],[413,338],[381,333],[374,337],[355,344],[366,351],[350,359],[333,367],[340,370],[344,375],[334,382],[322,392],[329,392],[330,397],[332,398],[329,403],[338,409],[348,415],[345,418],[349,422],[363,428],[371,426]],"c":true}],"h":1},{"t":48,"s":[{"i":[[-0.745,-3.078],[-2.716,-0.053],[-2.719,-0.259],[-3.345,-1.1],[-2.899,-0.246],[-3.926,1.273],[-0.852,2.286],[0.319,1.436],[0.096,1.254],[0.775,16.854],[0.963,2.973],[4.359,1.439],[3.445,0.891],[2.575,-1.187],[1.301,-0.753],[1.509,-0.873],[2.313,-0.517],[0.243,-2.09],[0.02,-1.47],[2.722,-1.636],[3.655,-4.201],[7.763,-5.791],[3.127,-1.41],[0.381,-0.245],[1.112,-0.909],[0.137,-1.99],[-2.689,-3.924],[1.869,-3.952],[-0.301,-2.635],[-3.071,-2.106],[-1.695,-1.094],[-1.374,-2.172],[-0.235,-1.358],[-4.236,-0.942],[-4.552,2.03]],"o":[[2.417,0.53],[2.716,0.053],[3.719,0.355],[3.345,1.1],[4.442,0.378],[3.926,-1.273],[0.373,-1],[-0.319,-1.437],[-1.315,-17.223],[-0.216,-4.699],[-1.591,-4.911],[-4.755,-1.57],[-5.935,-1.535],[-2.007,0.925],[-2.186,1.266],[-2.627,1.521],[-1.988,0.445],[0.69,2.419],[-0.008,0.606],[-6.95,4.177],[3.91,4.665],[-3.894,2.905],[-0.331,0.149],[-1.311,0.844],[-2.723,2.224],[7.567,-1.195],[1.657,2.419],[-2.615,-0.282],[3.618,1.728],[1.404,0.962],[2.231,1.439],[-0.331,-0.524],[0.087,0.505],[4.45,0.99],[0.745,3.078]],"v":[[369,430],[376.774,430.704],[385,431],[395.615,433.581],[405,436],[418.192,434.498],[426,429],[425.851,425.191],[425,421],[424,362],[424,347],[411,338],[397,332],[380,333],[375,336],[370,339],[362,343],[355,344],[365,351],[358,356],[333,367],[344,375],[333,382],[332,384],[328,386],[323,392],[330,397],[333,400],[329,403],[339,409],[343,413],[348,416],[345,419],[356,427],[371,425]],"c":true}],"h":1},{"t":49,"s":[{"i":[[0.097,-2.57],[-6.691,-1.669],[-2.338,-0.496],[-0.158,-0.032],[-3.192,1.107],[-1.254,0.654],[0.571,7.479],[0.664,14.45],[4.573,3.034],[0.791,0.614],[2.487,0.687],[2.266,0.857],[6.5,-1.675],[1.419,-0.762],[3.436,-1.896],[1.603,-0.403],[1.153,-2.183],[0.047,-2.244],[0.696,-0.315],[1.392,-0.513],[2.74,-0.095],[-0.636,-2.833],[1.438,-0.813],[0.664,-0.443],[0.51,-0.23],[0.358,-0.248],[0.309,-3.129],[-2.353,-1.574],[0.092,0.157],[0.214,-1.644],[-0.983,-3.8],[-6.416,-4.251],[-0.11,-2.065],[-5.13,-1.084],[-3.727,0.047]],"o":[[7.806,1.75],[2.559,0.638],[2.083,0.442],[2.624,0.525],[1.713,-0.594],[6.815,-3.556],[-1.365,-17.875],[-0.465,-10.111],[-0.964,-0.639],[-2.105,-1.633],[-2.328,-0.643],[-6.436,-2.433],[-1.192,0.307],[-4.061,2.181],[-2.031,1.12],[-1.833,0.461],[0.66,2.884],[-0.021,0.986],[-1.25,0.566],[-3.902,1.438],[0.485,4.824],[0.526,2.345],[-1.027,0.58],[-0.46,0.307],[-0.316,0.143],[-3.423,2.372],[0.931,1.316],[-0.112,-0.075],[1.898,3.247],[-0.384,2.956],[6.513,4.154],[-0.288,1.671],[0.023,0.437],[7.086,1.497],[-0.097,2.57]],"v":[[368,429],[394,433],[402,436],[409,436],[415,435],[420,434],[425,421],[424,362],[420,342],[418,340],[411,339],[404,335],[381,332],[377,335],[367,340],[362,343],[355,344],[365,351],[351,360],[346,361],[333,366],[347,373],[338,379],[335,382],[333,382],[332,384],[323,392],[329,392],[330,396],[333,399],[329,403],[348,416],[345,419],[356,427],[372,425]],"c":true}],"h":1},{"t":50,"s":[{"i":[[-0.728,-2.728],[-3.451,-0.31],[-3.854,-0.957],[-3.443,-1.131],[-3.745,0.387],[-1.735,0.579],[-1.025,0.578],[-0.5,2.128],[0.297,3.629],[-0.02,10.262],[0.385,8.467],[-0.211,2.821],[0.721,1.994],[1.522,0.638],[1.9,0.499],[3.812,0.41],[5.211,-2.883],[3.218,-0.815],[-0.8,-2.022],[-4.425,-1.242],[5.614,-2.701],[4.673,-4.791],[-3.042,-1.126],[4.715,-3.518],[1.816,-5.179],[-1.917,-1.263],[0.017,-0.17],[0.276,-2.114],[-1.472,-1.007],[-1.736,-1.005],[-1.48,-0.959],[-0.694,-1.072],[-0.294,-2.069],[-3.141,-1.376],[-4.869,0.766]],"o":[[3.341,0.805],[3.451,0.31],[3.482,0.865],[3.443,1.131],[1.034,-0.107],[1.735,-0.579],[3.298,-1.861],[0.5,-2.128],[-0.695,-8.486],[0.02,-10.262],[-0.124,-2.721],[0.211,-2.821],[-0.65,-1.795],[-1.227,-0.515],[-5.86,-1.538],[-10.64,-1.145],[-3.873,2.143],[-1.578,0.4],[2.919,2.748],[-4.995,2.874],[-6.065,2.918],[2.318,0.559],[5.736,2.123],[-6.099,4.55],[3.44,0.824],[0.324,0.214],[-0.364,3.644],[-9.001,0.93],[2.088,1.427],[2.197,1.272],[1.081,0.7],[0.779,1.205],[-0.02,-0.142],[6.407,2.807],[-0.013,1.987]],"v":[[369,429],[379.115,430.386],[390,432],[400.303,435.439],[411,437],[415.507,435.854],[420,434],[425.196,428.326],[425,420],[424.267,390.986],[424,362],[424.448,353.455],[424,346],[416,339],[410,338],[392,332],[371,337],[361,343],[355,344],[366,350],[351,360],[333,368],[340,371],[344,376],[323,392],[330,392],[329,394],[333,400],[335,407],[340,411],[345,414],[348,416],[345,420],[353,426],[371,425]],"c":true}],"h":1},{"t":51,"s":[{"i":[[-0.55,-2.217],[-0.875,-0.409],[-0.817,-0.157],[-2.919,-0.18],[-2.865,-0.808],[-0.643,-0.634],[-0.624,-0.236],[-0.816,-0.186],[-0.19,-0.049],[-1.961,-0.196],[-2.077,0.323],[-1.022,3.033],[0.225,2.95],[0.678,14.749],[0.956,2.682],[5.772,1.43],[4.734,0.396],[12.009,-1.434],[-3.4,-1.933],[10.769,-5.897],[-0.442,-2.253],[-0.57,0.546],[0.954,-0.682],[1.523,-0.97],[1.71,-1.203],[0.137,-1.8],[-1.978,-1.318],[0.022,-0.167],[1.832,-2.68],[0.85,-1.483],[-3.382,-2.361],[-2.122,-3.255],[0.074,-0.064],[-5.945,-0.648],[-4.227,-1.425]],"o":[[0.681,0.206],[0.875,0.409],[2.46,0.473],[2.919,0.18],[0.805,0.227],[0.643,0.634],[0.548,0.207],[0.816,0.186],[2.081,0.538],[1.961,0.196],[6.048,-0.941],[0.737,-2.186],[-1.373,-17.99],[-0.211,-4.591],[-1.942,-5.451],[-6.2,-1.536],[-15.808,-1.322],[2.638,2.695],[-8.156,8.511],[1.82,2.766],[0.071,0.36],[-0.755,0.723],[-2.179,1.557],[-2.006,1.277],[-1.904,1.34],[2.982,0.906],[0.321,0.214],[-0.526,3.942],[-2.483,-0.15],[3.96,1.505],[3.252,2.27],[-0.171,-0.263],[-3.415,2.959],[5.357,0.584],[-0.091,1.576]],"v":[[369,428],[371.398,429.037],[374,430],[382.196,430.749],[391,432],[393.136,433.493],[395,435],[397.269,435.619],[399,436],[405.003,437.145],[411,437],[426,428],[425,420],[424,361],[424,346],[409,338],[390,332],[355,344],[365,350],[333,368],[347,374],[343,377],[341,378],[335,383],[328,386],[323,392],[330,392],[329,394],[333,401],[328,403],[338,410],[348,417],[346,418],[359,427],[371,425]],"c":true}],"h":1},{"t":52,"s":[{"i":[[-3.744,-0.314],[-2.327,-0.703],[-3.129,-0.644],[-1.763,-0.316],[-1.371,-0.411],[-1.441,-0.844],[-1.106,-0.286],[-5.35,1.795],[-1.084,4.244],[0.281,1.133],[0.063,0.738],[-0.02,10.713],[0.347,7.558],[-0.158,2.846],[0.536,1.504],[3.289,0.9],[3.609,0.93],[0.627,0.459],[0.279,0.108],[2.497,0.748],[1.746,0.131],[5.105,-2.834],[6.03,-1.231],[-1.767,-0.733],[-1.668,-0.832],[12.722,-3.945],[-4.101,-2.899],[4.53,-2.761],[1.844,-5.158],[-1.802,-1.306],[-0.244,-1.164],[1.265,-2.92],[0.85,-1.483],[-8.39,-2.61],[-7.192,-0.433]],"o":[[-3.437,2.544],[2.327,0.703],[1.578,0.325],[1.763,0.316],[1.13,0.339],[1.441,0.844],[5.516,1.425],[5.35,-1.795],[0.186,-0.728],[-0.281,-1.133],[-0.732,-8.589],[0.02,-10.713],[-0.097,-2.115],[0.158,-2.845],[-1.236,-3.471],[-3.289,-0.9],[-0.213,-0.055],[-0.627,-0.459],[-2.267,-0.878],[-2.497,-0.748],[-7.548,-0.567],[-5.105,2.834],[1.265,1.235],[1.767,0.733],[-7.808,8.859],[1.851,5.149],[-3.156,3.722],[-4.202,2.561],[3.365,0.852],[0.014,0.01],[0.723,3.456],[-2.483,-0.15],[6.994,4.006],[-6.895,4.092],[4.701,0.283]],"v":[[371,424],[370.576,428.425],[380,430],[385.155,430.935],[390,432],[394.018,434.039],[398,436],[415.324,435.251],[426,426],[425.687,423.007],[425,420],[424.211,389.727],[424,361],[424.329,353.042],[424,346],[416.779,340.095],[406,338],[404.55,337.04],[403,336],[395.61,333.44],[389,332],[370.861,336.651],[355,344],[359.698,346.802],[365,349],[333,367],[347,374],[335,383],[323,392],[330,392],[329,396],[333,401],[328,403],[348,416],[358,427]],"c":true}],"h":1},{"t":53,"s":[{"i":[[-0.745,-3.078],[-3.311,-0.496],[-3.206,-1.185],[-1.391,-0.808],[-1.188,-0.307],[-3.258,0.269],[-3.651,2.041],[-0.774,2.086],[0.327,4.29],[-0.025,9.744],[0.43,9.245],[0.259,3.691],[2.74,1.422],[2.626,0.312],[2.305,0.613],[0.624,0.458],[0.284,0.11],[0.805,0.089],[0.876,0.293],[3.383,0.228],[12.264,-3.002],[-3.632,-1.368],[5.761,-3.245],[3.67,-1.697],[0.425,-1.862],[-4.4,-1.933],[4.384,-2.601],[1.923,-4.935],[-2.149,-4.479],[-0.39,-1.035],[0.847,-1.486],[-7.246,-4.088],[-0.547,-2.591],[-5.791,0],[-1.96,0.031]],"o":[[3.549,0.831],[3.311,0.496],[1.247,0.461],[1.391,0.808],[4.317,1.115],[3.258,-0.269],[4.233,-2.365],[0.774,-2.086],[-0.67,-8.779],[0.025,-9.744],[-0.224,-4.815],[-0.259,-3.691],[-2.192,-1.137],[-2.626,-0.312],[-0.219,-0.058],[-0.624,-0.458],[-0.904,-0.35],[-0.805,-0.089],[-2.934,-0.982],[-15.425,-1.04],[3.087,1.913],[-4.404,4.467],[-4.409,2.483],[-1.631,0.754],[3.502,2.831],[-2.688,4.155],[-4.337,2.572],[7.162,-0.783],[1.063,2.217],[-1.78,0.553],[6.12,5.213],[-1.075,1.746],[0.214,1.013],[3.293,0],[0.745,3.078]],"v":[[369,428],[379.258,429.734],[389,432],[393.044,434.115],[397,436],[408,437.367],[418,434],[424.92,427.943],[425,419],[424.32,390.85],[424,362],[423.887,348.955],[420,341],[412.585,339.107],[405,338],[403.549,337.039],[402,336],[399.48,335.458],[397,335],[388,332],[355,344],[365,349],[350,360],[337,366],[333,369],[347,374],[335,383],[323,392],[330,397],[333,401],[328,403],[348,417],[345,421],[359,427],[371,423]],"c":true}],"h":1},{"t":54,"s":[{"i":[[0.097,-2.57],[-3.183,-0.761],[-3.318,-1.1],[-2.954,-1.249],[-3.06,0.029],[-2.329,0.635],[-0.469,0.448],[-0.876,0.425],[-0.69,0.529],[-0.345,1.771],[0.282,3.692],[-0.025,9.997],[0.43,9.244],[1.867,2.956],[6.093,1.33],[1.565,0.499],[4.445,0.238],[2.991,-1.497],[1.984,-1.149],[1.936,-2.144],[-0.587,-3.738],[2.196,-1.71],[5.528,-2.55],[1.275,-2.113],[-3.449,-0.918],[4.253,-3.279],[2.036,-5.186],[-1.65,-1.479],[-0.378,-1.316],[2.238,-2.897],[-1.429,-1.024],[-1.979,-1.207],[-0.489,-2.562],[-4.125,-0.557],[-3.638,0.015]],"o":[[2.949,0.857],[3.183,0.761],[3.122,1.035],[2.954,1.249],[1.216,-0.012],[2.329,-0.635],[0.808,-0.774],[0.876,-0.424],[2.903,-2.224],[0.345,-1.771],[-0.669,-8.768],[0.025,-9.997],[-0.307,-6.593],[-2.957,-4.684],[-1.525,-0.333],[-4.992,-1.592],[-6.358,-0.341],[-3.538,1.77],[-2.887,1.672],[1.882,3.75],[0.069,0.437],[-5.883,4.58],[-3.909,1.803],[3.058,2.687],[4.52,1.203],[-6.185,4.768],[3.466,0.317],[0.187,0.168],[0.915,3.186],[-10.378,-0.799],[3.191,2.288],[-0.246,2.234],[0.176,0.924],[6.629,0.895],[-0.097,2.57]],"v":[[368,427],[377.223,429.318],[387,432],[396.046,435.798],[405,438],[411.061,436.827],[416,435],[418.589,433.316],[421,432],[425.389,426.601],[425,419],[424.32,390.357],[424,361],[423,343],[404,338],[400,336],[386,332],[372,336],[364,340],[356,344],[365,349],[358,355],[342,365],[333,369],[344,373],[342,379],[323,392],[330,393],[329,397],[333,402],[338,411],[348,417],[345,421],[355,426],[372,423]],"c":true}],"h":1},{"t":55,"s":[{"i":[[-5.674,0.827],[-1.518,-0.78],[-1.624,-0.499],[-1.549,-0.52],[-1.056,-0.383],[-2.968,-1.232],[-2.649,-0.173],[-4.46,2.649],[-0.709,2.762],[0.271,1.234],[0.108,1.317],[-0.007,10.465],[0.365,8.024],[1.406,3.187],[0.19,1.249],[5.545,1.166],[2.937,0.887],[6.156,-3.564],[0.663,-0.351],[2.604,-3.298],[-2.852,-1.815],[5.514,-3.723],[5.033,-4.157],[-4.148,-2.185],[3.313,-1.494],[0.404,-0.24],[2.168,-5.208],[-1.645,-1.562],[0.034,-0.255],[-0.197,-2.347],[0.85,-1.483],[-3.344,-2.217],[-1.386,-1.78],[0.166,-0.243],[-3.766,-0.452]],"o":[[-2.695,2.381],[1.518,0.78],[1.748,0.537],[1.549,0.52],[2.477,0.899],[2.968,1.232],[5.45,0.356],[4.46,-2.649],[0.192,-0.746],[-0.271,-1.234],[-0.664,-8.114],[0.007,-10.465],[-0.216,-4.749],[-0.331,-0.75],[-0.634,-4.165],[-3.34,-0.703],[-10.456,-3.158],[-0.879,0.509],[-3.557,1.882],[1.977,2.69],[-5.532,3.237],[-6.049,4.084],[4.096,2.238],[-2.732,3.421],[-0.344,0.155],[-4.428,2.631],[2.975,0.803],[0.347,0.329],[-0.55,4.129],[-2.483,-0.15],[3.664,2.305],[2.813,1.865],[0.599,0.769],[-2.138,3.134],[4.469,0.537]],"v":[[371,423],[370.261,427.411],[376,429],[381.019,430.615],[385,432],[393.371,435.544],[402,438],[417.555,433.839],[426,425],[425.725,421.928],[425,418],[424.275,388.933],[424,360],[424,344],[422,342],[403,338],[394,334],[368,337],[366,339],[356,344],[366,348],[351,360],[333,370],[347,375],[337,382],[336,384],[323,392],[330,393],[329,395],[333,402],[328,404],[337,411],[348,417],[346,419],[355,426]],"c":true}],"h":1},{"t":56,"s":[{"i":[[-0.55,-2.217],[-2.177,-0.854],[-2.308,-0.89],[-1.203,-0.274],[-1.125,-0.494],[-1.906,-0.993],[-2.45,-0.185],[-2.781,1.166],[-2.262,1.688],[-0.618,1.651],[0.344,4.506],[0.006,10.803],[0.345,7.495],[-0.119,2.759],[0.37,1.649],[4.21,0.523],[3.425,0.635],[4.949,1.449],[5.129,-1.552],[1.5,-0.911],[5.222,-1.764],[-2.197,-2.803],[11.812,-6.188],[-4.4,-1.933],[6.064,-3.171],[0.616,-2.567],[-1.492,-1.606],[-1.007,-1.767],[1.341,-2.515],[-0.169,-2.168],[-5.056,-2.537],[-0.729,-0.87],[0.15,-0.219],[-1.974,0.022],[-5.012,-0.962]],"o":[[1.983,0.695],[2.177,0.854],[1.062,0.41],[1.203,0.274],[1.924,0.845],[1.906,0.993],[4.613,0.35],[2.781,-1.166],[3.874,-2.889],[0.618,-1.651],[-0.633,-8.293],[-0.006,-10.803],[-0.106,-2.315],[0.119,-2.759],[-0.733,-3.272],[-4.21,-0.523],[-4.076,-0.755],[-4.949,-1.449],[-1.246,0.377],[-4.954,3.007],[0.028,4.972],[-8.887,9.113],[3.502,2.831],[-4.257,5.882],[-2.09,1.093],[2.494,0.193],[0.411,0.442],[1.369,2.403],[-1.453,0.547],[4.901,4.092],[2.146,1.077],[0.615,0.734],[-2.873,4.21],[4.735,-0.053],[-0.091,1.576]],"v":[[369,426],[375.256,428.353],[382,431],[385.453,431.937],[389,433],[394.606,435.994],[401,438],[411.763,436.528],[419,432],[425.163,426.213],[425,418],[424.284,387.901],[424,359],[424.198,351],[424,344],[415.519,339.022],[403,338],[389.29,333.77],[374,333],[371,336],[356,342],[365,348],[333,370],[347,375],[329,387],[323,392],[329,394],[330,399],[333,403],[328,404],[342,414],[348,417],[346,419],[357,426],[371,423]],"c":true}],"h":1},{"t":57,"s":[{"i":[[0.097,-2.57],[-3.585,-1.219],[-2.741,-1.226],[-0.965,-0.789],[-1.001,-0.336],[-2.58,-0.139],[-1.415,0.315],[-1.053,0.72],[-1.112,0.747],[-0.458,0.304],[-0.94,0.623],[-0.778,3.13],[0.174,2.043],[0.653,14.04],[0.874,2.79],[2.175,-2.719],[-0.188,-0.03],[2.142,0.37],[8.96,-2.245],[1.362,-0.7],[5.068,-2.929],[-3.144,-1.523],[14.01,-3.99],[-4.202,-2.465],[7.16,-6.507],[-1.749,-1.826],[-0.337,-1.36],[0.687,-2.621],[0.89,-0.777],[-0.851,-0.804],[-2.749,-2.016],[-5.246,0.702],[-1.728,-3.147],[-1.258,-0.311],[-4.895,0.086]],"o":[[2.918,0.898],[3.585,1.219],[1.139,0.509],[0.965,0.789],[2.265,0.76],[2.58,0.139],[1.678,-0.373],[1.053,-0.72],[0.628,-0.422],[1.662,-1.103],[2.784,-1.847],[0.377,-1.518],[-1.309,-15.347],[-0.194,-4.162],[-1.379,-4.403],[-0.538,0.673],[-3.186,-0.503],[-6.925,-1.196],[-1.178,0.295],[-5.661,2.907],[2.56,2.106],[-9.127,8.873],[1.349,5.318],[-5.394,8.272],[2.737,1.483],[0.217,0.227],[0.504,2.035],[-1.742,-0.075],[-0.147,1.805],[2.694,2.545],[3.498,2.565],[-0.27,3.936],[0.164,0.299],[6.522,1.613],[-0.097,2.57]],"v":[[368,426],[378.133,429.254],[388,433],[391.103,435.13],[394,437],[401.638,438.306],[408,438],[411.924,436.281],[415,434],[417,433],[421,430],[426,424],[425,418],[424,360],[424,344],[412,339],[411,338],[402,338],[374,333],[370,336],[355,343],[365,347],[333,369],[347,375],[323,392],[330,394],[329,398],[333,403],[329,404],[331,407],[338,412],[348,416],[346,422],[351,425],[372,422]],"c":true}],"h":1},{"t":58,"s":[{"i":[[-0.877,-3.21],[-5.509,-2.788],[-4.978,-0.844],[-0.397,-0.014],[0.221,-0.007],[-3.406,1.802],[-2.003,1.683],[-0.384,1.767],[0.277,3.63],[-0.027,9.932],[0.42,9.241],[-0.123,2.671],[0.365,2.518],[4.837,0.245],[3.132,0.44],[2.594,1.086],[2.971,0.284],[2.397,-0.19],[1.018,-0.469],[1.229,-0.753],[0.825,-0.408],[1.786,-2.943],[-2.745,-1.589],[7.942,-4.624],[2.237,-3.295],[-4.102,-1.898],[8.503,-5.497],[-1.939,-1.886],[-0.398,-0.933],[-0.882,-2.169],[0.847,-1.486],[-10.181,-0.152],[-1.619,-2.949],[-1.221,-0.286],[-5.506,-0.654]],"o":[[4.986,1.004],[5.509,2.788],[-0.366,-0.062],[0.397,0.014],[3.374,-0.108],[3.406,-1.802],[2.74,-2.301],[0.384,-1.767],[-0.69,-9.033],[0.027,-9.932],[-0.127,-2.798],[0.123,-2.671],[-0.519,-3.581],[-4.837,-0.245],[-2.654,-0.373],[-2.594,-1.086],[-2.393,-0.23],[-2.397,0.19],[-1.259,0.58],[-1.229,0.753],[-3.335,1.647],[2.49,1.843],[-7.331,6.697],[-3.061,1.782],[3.152,2.848],[-5.418,8.582],[2.963,1.898],[-0.508,-0.494],[1.091,2.555],[-1.78,0.553],[6.398,3.936],[-0.387,3.824],[0.214,0.39],[6.321,1.48],[-0.407,1.927]],"v":[[369,426],[385.006,432.62],[401,439],[401.39,438.948],[402,439],[412.528,435.68],[421,430],[425.262,424.497],[425,417],[424.298,388.157],[424,359],[424.178,350.79],[424,343],[414.461,338.144],[401,338],[393.237,335.434],[385,333],[377.469,332.976],[372,334],[368.175,336.129],[365,338],[356,343],[365,347],[342,366],[333,371],[347,375],[322,392],[330,394],[330,399],[333,403],[328,405],[348,416],[346,422],[351,425],[372,422]],"c":true}],"h":1},{"t":59,"s":[{"i":[[-4.561,-1.072],[-1.28,-1.161],[-2.225,-1.09],[-1.239,-0.254],[-0.963,-0.456],[-0.144,-0.449],[-0.232,-0.113],[-1.329,-0.298],[-0.845,-0.4],[-0.139,-0.454],[-0.247,-0.094],[-4.38,1.093],[-3.215,2.623],[-0.535,0.322],[-0.442,0.37],[-0.305,1.691],[0.28,3.674],[-0.009,10.609],[0.344,7.485],[0.905,2.118],[9.326,1.284],[4.985,0.491],[9.247,-3.041],[-0.647,-4.617],[0.117,-0.106],[7.427,-3.55],[-4.271,-1.729],[9.261,-4.739],[-2.172,-2.257],[0.038,-0.282],[1.5,-3.077],[-0.169,-2.169],[-10.166,-0.167],[-1.691,-2.972],[-3.095,-0.24]],"o":[[-2.345,1.268],[1.28,1.161],[1.082,0.529],[1.239,0.254],[0.192,0.091],[0.144,0.449],[0.841,0.409],[1.329,0.298],[0.196,0.092],[0.139,0.454],[5.267,1.994],[4.38,-1.093],[0.418,-0.341],[0.535,-0.322],[3.061,-2.562],[0.305,-1.691],[-0.693,-9.079],[0.009,-10.609],[-0.211,-4.591],[-3.239,-7.577],[-5.904,-0.813],[-11.089,-1.091],[-0.121,5.754],[0.099,0.705],[-7.064,6.412],[2.769,3.231],[-5.524,8.476],[3.246,2.289],[0.35,0.364],[-0.541,4.056],[-1.453,0.547],[5.929,4.405],[-0.271,3.792],[0.68,1.195],[5.715,0.444]],"v":[[371,422],[370.073,425.633],[376,429],[379.589,430.055],[383,431],[383.47,431.983],[384,433],[387.497,434.007],[391,435],[391.461,435.999],[392,437],[406.539,437.962],[418,432],[419.482,431.022],[421,430],[425.506,424.334],[425,417],[424.238,386.304],[424,358],[424,343],[400,338],[384,333],[356,341],[365,347],[357,354],[333,371],[347,375],[322,392],[330,395],[329,397],[333,404],[328,405],[348,416],[346,422],[354,425]],"c":true}],"h":1},{"t":60,"s":[{"i":[[-0.306,-2.306],[-3.92,-1.82],[-2.909,-1.311],[-0.143,-0.455],[-0.238,-0.095],[-5.225,2.166],[-3.363,3.015],[-0.171,1.543],[0.286,3.493],[-0.027,10.123],[0.407,8.959],[0.009,3.292],[0.832,0.868],[0.999,0.743],[1.131,0.117],[1.093,-0.256],[0.807,-0.063],[2.111,0],[1.288,0.177],[2.759,1.094],[3.024,0.219],[9.666,-4.781],[-3.552,-1.448],[5.971,-4.726],[5.013,-4.386],[-3.744,-1.923],[10.52,-2.814],[-2.302,-2.857],[-0.055,-0.554],[-0.678,-2.357],[0.85,-1.483],[-10.219,0.219],[-1.754,-3.022],[-3.049,-0.157],[-1.35,-2.765]],"o":[[3.411,1.411],[3.92,1.82],[0.189,0.085],[0.143,0.455],[6.735,2.678],[5.226,-2.166],[2.602,-2.333],[0.171,-1.543],[-0.7,-8.549],[0.027,-10.123],[-0.135,-2.964],[-0.008,-3.292],[-0.873,-0.911],[-0.999,-0.743],[-0.823,-0.085],[-1.093,0.255],[-2.269,0.177],[-2.111,0],[-2.94,-0.404],[-2.759,-1.094],[-10.705,-0.773],[3.172,1.828],[-6.746,3.943],[-5.118,4.051],[3.084,2.582],[-5.734,7.599],[0.884,4.509],[-0.47,-0.584],[0.318,3.181],[-2.483,-0.15],[6.25,3.75],[-0.482,4.146],[0.581,1.001],[5.829,0.301],[-0.111,1.889]],"v":[[368,425],[379.377,430.075],[390,435],[390.463,435.993],[391,437],[409.028,436.77],[422,428],[425.666,422.87],[425,416],[424.281,387.307],[424,358],[424.023,347.928],[423,341],[420.194,338.405],[417,337],[413.988,337.389],[411,338],[404.264,338.265],[399,338],[390.564,335.361],[382,333],[355,342],[366,346],[349,361],[333,372],[347,375],[323,391],[330,396],[329,398],[333,404],[328,406],[348,416],[346,422],[354,425],[371,422]],"c":true}],"h":1},{"t":61,"s":[{"i":[[-0.306,-2.306],[-2.155,-1.031],[-2.298,-1.222],[-2.104,-1.352],[-1.687,-0.586],[-2.694,0.01],[-2.043,0.716],[-1.466,1.307],[-1.662,1.256],[-0.546,0.095],[-0.385,0.294],[-0.341,0.371],[-0.331,0.283],[-0.205,1.633],[0.259,3.384],[0.001,10.713],[0.356,7.747],[0.007,3.182],[0.828,1.154],[5.395,-0.347],[11.352,-3.147],[0.438,-0.225],[3.555,-0.659],[-2.197,-2.803],[12.094,-7.239],[-3.248,-2.419],[3.842,-2.689],[3.936,-3.978],[-1.6,-1.819],[-0.844,-1.482],[1.15,-2.474],[-0.169,-2.169],[-10.402,0.402],[-2.727,-2.711],[-6.448,-2.099]],"o":[[2.082,0.653],[2.155,1.031],[1.895,1.008],[2.105,1.352],[2.183,0.757],[2.694,-0.01],[1.475,-0.517],[1.466,-1.307],[0.43,-0.325],[0.546,-0.095],[0.304,-0.233],[0.341,-0.371],[2.438,-2.083],[0.205,-1.633],[-0.642,-8.403],[-0.001,-10.713],[-0.144,-3.118],[-0.007,-3.182],[-2.945,-4.099],[-14.002,0.901],[-0.317,0.088],[-3.878,1.985],[0.028,4.972],[-9.938,9.396],[2.222,3.444],[-3.062,3.529],[-4.56,3.192],[1.872,1.546],[0.36,0.409],[1.215,2.133],[-1.453,0.547],[5.987,4.013],[0.586,3.511],[7.247,5.637],[-0.111,1.889]],"v":[[368,425],[374.338,427.572],[381,431],[387.156,434.817],[393,438],[400.605,439.105],[408,438],[412.36,435.054],[417,431],[418.534,430.477],[420,430],[420.98,429.037],[422,428],[425.522,422.975],[425,416],[424.286,386.008],[424,357],[424.014,347.027],[423,340],[409,338],[369,334],[367,336],[356,340],[365,346],[333,372],[347,375],[337,385],[323,393],[329,396],[330,401],[333,405],[328,406],[348,416],[346,422],[371,422]],"c":true}],"h":1},{"t":62,"s":[{"i":[[-7.259,-2.578],[-2.093,-1.169],[-0.781,-0.749],[-1.412,-0.676],[-0.366,-0.351],[-4.31,-0.926],[-4.002,1.345],[-1.505,1.296],[-1.94,1.464],[-1.764,1.169],[-0.392,1.152],[0.303,1.387],[0.114,1.491],[0.006,10.811],[0.344,7.49],[4.851,2.371],[5.03,-0.291],[2.758,0.333],[5.956,-0.182],[8.321,-2.019],[-0.58,-4.588],[0.327,-0.274],[5.838,-4.281],[1.167,-0.8],[-0.252,-2.854],[-5.168,-2.328],[10.305,-4.028],[-1.718,-1.782],[-0.336,-1.356],[0.817,-2.746],[0.89,-0.777],[-2.718,-1.225],[-0.481,-0.182],[-3.155,-0.418],[-2.727,-2.711]],"o":[[-3.151,1.575],[2.093,1.169],[0.987,0.946],[1.412,0.676],[2.755,2.64],[4.311,0.926],[1.039,-0.35],[1.505,-1.296],[1.551,-1.171],[1.764,-1.169],[0.327,-0.959],[-0.303,-1.387],[-0.631,-8.268],[-0.006,-10.811],[-0.456,-9.919],[-2.313,-1.13],[-4.33,0.251],[-7.394,-0.894],[-8.321,0.254],[-0.397,5.617],[0.145,1.146],[-6.744,5.654],[-1.284,0.941],[-2.663,1.827],[4.674,2.544],[-5.985,8.348],[1.719,2.335],[0.214,0.222],[0.652,2.632],[-1.742,-0.075],[1.176,3.861],[0.378,0.171],[2.359,0.892],[0.586,3.511],[6.978,4.836]],"v":[[371,422],[371.051,426.12],[377,429],[380.966,431.446],[384,433],[395.065,438.489],[408,438],[411.825,435.336],[417,431],[422.369,427.486],[426,424],[425.83,420.399],[425,416],[424.285,385.917],[424,357],[420,337],[408,338],[396,338],[376,333],[356,340],[365,346],[360,349],[343,365],[340,368],[333,373],[347,375],[322,393],[330,396],[329,400],[333,405],[329,406],[338,413],[339,415],[348,416],[346,422]],"c":true}],"h":1},{"t":63,"s":[{"i":[[-6.775,-2.731],[-2.069,-1.145],[-0.844,-0.808],[-0.539,-0.298],[-0.425,-0.408],[-0.539,-0.298],[-0.425,-0.408],[-2.377,-1.089],[-1.98,-0.197],[-3.169,1.601],[-2.924,2.133],[-1.521,1.461],[-0.325,1.262],[0.284,1.215],[0.1,1.215],[0.852,18.765],[0.666,4.6],[1.109,0.188],[1.893,-0.211],[3.939,0.498],[6.435,-0.085],[3.33,-1.54],[0.431,-1.879],[-3.144,-1.523],[7.532,-5.523],[3.333,-2.545],[-5.393,-2.921],[4.64,-3.186],[3.226,-3.762],[-2.095,-2.131],[-0.627,-1.467],[-0.903,-1.918],[0.847,-1.486],[-9.823,0.157],[-2.213,-2.198]],"o":[[-3.12,1.613],[2.069,1.145],[0.419,0.401],[0.539,0.298],[0.419,0.401],[0.539,0.298],[1.512,1.449],[2.377,1.089],[5.401,0.536],[3.169,-1.601],[2.594,-1.892],[1.521,-1.461],[0.238,-0.924],[-0.284,-1.215],[-1.351,-16.516],[-0.248,-5.453],[-0.402,-2.774],[-2.514,-0.426],[-3.637,0.404],[-6.329,-0.801],[-5.74,0.076],[-1.55,0.717],[2.56,2.106],[-8.5,6.028],[-3.811,2.795],[4.789,3.475],[-3.804,4.082],[-4.029,2.766],[2.282,2.593],[-0.405,-0.412],[0.858,2.01],[-1.78,0.553],[5.364,4.303],[-0.247,2.678],[7.956,3.777]],"v":[[371,422],[371.027,426.103],[377,429],[378.495,429.995],[380,431],[381.495,431.995],[383,433],[389.15,436.939],[396,439],[408.358,437.002],[417,431],[423.202,426.028],[426,422],[425.753,418.718],[425,415],[424,357],[424,341],[416,336],[407,338],[395,338],[376,333],[360,338],[356,341],[366,345],[343,365],[333,373],[347,375],[335,387],[323,394],[330,396],[330,401],[333,405],[328,407],[348,416],[346,422]],"c":true}],"h":1},{"t":64,"s":[{"i":[[-7.715,-3.366],[-1.146,-0.798],[-0.912,-0.411],[-0.16,-0.451],[-0.192,-0.123],[-0.376,0.067],[-0.259,-0.117],[-0.163,-0.451],[-0.185,-0.124],[-0.511,-0.23],[-0.397,-0.242],[-2.049,-0.962],[-1.988,-0.284],[-4.123,2.277],[-3.262,2.662],[-0.855,3.095],[0.271,3.308],[0.773,16.825],[1.246,3.534],[7.378,-0.68],[6.443,1.612],[11.985,-4.219],[-3.025,-2.308],[1.242,-1.004],[1.442,-1.33],[4.043,-3.637],[4.235,-3.668],[-2.719,-1.562],[10.605,-4.395],[-1.921,-2.086],[-0.408,-1.423],[1.863,-2.809],[-0.169,-2.169],[-9.93,0.264],[-0.473,-3.14]],"o":[[-2.498,1.395],[1.147,0.798],[0.167,0.075],[0.16,0.451],[0.237,0.151],[0.376,-0.067],[0.162,0.073],[0.163,0.451],[0.46,0.307],[0.341,0.154],[2.015,1.227],[2.895,1.359],[7.896,1.127],[4.768,-2.634],[3.166,-2.583],[0.438,-1.585],[-1.318,-16.108],[-0.242,-5.264],[-2.837,-8.046],[-11.374,1.048],[-11.58,-2.898],[1.013,4.32],[-2.285,-0.842],[-1.653,1.337],[-3.974,3.666],[-4.124,3.711],[2.824,3.953],[-5.588,9.412],[3.218,1.73],[0.272,0.296],[0.74,2.577],[-1.453,0.547],[5.299,4.368],[-0.309,2.358],[7.104,5.494]],"v":[[371,422],[369.942,425.238],[374,427],[374.481,427.964],[375,429],[375.983,429.026],[377,429],[377.483,429.962],[378,431],[380,431],[381,433],[388,436],[395,439],[410,436],[421,427],[426,422],[425,415],[424,356],[424,341],[406,338],[384,335],[356,339],[366,345],[362,348],[357,351],[346,363],[333,373],[347,374],[322,394],[330,397],[329,401],[333,406],[328,407],[348,416],[345,421]],"c":true}],"h":1},{"t":65,"s":[{"i":[[-8.734,-3.03],[-1.189,-0.814],[-0.781,-0.352],[-0.162,-0.451],[-0.188,-0.123],[-0.377,0.067],[-0.257,-0.116],[-0.166,-0.451],[-0.179,-0.124],[-0.932,-0.57],[-9.09,2.394],[-4.372,3.155],[-0.763,2.201],[0.182,2.386],[0.733,15.95],[0.974,2.572],[1.253,0.653],[4.765,-0.634],[2.622,0.757],[4.765,0.328],[7.511,-4.178],[-1.956,-0.879],[3.551,-2.649],[5.7,-4.808],[0.708,-0.552],[0.858,-0.665],[-1.227,-2.427],[-3.182,-1.752],[11.512,-2.821],[-1.931,-2.161],[-0.284,-1.356],[0.053,-3.258],[0.85,-1.483],[-5.562,2.63],[-3.085,-3.204]],"o":[[-2.536,1.39],[1.189,0.814],[0.164,0.074],[0.162,0.451],[0.233,0.153],[0.377,-0.067],[0.158,0.072],[0.166,0.451],[1.285,0.891],[6.863,4.201],[3.37,-0.888],[4.717,-3.403],[0.764,-2.204],[-1.432,-18.756],[-0.216,-4.705],[0.016,0.043],[-4.728,-2.463],[-5.597,0.745],[-4.037,-1.166],[-8.747,-0.602],[1.291,0.129],[5.059,2.274],[-7.229,5.393],[-0.748,0.631],[-0.841,0.655],[-1.979,1.535],[4.43,2.356],[-5.978,8.356],[0.076,4.812],[0.209,0.234],[0.604,2.886],[-2.483,-0.15],[5.032,3.97],[0.35,3.474],[8.8,1.994]],"v":[[371,422],[370.012,425.279],[374,427],[374.482,427.963],[375,429],[375.982,429.027],[377,429],[377.484,429.961],[378,431],[382,433],[404,439],[415,431],[426,423],[425,415],[424,356],[424,341],[420,336],[405,338],[392,338],[378,334],[355,340],[360,342],[362,347],[343,366],[340,367],[338,370],[333,374],[347,374],[323,393],[330,397],[329,401],[333,406],[328,408],[348,415],[346,422]],"c":true}],"h":1},{"t":66,"s":[{"i":[[-7.438,-3.394],[-1.162,-1.148],[-1.651,-1.162],[-5.083,-2.136],[-6.418,2.535],[-1.697,1.535],[-1.743,1.278],[-1.695,1.287],[-0.468,1.832],[0.274,1.102],[0.077,0.91],[-0.005,10.875],[0.353,7.68],[0.669,3.606],[5.044,0.495],[1.947,-0.722],[1.969,-0.331],[2.642,0.495],[2.918,0.778],[4.637,-0.383],[5.756,-1.988],[-1.885,-0.615],[-1.346,-1.154],[5.174,-5.16],[4.019,-3.237],[-0.082,-2.445],[-4.843,0.997],[7.094,-4.172],[1.167,-3.08],[-1.712,-1.949],[-1.101,-1.762],[-0.192,-2.373],[0.847,-1.486],[-10.021,1.021],[-0.541,-3.541]],"o":[[-2.301,1.246],[1.162,1.148],[4.251,2.991],[5.083,2.136],[1.47,-0.581],[1.697,-1.535],[2.754,-2.02],[1.695,-1.287],[0.174,-0.683],[-0.274,-1.102],[-0.667,-7.82],[0.005,-10.875],[-0.279,-6.083],[-0.669,-3.606],[-2.242,-0.22],[-1.947,0.722],[-4.515,0.758],[-2.642,-0.495],[-5.694,-1.518],[-4.637,0.383],[0.113,2.387],[1.885,0.615],[-5.353,4.981],[-4.216,4.205],[-1.37,1.103],[4.721,1.487],[-4.101,7.288],[-2.459,1.446],[1.945,1.672],[0.604,0.687],[1.267,2.027],[-1.78,0.553],[4.695,4.305],[0.541,3.541],[7.677,3.499]],"v":[[371,422],[370.036,425.563],[375,429],[388.875,437.644],[406,438],[410.795,434.523],[416,430],[422.714,425.359],[426,421],[425.689,418.17],[425,415],[424.264,385.395],[424,356],[423.573,341.309],[416,335],[409.795,336.087],[404,338],[393.802,338.152],[386,336],[371.047,334.371],[356,338],[359.576,341.924],[365,344],[349,359],[337,370],[333,374],[347,373],[330,391],[323,395],[329,398],[330,403],[333,406],[328,408],[348,415],[345,421]],"c":true}],"h":1},{"t":67,"s":[{"i":[[-2.213,-2.198],[-4.113,0.653],[-3.626,-2.207],[0.62,-0.557],[-0.299,-0.661],[-1.211,-0.746],[-1.061,-0.804],[-4.737,-2.198],[-5.341,1.604],[-2.12,1.542],[-1.976,1.368],[-1.923,1.601],[-0.433,1.603],[0.279,1.119],[0.071,0.832],[0.002,11.108],[0.285,6.274],[-0.16,2.948],[0.514,1.457],[3.801,-0.52],[4.14,-0.611],[1.61,-0.223],[1.461,0.055],[2.995,1.161],[2.885,0.237],[7.203,-2.227],[-2.404,-2.596],[11.103,-9.564],[-4.843,0.997],[11.056,-4.611],[-0.956,-0.401],[0.335,-3.354],[0.09,-1.233],[0.423,1.025],[-12.184,-0.344]],"o":[[4.92,1.405],[4.113,-0.653],[0.18,0.11],[-0.62,0.557],[0.096,0.212],[1.211,0.746],[3.71,2.812],[4.737,2.198],[1.543,-0.464],[2.12,-1.542],[2.876,-1.991],[1.923,-1.601],[0.187,-0.692],[-0.279,-1.119],[-0.707,-8.294],[-0.002,-11.108],[-0.125,-2.75],[0.16,-2.948],[-1.654,-4.69],[-3.801,0.52],[-1.1,0.163],[-1.61,0.223],[-3.134,-0.118],[-2.995,-1.161],[-7.149,-0.587],[0.828,4.172],[-11.636,9.03],[4.721,1.487],[-5.629,10.038],[1.351,0.082],[4.183,1.752],[-0.359,3.592],[0.01,-0.133],[2.835,6.877],[-0.247,2.678]],"v":[[346,421],[359.47,420.899],[371,422],[369.911,423.086],[369,425],[371.276,426.556],[375,429],[387.777,437.312],[403,439],[408.676,435.678],[415,431],[422.332,425.709],[426,421],[425.694,418.105],[425,415],[424.183,383.985],[424,356],[424.292,347.03],[424,340],[415.365,335.024],[403,338],[398.771,338.663],[394,339],[384.814,336.59],[376,334],[356,338],[365,344],[333,374],[347,373],[322,395],[325,397],[329,400],[333,406],[329,407],[348,415]],"c":true}],"h":1},{"t":68,"s":[{"i":[[-3.085,-3.204],[-2.777,0.406],[-1.943,-0.084],[-1.494,-0.298],[-1.111,-0.768],[0.609,-0.551],[-0.259,-0.674],[-1.207,-0.722],[-1.065,-0.829],[-1.665,-1.178],[-2.814,-1.321],[-1.192,-0.586],[-0.943,-0.05],[-2.31,1.022],[-1.688,1.077],[-1.981,1.327],[-1.928,1.32],[-0.429,1.301],[0.329,4.318],[-0.017,10.388],[0.386,8.5],[9.176,1.398],[4.244,-0.896],[12.754,-0.159],[2.961,-2.746],[-2.01,-2.657],[10.998,-9.669],[-2.44,-0.787],[6.113,-4.521],[2.393,-3.017],[-1.908,-1.862],[-0.326,-1.322],[1.288,-2.928],[0.85,-1.483],[-7.793,3.244]],"o":[[3.948,0.538],[2.777,-0.405],[0.912,0.039],[1.494,0.298],[0.176,0.121],[-0.609,0.551],[0.108,0.283],[1.207,0.722],[2.526,1.966],[1.665,1.178],[1.287,0.605],[1.192,0.586],[3.075,0.163],[2.309,-1.022],[2.147,-1.37],[1.981,-1.327],[3.615,-2.476],[0.429,-1.302],[-0.683,-8.947],[0.017,-10.388],[-0.561,-12.345],[-4.318,-0.658],[-13.972,2.948],[-6.111,0.076],[2.283,2.383],[-11.843,8.823],[4.714,2.479],[-4.228,6.43],[-2.958,2.187],[2.14,2.404],[0.186,0.182],[0.613,2.49],[-2.483,-0.15],[4.741,3.084],[0.35,3.474]],"v":[[346,421],[356.003,420.84],[363,420],[366.85,420.454],[371,422],[369.938,423.085],[369,425],[371.283,426.591],[375,429],[380.784,433.484],[387,437],[390.758,438.916],[394,440],[402.04,438.43],[408,435],[414.165,430.962],[420,427],[425.458,422.382],[425,415],[424.277,385.165],[424,356],[416,334],[403,338],[371,334],[356,339],[365,344],[333,374],[347,373],[332,390],[323,396],[330,398],[329,402],[333,407],[328,409],[348,414]],"c":true}],"h":1},{"t":69,"s":[{"i":[[-5.756,-5.729],[-1.118,-0.947],[-1.03,-0.895],[-0.754,-0.852],[-0.88,-0.634],[-2.452,-1.318],[-2,-0.147],[-2.711,1.267],[-1.796,1.179],[-1.381,0.807],[-0.918,0.749],[-0.507,0.32],[-0.524,0.354],[-0.366,1.275],[0.328,4.295],[0.002,10.706],[0.36,7.919],[-0.126,2.899],[0.381,1.729],[1.884,0.382],[5.434,-1.215],[8.58,1.322],[7.741,-1.652],[-2.047,-3.287],[3.25,-3.16],[1.497,-1.714],[4.982,-5.948],[-4.674,1.382],[11.122,-5.211],[-1.77,-1.875],[-0.372,-0.857],[1.464,-3.044],[0.85,-1.483],[-8.021,2.646],[0.016,-2.984]],"o":[[-3.501,0.317],[1.118,0.947],[1.105,0.96],[0.754,0.852],[2.193,1.58],[2.452,1.318],[3.361,0.246],[2.711,-1.267],[1.558,-1.023],[1.381,-0.807],[0.45,-0.366],[0.506,-0.32],[3.864,-2.606],[0.366,-1.275],[-0.63,-8.256],[-0.002,-10.706],[-0.121,-2.676],[0.126,-2.899],[-0.634,-2.872],[-5.735,-1.163],[-11.103,2.482],[-7.539,-1.161],[0.46,4.874],[-3.394,3.005],[-1.778,1.729],[-5.421,6.206],[5.339,1.962],[-5.467,10.866],[2.623,1.001],[0.618,0.655],[1.126,2.594],[-2.483,-0.15],[4.716,3.686],[-0.4,2.6],[9.32,3.105]],"v":[[372,423],[369.601,425.066],[374,428],[376.669,430.745],[379,433],[386.144,437.575],[393,440],[402.175,438.069],[409,434],[413.48,431.294],[417,429],[418.444,427.991],[420,427],[425.644,422.266],[425,415],[424.297,385.247],[424,356],[424.195,347.29],[424,340],[418,334],[402,338],[377,335],[356,337],[365,344],[354,352],[350,358],[333,374],[347,372],[322,396],[329,399],[329,403],[333,407],[328,409],[348,414],[345,420]],"c":true}],"h":1},{"t":70,"s":[{"i":[[-6.757,-4.66],[0.722,0.027],[0.007,-0.059],[-1.983,-1.644],[-2.284,-1.613],[-2.268,-1.247],[-2.265,-0.133],[-3.042,1.756],[-3.42,2.233],[-2.47,1.375],[-0.268,0.637],[0.323,1.345],[0.125,1.632],[0.001,10.686],[0.357,7.866],[0.228,3.683],[1.876,1.571],[1.219,0.459],[0.956,0.024],[2.416,-1.126],[2.236,-0.547],[16.675,-8.659],[-1.119,-3.655],[0.582,-0.558],[3.114,-3.294],[2.497,-2.579],[2.664,-3.992],[-2.516,-0.628],[10.801,-3.084],[-1.868,-1.975],[-0.167,-0.286],[-1.614,-0.942],[-0.74,-3.407],[-6.367,3.179],[-2.473,-2.591]],"o":[[-0.106,0.048],[-0.722,-0.027],[-0.217,1.811],[1.983,1.644],[2.664,1.88],[2.268,1.247],[4.413,0.259],[3.042,-1.756],[2.851,-1.862],[2.47,-1.375],[0.416,-0.988],[-0.323,-1.345],[-0.64,-8.391],[0,-10.686],[-0.214,-4.698],[-0.228,-3.683],[-0.167,-0.139],[-1.219,-0.459],[-2.099,-0.052],[-2.416,1.126],[-16.015,3.918],[3.195,2.663],[-2.439,0.383],[-3.169,3.036],[-2.742,2.9],[-3.329,3.437],[5.303,2.886],[-5.663,9.684],[-0.204,3.84],[0.393,0.416],[0.96,1.642],[-0.315,2.352],[5.046,3.403],[0.158,3.282],[8.654,0.923]],"v":[[372,423],[370.426,422.991],[369,423],[372.124,428.149],[379,433],[386.299,437.811],[393,440],[403.744,437.369],[413,431],[421.438,426.081],[426,423],[425.905,419.484],[425,415],[424.288,385.107],[424,356],[423.747,343.154],[421,335],[418.592,333.913],[415,333],[408.104,335.051],[401,338],[355,338],[365,345],[360,347],[350,356],[343,365],[333,374],[347,372],[323,395],[329,399],[330,403],[333,406],[329,410],[348,413],[346,420]],"c":true}],"h":1},{"t":71,"s":[{"i":[[-6.613,-3.054],[-2.652,-2.496],[-1.36,-0.846],[-0.342,-0.402],[-0.333,-0.206],[-4.276,0.35],[-3.519,2.308],[-1.974,1.365],[-1.928,1.11],[-0.556,1.274],[0.346,4.533],[0.009,10.816],[0.346,7.632],[0.348,3.892],[2.38,1.432],[1.435,0.184],[1.353,-0.282],[1.306,-0.817],[1.362,-0.435],[3.288,-0.265],[6.988,0.618],[3.18,-0.354],[1.828,-2.605],[-1.463,-3.87],[3.712,-3.713],[6.12,-6.825],[-3.399,-1.512],[7.645,-5.278],[1.15,-2.63],[-2.186,-2.03],[-0.424,-1.356],[0.212,-1.962],[-1.295,-3.313],[-6.848,2.478],[-0.541,-3.541]],"o":[[-2.97,1.171],[2.653,2.496],[0.3,0.187],[0.342,0.402],[4.376,2.709],[4.276,-0.35],[2.178,-1.428],[1.974,-1.365],[4.122,-2.373],[0.556,-1.274],[-0.619,-8.103],[-0.009,-10.816],[-0.227,-5.001],[-0.348,-3.892],[-0.905,-0.545],[-1.435,-0.184],[-1.416,0.295],[-1.306,0.817],[-3.448,1.102],[-8.653,0.696],[-2.856,-0.253],[-1.873,0.208],[2.581,2.752],[-6.577,1.155],[-7.097,7.097],[5.397,2.979],[-5.145,7.866],[-2.005,1.384],[0.519,2.049],[0.229,0.212],[0.669,2.138],[-0.253,2.343],[5.299,1.99],[0.541,3.541],[7.589,2.078]],"v":[[371,422],[372.252,428.244],[380,434],[380.976,434.986],[382,436],[395.143,439.264],[407,435],[413.188,430.761],[419,427],[425.351,422.62],[425,415],[424.296,385.147],[424,356],[423.614,342.323],[420,334],[416.336,332.88],[412,333],[407.96,334.895],[404,337],[393,339],[373,335],[364,335],[356,338],[365,345],[353,354],[333,374],[347,372],[329,393],[323,397],[330,399],[329,403],[333,406],[329,411],[348,413],[345,419]],"c":true}],"h":1},{"t":72,"s":[{"i":[[0.294,-3.484],[-1.664,-1.926],[-2.149,-1.549],[-0.705,-0.061],[-0.607,-0.344],[-0.472,-0.618],[-0.458,-0.161],[-3.399,1.004],[-2.256,1.433],[-2.124,1.317],[-2.137,1.23],[-0.545,1.269],[0.346,4.525],[0.007,10.798],[0.347,7.648],[0.349,3.887],[2.376,1.443],[4.925,-1.723],[2.801,-0.235],[3.708,1.018],[3.904,0.286],[5.774,0.229],[-1.438,-4.562],[7.104,-7.575],[1.889,-2.336],[-2.137,-1.321],[-6.216,1.156],[11.642,-5.358],[-2.579,-2.156],[-0.408,-1.303],[0.327,-1.685],[0.923,-2.207],[-7.694,2.22],[-2.213,-2.198],[-5.079,-4.588]],"o":[[2.194,0.748],[1.664,1.926],[0.571,0.411],[0.705,0.061],[0.652,0.369],[0.472,0.618],[4.149,1.45],[3.399,-1.004],[2.366,-1.502],[2.124,-1.317],[4.168,-2.399],[0.545,-1.269],[-0.623,-8.159],[-0.007,-10.798],[-0.227,-5.01],[-0.349,-3.887],[-3.5,-2.126],[-4.925,1.723],[-4.264,0.357],[-3.708,-1.018],[-5.24,-0.385],[0.843,5.157],[-9.834,3.246],[-2.946,3.141],[-2.108,2.607],[3.412,2.109],[-6.132,10.868],[0.391,2.456],[0.18,0.151],[0.545,1.742],[-0.445,2.292],[5.088,3.151],[-0.247,2.678],[7.654,2.013],[-0.294,2.084]],"v":[[368,425],[373.534,429.399],[379,435],[380.973,435.551],[383,436],[384.645,437.656],[386,439],[397.42,439.162],[406,435],[412.672,430.796],[419,427],[425.385,422.595],[425,415],[424.293,385.117],[424,356],[423.612,342.325],[420,334],[406.475,334.729],[394,339],[382.229,337.483],[371,335],[356,336],[365,345],[344,362],[335,371],[335,374],[347,371],[322,397],[330,399],[329,403],[333,406],[328,410],[348,413],[346,419],[371,423]],"c":true}],"h":1},{"t":73,"s":[{"i":[[0.31,-1.357],[-4.164,-3.273],[-6.644,0.596],[-3.45,2.358],[-1.9,1.273],[-2.486,1.016],[-0.375,0.81],[0.329,1.612],[0.057,0.743],[-0.041,9.771],[0.436,9.377],[1.548,4.993],[6.793,-1.834],[0.829,-0.325],[3.245,-0.357],[4.723,0.118],[3.963,-1.09],[-1.908,-1.428],[0.101,-2.896],[4.639,-4.639],[1.838,-2.018],[1.048,-1.286],[-0.084,0.104],[-0.567,-0.209],[-4.135,-0.628],[8.102,-5.426],[-0.434,-2.346],[-2.265,-1.774],[-0.398,-1.273],[0.302,-1.554],[0.843,-2.293],[-6.51,3.322],[-3.085,-3.204],[-2.473,-0.337],[-3.924,-4.633]],"o":[[3.7,2.504],[4.164,3.273],[3.299,-0.297],[3.45,-2.358],[1.682,-1.126],[2.486,-1.016],[0.374,-0.808],[-0.329,-1.612],[-0.728,-9.538],[0.041,-9.771],[-0.232,-4.989],[-1.747,-5.636],[-0.511,0.138],[-4.17,1.636],[-11.365,1.249],[-3.402,-0.085],[2.522,0.144],[1.462,1.095],[-6.729,1.2],[-2.113,2.113],[-1.067,1.172],[-1.21,1.485],[-4.234,5.237],[4.089,1.509],[-5.312,9.754],[-0.977,0.654],[0.27,1.823],[0.15,0.117],[0.503,1.608],[-0.477,2.455],[5.367,3.082],[0.35,3.474],[4.443,-0.369],[5.385,0.734],[-1.496,0.17]],"v":[[368,425],[379.292,434.825],[395,440],[405.549,435.232],[414,429],[420.98,425.763],[426,423],[425.822,418.951],[425,415],[424.281,385.879],[424,357],[424,340],[409,333],[406,335],[394,339],[367,335],[355,337],[360,341],[365,345],[351,355],[344,361],[342,365],[335,371],[335,374],[347,371],[326,395],[323,398],[330,399],[329,403],[333,406],[328,410],[348,412],[346,419],[358,420],[372,424]],"c":true}],"h":1},{"t":74,"s":[{"i":[[0.016,-2.984],[-4.739,-0.346],[-2.88,-2.451],[0.602,-0.534],[-0.22,-0.706],[-1.154,-0.924],[-1.365,-1.245],[-7.871,0.629],[-2.25,1.391],[-1.227,0.801],[-0.463,0.347],[-0.745,0.519],[-1.046,0.539],[-0.917,1.94],[0.258,3.374],[0.65,14.301],[0.859,2.849],[4.032,-1.047],[6.381,-0.726],[11.275,-5.89],[-1.493,-1.174],[0.053,-3.009],[2.377,-2.11],[0.34,-0.34],[0.333,-0.335],[2.285,-3.444],[1.421,-1.757],[-2.683,-0.923],[-6.525,0.815],[9.904,-7.429],[-2.608,-1.898],[-0.389,-1.243],[0.279,-1.437],[0.843,-2.293],[-6.415,1.807]],"o":[[4.163,1.163],[4.739,0.346],[0.188,0.16],[-0.602,0.534],[0.018,0.057],[1.154,0.925],[4.831,4.407],[4.375,-0.35],[1.709,-1.057],[0.44,-0.288],[0.828,-0.621],[1.642,-1.144],[2.642,-1.36],[0.869,-1.837],[-1.27,-16.634],[-0.211,-4.647],[-1.452,-4.817],[-5.659,1.469],[-14.608,1.662],[2.867,-0.47],[1.647,1.296],[-4.798,-0.11],[-0.362,0.321],[-0.334,0.334],[-3.745,3.763],[-1.636,2.466],[-1.07,1.324],[5.07,1.743],[-5.693,11.641],[0.438,2.603],[0.116,0.084],[0.601,1.92],[-0.477,2.455],[4.192,3.368],[-0.4,2.6]],"v":[[345,418],[358.962,419.535],[371,423],[369.976,424.091],[369,426],[370.989,427.608],[375,431],[394,440],[404,435],[409,433],[410,431],[413,430],[417,427],[426,423],[425,415],[424,356],[424,340],[412,332],[393,339],[355,337],[360,341],[365,345],[353,353],[351,353],[351,355],[340,366],[335,371],[335,374],[347,370],[323,398],[330,399],[329,403],[333,406],[328,410],[348,412]],"c":true}],"h":1},{"t":75,"s":[{"i":[[-5.021,-5.979],[-0.065,-1.003],[-0.974,-1.21],[-0.887,-0.366],[-0.69,-0.589],[-1.505,-1.317],[-1.49,-0.458],[-5.054,2.942],[-5.108,2.284],[-1.795,0.445],[-0.293,0.538],[0.32,1.75],[0.092,1.317],[-0.002,10.137],[0.432,9.286],[0.532,3.819],[3.589,1.618],[0.491,0.143],[3.191,-1.227],[2.115,-0.261],[13.421,-4.96],[-3.448,-2.552],[2.088,-1.81],[1.334,-1.384],[1.698,-1.964],[1.549,-1.848],[-3.804,-0.154],[-2.438,-1.064],[11.213,-6.454],[-3.025,-2.01],[-0.379,-1.211],[0.284,-1.46],[0.847,-2.216],[-5.725,2.666],[-2.473,-2.591]],"o":[[-2.236,-1.224],[0.065,1.003],[0.762,0.946],[0.887,0.366],[1.49,1.272],[1.505,1.318],[6.677,2.054],[5.054,-2.942],[1.529,-0.684],[1.795,-0.445],[0.37,-0.682],[-0.32,-1.75],[-0.575,-8.166],[0.002,-10.137],[-0.284,-6.107],[-0.532,-3.819],[-0.373,-0.168],[-6.7,-1.949],[-3.924,1.508],[-15.376,1.898],[3.232,2.768],[-4.879,0.22],[-1.829,1.585],[-2.02,2.096],[-1.832,2.12],[-1.393,1.662],[4.863,0.166],[-6.388,11.279],[0.83,2.829],[0.075,0.05],[0.525,1.679],[-0.456,2.345],[4.516,3.703],[0.158,3.282],[9.561,1.439]],"v":[[372,425],[369.093,425.175],[371,429],[373.554,430.768],[376,432],[380.5,436.11],[385,439],[402.176,436.253],[417,427],[422.427,425.39],[426,424],[425.847,419.977],[425,415],[424.393,386.84],[424,357],[423.479,342.133],[418,334],[417,332],[402,336],[392,339],[356,337],[366,345],[354,351],[349,355],[344,362],[338,368],[335,374],[347,370],[322,398],[330,399],[329,403],[333,406],[328,410],[348,411],[346,418]],"c":true}],"h":1},{"t":76,"s":[{"i":[[-0.541,-3.541],[-4.419,-0.771],[-3.209,-3.466],[0.705,-0.243],[-0.094,-0.321],[-1.429,-1.467],[-1.265,-1.07],[-1.684,-1.151],[-0.963,-0.294],[-2.597,0.734],[-2.615,1.284],[-1.404,0.686],[-0.868,0.51],[-1.09,0.919],[-1.541,0.679],[-1.852,0.32],[-0.427,0.765],[0.313,1.7],[0.109,1.553],[0.865,18.598],[7.232,3.26],[0.491,0.149],[3.508,-1.348],[2.335,-0.352],[14.503,-4.02],[-3.448,-2.552],[9.779,-10.887],[-3.57,-1.537],[6.799,-5.806],[0.877,-2.822],[-3.086,-1.982],[-0.375,-1.2],[-0.128,-0.093],[1.49,-2.552],[-6.862,1.706]],"o":[[5.115,1.451],[4.419,0.771],[-0.273,-0.294],[-0.705,0.243],[0.019,0.063],[1.429,1.467],[1.303,1.101],[1.684,1.151],[3.995,1.22],[2.597,-0.734],[1.517,-0.745],[1.404,-0.687],[1.1,-0.645],[1.09,-0.919],[2.167,-0.955],[1.852,-0.32],[0.363,-0.649],[-0.313,-1.7],[-1.165,-16.567],[-0.574,-12.339],[-0.375,-0.169],[-7.099,-2.152],[-3.897,1.498],[-13.432,2.027],[3.232,2.768],[-16.331,4.335],[6.202,0.844],[-5.478,8.75],[-2.044,1.746],[1.472,1.604],[0.06,0.039],[0.018,0.057],[4.458,3.263],[5.336,3.978],[0.541,3.541]],"v":[[345,417],[359.429,419.488],[371,425],[369.226,425.039],[368,426],[370.565,428.745],[375,433],[379.755,436.605],[384,439],[393.535,439.378],[401,436],[405.487,433.824],[409,432],[412.169,429.525],[416,427],[422.305,425.357],[426,424],[425.854,420.177],[425,415],[424,357],[418,334],[417,332],[401,336],[391,339],[356,337],[366,345],[333,374],[347,370],[329,393],[323,399],[330,399],[329,403],[331,404],[328,410],[348,411]],"c":true}],"h":1},{"t":77,"s":[{"i":[[-2.213,-2.198],[-4.452,-1.003],[-2.714,-2.878],[0.464,-0.448],[-0.209,-0.583],[-1.152,-0.81],[-0.199,-0.225],[0.083,-0.412],[-0.17,-0.17],[-0.411,0.082],[-0.185,-0.159],[-1.18,-1.164],[-1.1,-0.329],[-5.12,2.769],[-4.091,1.851],[-2.714,0.782],[-0.264,0.474],[0.241,3.16],[0.719,15.638],[0.523,2.772],[6.551,-1.763],[5.563,-1.224],[4.34,0.881],[7.419,-2.549],[-2.237,-1.997],[6.581,-2.869],[6.007,-6.553],[1.008,-3.333],[-5.002,1.331],[9.36,-8.64],[-3.086,-1.982],[-0.375,-1.2],[-0.128,-0.093],[1.49,-2.552],[-5.84,0.775]],"o":[[4.478,1.111],[4.452,1.003],[-0.352,-0.374],[-0.464,0.448],[0.192,0.536],[1.152,0.81],[0.161,0.181],[-0.083,0.412],[0.171,0.171],[0.411,-0.082],[1.18,1.014],[1.18,1.164],[6.429,1.926],[5.12,-2.769],[0.881,-0.399],[2.714,-0.782],[0.857,-1.541],[-1.295,-16.969],[-0.185,-4.02],[-1.358,-7.203],[-5.043,1.357],[-6.061,1.334],[-6.953,-1.411],[1.801,0.032],[4.603,4.11],[-7.799,3.4],[-4.938,5.387],[5.737,-0.597],[-6.233,11.767],[1.472,1.604],[0.06,0.039],[0.018,0.057],[4.458,3.263],[4.212,3.522],[-0.247,2.678]],"v":[[346,417],[359.823,419.675],[371,425],[369.579,425.283],[369,427],[371.495,429.234],[374,431],[373.993,432.008],[374,433],[374.99,433.009],[376,433],[379.561,436.514],[383,439],[400.254,436.332],[414,428],[420.463,426.056],[426,424],[425,416],[424,356],[424,341],[408,332],[392,339],[375,338],[356,337],[360,341],[360,347],[344,361],[333,374],[347,369],[323,399],[330,399],[329,403],[331,404],[328,410],[348,411]],"c":true}],"h":1},{"t":78,"s":[{"i":[[0.31,-1.357],[-3.933,-2.763],[-7.551,1.638],[-1.729,0.865],[-1.457,0.807],[-0.403,0.302],[-0.675,0.399],[-1.269,0.554],[-0.884,1.601],[0.147,1.92],[0.863,18.557],[1.341,5.06],[0.484,0.646],[0.846,0.784],[0.434,0.196],[0.453,0.215],[0.397,-0.023],[0.646,-0.15],[6.533,-1.517],[6.488,1.6],[5.35,-1.993],[-1.758,-4.242],[1.402,-1.343],[3.545,-4.135],[1.349,-1.693],[-1.614,-2.419],[-2.822,-0.789],[10.6,-7.733],[-2.442,-1.454],[-0.369,-1.178],[-0.128,-0.093],[1.115,-2.286],[-5.107,2.164],[-3.085,-3.204],[-6.286,-5.381]],"o":[[3.719,2.584],[3.933,2.763],[0.77,-0.167],[1.814,-0.908],[0.381,-0.211],[0.749,-0.562],[1.585,-0.939],[4.799,-2.094],[0.834,-1.511],[-1.344,-17.599],[-0.259,-5.573],[-0.473,-1.785],[-0.725,-0.967],[-0.338,-0.313],[-0.37,-0.167],[-2.685,-1.272],[-0.885,0.052],[-6.271,1.452],[-9.241,2.146],[-4.99,-1.23],[2.898,3.102],[-3.601,0.284],[-3.887,3.724],[-1.598,1.864],[-1.39,1.744],[4.347,-1.011],[-7.021,11.313],[2.674,1.064],[0.028,0.017],[0.018,0.057],[4.055,2.968],[4.779,3.213],[0.35,3.474],[10.351,1.316],[-1.496,0.17]],"v":[[368,427],[378.626,436.167],[395,439],[399,436],[405,434],[406,432],[409,431],[414,428],[426,424],[425,416],[424,358],[424,341],[421,337],[420,334],[418,334],[417,332],[412,332],[410,331],[391,339],[370,337],[356,337],[365,346],[354,350],[342,362],[337,368],[334,374],[347,369],[322,399],[330,399],[329,403],[331,404],[328,410],[348,410],[346,417],[372,426]],"c":true}],"h":1},{"t":79,"s":[{"i":[[-6.183,-5.817],[0.685,-0.114],[-0.151,-0.518],[-2.234,-2.223],[-0.043,-0.029],[-1.395,-0.691],[-0.116,-0.025],[-3.885,1.865],[-3.578,1.832],[-1.374,0.755],[-1.559,0.496],[-1.739,0.115],[-0.465,0.716],[0.373,1.907],[0.039,0.554],[-0.022,9.803],[0.457,9.831],[-0.204,2.935],[0.692,2.563],[2.865,1.995],[2.779,-0.794],[3.151,-1.579],[3.082,-0.735],[15.76,0.03],[-1.457,-1.47],[-1.35,-1.573],[9.492,-10.508],[-5.534,0.799],[10.597,-8.07],[-2.119,-1.214],[0.014,-0.143],[0.261,-2.524],[-3.763,-2.619],[-7.586,1.101],[-0.541,-3.541]],"o":[[-0.411,0.026],[-0.685,0.114],[0.023,0.077],[2.234,2.223],[0.304,0.211],[1.395,0.691],[5.883,1.291],[3.885,-1.865],[0.943,-0.483],[1.374,-0.755],[2.581,-0.822],[1.739,-0.115],[0.532,-0.819],[-0.373,-1.907],[-0.63,-8.959],[0.022,-9.802],[-0.125,-2.696],[0.204,-2.935],[-0.76,-2.815],[-2.865,-1.995],[-3.315,0.947],[-3.151,1.579],[-13.291,3.17],[-1.117,1.154],[1.86,1.878],[-17.427,2.573],[6.584,0.251],[-6.699,11.968],[2.999,0.855],[0.311,0.178],[-0.397,3.972],[-0.296,2.862],[5.365,1.417],[0.541,3.541],[9.566,2.434]],"v":[[371,426],[369.078,426.131],[368,427],[372.485,431.536],[377,436],[380.141,437.639],[383,439],[397.228,437.342],[408,431],[411.538,429.01],[416,427],[422.587,425.921],[426,425],[425.928,420.301],[425,416],[424.37,387.653],[424,358],[424.425,349.401],[424,341],[418.014,333.293],[409,331],[399.325,335.159],[390,339],[357,336],[360,341],[366,346],[333,373],[347,368],[322,399],[330,399],[329,401],[333,406],[329,411],[348,410],[345,416]],"c":true}],"h":1},{"t":80,"s":[{"i":[[-6.58,-5.753],[0.672,0.24],[-0.039,0.15],[-3.318,-2.609],[-1.322,-0.279],[-4.141,2.388],[-4.664,1.879],[-3.168,0.669],[-0.334,0.522],[0.334,1.488],[0.104,1.365],[-0.016,10.658],[0.383,8.434],[-0.125,3.062],[0.396,1.424],[1.416,1.808],[1.01,0.602],[1.669,0.151],[1.24,-0.248],[1.942,-1.201],[2.127,-0.776],[5.801,0.772],[7.979,0.765],[-2.259,-1.833],[1.207,-2.043],[4.608,-4.892],[4.37,-5.13],[-5.485,0.848],[10.394,-8.273],[-3.042,-1.682],[-0.55,-1.212],[0.459,-3.541],[0.172,-3.015],[-6.495,0.092],[-2.213,-2.198]],"o":[[-0.351,0.11],[-0.672,-0.24],[-0.595,2.286],[3.318,2.609],[6.773,1.431],[4.141,-2.388],[1.994,-0.803],[3.168,-0.669],[0.438,-0.685],[-0.334,-1.488],[-0.682,-8.934],[0.016,-10.658],[-0.106,-2.329],[0.125,-3.062],[-0.325,-1.166],[-1.416,-1.808],[-1.083,-0.645],[-1.669,-0.15],[-2.103,0.421],[-1.942,1.201],[-7.817,2.852],[-5.801,-0.772],[-0.828,1.624],[2.259,1.833],[-8.198,1.302],[-4.608,4.892],[5.485,-0.848],[-6.927,11.74],[1.759,1.355],[0.123,0.068],[1.328,2.928],[-0.369,2.852],[5.913,2.423],[-0.247,2.678],[9.927,2.406]],"v":[[372,427],[370.208,426.695],[369,426],[374.563,434.005],[383,439],[398.582,436.482],[411,429],[419.745,426.789],[426,425],[425.907,421.51],[425,417],[424.276,386.625],[424,357],[424.217,348.321],[424,341],[421.014,336.077],[417,332],[412.617,330.83],[408,331],[402.018,333.733],[396,337],[376.622,339.213],[357,336],[360.784,341.186],[364,347],[345.628,357.128],[333,373],[347,368],[322,399],[330,399],[329,403],[333,405],[328,410],[348,410],[346,416]],"c":true}],"h":1},{"t":81,"s":[{"i":[[-0.541,-3.541],[-4.688,-1.729],[-2.7,-3.203],[0.703,-0.25],[-0.072,-0.311],[-1.017,-1.011],[-0.9,-0.81],[-2.851,-1.147],[-4.377,0.582],[-2.237,1.151],[-2.268,1.159],[-2.9,0.728],[-1.379,0.3],[-0.176,0.272],[0.194,2.752],[0.883,18.978],[1.184,4.801],[1.459,0.68],[11.833,-0.855],[12.031,-1.139],[-1.91,-1.937],[1.335,-1.676],[2.524,-0.966],[1.528,-1.002],[0.962,-0.767],[1.235,-1.515],[0.74,-0.866],[-1.003,-3.839],[-2.539,-0.506],[10.48,-8.186],[-1.976,-1.109],[-0.288,-0.563],[-0.135,-0.054],[-6.321,-1.961],[-4.717,0.972]],"o":[[4.55,1.881],[4.688,1.729],[-0.261,-0.31],[-0.703,0.25],[0.034,0.145],[1.017,1.011],[2.218,1.995],[2.851,1.147],[1.785,-0.238],[2.237,-1.151],[5.004,-2.558],[2.786,-0.7],[0.371,-0.081],[0.807,-1.246],[-1.134,-16.124],[-0.273,-5.863],[-0.791,-3.207],[-11.562,-5.393],[-10.648,0.77],[1.539,1.324],[1.707,1.732],[-2.716,0.145],[-1.136,0.435],[-1.647,1.081],[-2.147,1.711],[-0.675,0.828],[-3.037,3.557],[3.637,-1.721],[-7.496,11.171],[1.953,0.852],[0.485,0.272],[0.05,0.099],[6.31,2.524],[4.911,2.548],[0.541,3.541]],"v":[[345,415],[359.388,420.009],[371,427],[369.251,427.034],[368,428],[369.85,430.002],[373,433],[380.38,437.933],[391,439],[397.138,436.691],[404,433],[417,427],[423,426],[426,426],[425,417],[424,359],[424,342],[417,332],[383,340],[356,337],[361,342],[365,347],[357,348],[354,351],[349,353],[343,360],[341,363],[334,373],[347,368],[322,399],[329,399],[329,403],[331,404],[330,410],[348,409]],"c":true}],"h":1},{"t":82,"s":[{"i":[[-0.541,-3.541],[-4.677,-1.639],[-2.966,-3.414],[0.466,-0.45],[-0.197,-0.582],[-0.487,-0.492],[-0.064,-0.065],[-2.289,-1.439],[-2.863,-0.214],[-5.908,2.94],[-3.278,0.623],[-1.582,-0.069],[-0.644,0.89],[0.286,1.364],[0.162,2.121],[-0.284,10.54],[0.658,6.554],[0.057,4.115],[0.53,2.116],[2.074,2.101],[1.096,0.168],[4.725,-2.34],[5.863,-0.596],[3.658,1.053],[5.847,-0.55],[-1.931,-1.748],[0.587,-1.217],[8.059,-10.608],[-5.267,1.066],[10.445,-8.555],[-2.514,-1.344],[-0.088,-0.102],[0.042,-1.014],[-1.46,-3.242],[-5.888,1.137]],"o":[[4.326,2.029],[4.677,1.639],[-0.332,-0.381],[-0.466,0.45],[-0.011,-0.032],[0.487,0.492],[1.981,2.029],[2.289,1.439],[5.089,0.381],[5.908,-2.94],[2.03,-0.385],[1.582,0.069],[0.305,-0.422],[-0.286,-1.364],[-0.48,-6.287],[0.284,-10.54],[-0.244,-2.425],[-0.057,-4.114],[-0.608,-2.429],[-2.074,-2.101],[-6.237,-0.956],[-4.725,2.34],[-6.521,0.663],[-3.658,-1.053],[0.863,1.792],[1.931,1.748],[-15.779,2.888],[6.142,-0.191],[-7.151,11.849],[1.81,1.072],[-0.058,-0.031],[0.524,0.607],[-0.092,2.203],[4.742,0.599],[0.541,3.541]],"v":[[345,415],[359.02,419.961],[371,427],[369.603,427.277],[369,429],[369.944,429.927],[371,431],[377.338,436.361],[385,439],[402.358,433.753],[417,427],[422.54,426.878],[426,426],[425.85,423.274],[425,418],[425.133,390.7],[425,363],[424.715,352.268],[424,342],[419.366,334.804],[414,331],[398.22,334.337],[383,340],[368.995,338.584],[356,337],[361.088,342.431],[364,347],[333,372],[347,367],[322,399],[329,399],[330,403],[333,405],[329,410],[348,409]],"c":true}],"h":1},{"t":83,"s":[{"i":[[10.292,-8.708],[-1.387,0.212],[-0.906,-0.511],[0.178,-0.461],[-0.055,-0.348],[-0.94,-0.205],[-0.034,-0.9],[1.189,-0.747],[-0.699,-1.526],[-3.037,0.297],[-3.216,0.116],[0.746,-0.891],[-1.106,-1.099],[-4.444,-2.056],[-3.606,-2.894],[0.774,-0.059],[0.155,-0.678],[-2.833,-2.016],[-4.947,0.13],[-2.71,1.356],[-4.724,1.173],[0.91,11.917],[0.748,16.457],[0.787,3.496],[1.318,1.018],[3.765,-0.566],[8.474,-1.069],[10.746,1.593],[-1.289,-5.711],[1.373,-1.316],[1.149,-0.909],[1.579,-1.615],[1.651,-1.939],[0.56,-2.899],[-5.485,0.848]],"o":[[1.547,0.339],[1.387,-0.212],[-0.344,-0.194],[-0.178,0.462],[0.204,1.279],[0.94,0.205],[0.057,1.485],[-1.189,0.747],[3.637,0.303],[3.037,-0.297],[-0.124,1.339],[-0.746,0.891],[4.619,1.881],[4.444,2.056],[-0.748,0.085],[-0.774,0.059],[2.72,2.065],[2.833,2.016],[4.033,-0.106],[5.613,-2.809],[12.222,-3.034],[-1.103,-14.451],[-0.243,-5.357],[-0.679,-3.013],[-2.339,-1.806],[-9.187,1.381],[-12.451,1.57],[1.289,5.711],[-4.473,-0.367],[-1.692,1.621],[-2.303,1.822],[-1.913,1.957],[-1.927,2.264],[5.485,-0.848],[-7.45,11.55]],"v":[[322,399],[326.48,398.871],[330,399],[329.2,399.593],[329,401],[331.128,402.784],[333,404],[330.518,406.968],[329,410],[338.815,409.815],[348,409],[346.077,412.18],[346,415],[359.759,420.741],[372,428],[369.555,428.055],[368,429],[375.83,435.646],[387,439],[397,435],[414,428],[425,418],[424,359],[424,343],[418,333],[406,331],[383,340],[356,336],[365,348],[354,350],[349,354],[343,359],[338,365],[333,372],[347,367]],"c":true}],"h":1},{"t":84,"s":[{"i":[[-4.218,1.336],[0.207,11.578],[0.5,10.752],[-0.175,2.924],[0.564,2.365],[1.986,2.344],[1.533,0.423],[4.685,-2.405],[5.197,-1.054],[4.207,0.91],[5.813,1.446],[-1.789,-1.877],[-1.759,-1.908],[4.917,-4.416],[4.224,-5.11],[-2.335,1.241],[-1.702,-0.685],[4.05,-5.45],[4.969,-4.531],[-1.291,0.563],[-1.041,-0.464],[0.321,-0.853],[-0.262,-0.578],[-0.902,-0.04],[0.015,-0.94],[1.485,-0.913],[-2.958,-0.244],[-3.056,0.52],[-3.396,-0.717],[0.564,-0.769],[0.293,-1.041],[-7.279,-6.054],[-1.893,-1.561],[-6.931,3.277],[-3.251,1.24]],"o":[[-0.672,-9.937],[-0.207,-11.578],[-0.137,-2.94],[0.175,-2.924],[-0.525,-2.202],[-1.986,-2.344],[-6.065,-1.675],[-4.684,2.405],[-5.357,1.087],[-4.207,-0.91],[1.083,2.583],[1.789,1.877],[-9.107,0.226],[-4.917,4.416],[2.958,0.279],[2.335,-1.241],[-3.831,5.669],[-4.05,5.45],[1.795,0.788],[1.291,-0.563],[0.021,0.01],[-0.321,0.853],[0.408,0.899],[0.902,0.041],[-0.018,1.103],[-1.485,0.913],[2.379,1.362],[3.056,-0.52],[-0.45,0.884],[-0.564,0.769],[8.624,4.709],[-6.224,-1.611],[6.741,5.559],[3.973,-1.878],[7.702,-2.939]],"v":[[426,427],[424.871,394.112],[424,360],[424.321,351.07],[424,343],[419.756,335.666],[414,331],[398.348,333.453],[384,340],[370.342,339.9],[356,336],[360.494,342.507],[366,348],[345.837,355.838],[333,371],[340.942,368.696],[347,367],[335.353,383.853],[322,399],[326.566,398.743],[330,398],[329.319,399.573],[329,402],[331.317,402.969],[333,404],[329.268,407.145],[330,409],[338.237,409.484],[348,409],[346.383,411.383],[345,414],[371,428],[373,434],[396,436],[407,430]],"c":true}],"h":1},{"t":85,"s":[{"i":[[-0.473,-3.14],[-2.139,-1.231],[-2.279,-1.212],[-2.339,-1.056],[-1.5,-1.637],[0.8,0.104],[-0.404,-1.549],[-3.275,-1.859],[-2.524,-0.118],[-3.73,1.921],[-4.259,1.446],[-1.678,0.324],[-1.806,0.202],[-1.731,-0.141],[-1.089,1.454],[0.331,1.411],[0.134,1.748],[0.732,15.742],[0.828,3.279],[0.213,0.415],[0.831,1.183],[10.017,-4.427],[2.104,-0.008],[5.459,-0.783],[-1.854,-2.21],[2.199,-2.56],[7.065,-9.976],[-3.674,-1.642],[9.867,-9.133],[-2.177,-0.903],[-0.028,-0.031],[-0.084,-2.035],[1.315,-1.774],[-3.761,-1.828],[-5.694,-1.874]],"o":[[2.165,0.865],[2.139,1.231],[2.144,1.14],[2.339,1.056],[0.795,0.868],[-0.8,-0.104],[0.376,1.446],[3.275,1.859],[2.82,0.131],[3.73,-1.921],[1.481,-0.502],[1.678,-0.324],[0.985,-0.111],[1.731,0.141],[0.456,-0.609],[-0.331,-1.411],[-1.193,-15.627],[-0.233,-5.013],[-0.072,-0.287],[-0.683,-1.335],[-8.841,-12.589],[-2.553,1.128],[-5.832,0.023],[2.411,0.729],[1.575,1.877],[-14.65,-0.928],[5.084,-0.274],[-8.046,10.954],[2.084,1.738],[-0.258,-0.107],[0.951,1.023],[0.012,0.294],[-1.032,1.392],[4.684,2.277],[-0.309,2.358]],"v":[[345,414],[351.414,417.239],[358,421],[364.983,424.128],[371,428],[370.294,428.489],[369,430],[375.39,435.496],[385,439],[394.92,435.683],[407,430],[411.756,428.775],[417,428],[421.422,428.508],[426,427],[425.942,423.854],[425,419],[424,360],[424,343],[422,341],[421,337],[386,339],[375,341],[355,337],[360,343],[364,349],[333,371],[347,367],[322,399],[329,398],[330,402],[333,404],[330,407],[330,409],[348,409]],"c":true}],"h":1},{"t":86,"s":[{"i":[[0.19,-1.135],[-1.264,-1.517],[-0.788,-0.909],[-0.881,-0.713],[1.057,-0.532],[2.572,-0.535],[0.968,-0.928],[0.539,-0.298],[0.425,-0.408],[2.779,-3.215],[-1.581,-2.534],[-3.214,-1.511],[9.426,-9.574],[-0.639,0.178],[-1.434,-3.161],[-0.114,-0.045],[-1.79,-3.792],[-4.898,-1.589],[-0.473,-3.14],[-5.802,-2.958],[-1.247,-2.975],[0.31,-1.357],[-1.005,-0.92],[-2.338,-0.707],[-0.532,-0.115],[-10.664,3.239],[-2.324,0.219],[-0.546,0.604],[0.197,2.807],[0.914,19.656],[1.066,4.733],[1.969,0.947],[2.398,-1.014],[6.274,-1.467],[11.35,2.388]],"o":[[1.154,1.024],[1.264,1.517],[0.534,0.616],[0.881,0.713],[-2.744,-0.066],[-2.572,0.535],[-0.419,0.401],[-0.539,0.298],[-3.064,2.935],[-2.333,2.698],[3.389,-1.638],[-8.143,10.857],[1.745,0.722],[6.339,-1.769],[0.031,0.069],[5.566,2.226],[8.909,0.813],[-0.309,2.358],[7.249,3.22],[2.475,1.262],[-1.496,0.17],[1.578,-0.04],[2.25,2.06],[0.37,0.112],[12.199,2.644],[3.672,-1.115],[4.212,-0.396],[0.773,-0.855],[-1.004,-14.277],[-0.281,-6.039],[-0.783,-3.479],[-4.002,-1.924],[-5.95,2.516],[-11.291,2.64],[0.003,-0.555]],"v":[[355,337],[358.774,341.087],[362,345],[364.693,347.063],[365,349],[356.668,349.755],[351,352],[349.505,352.995],[348,354],[339,363],[334,371],[347,367],[322,399],[326,398],[329,401],[331,402],[329,409],[348,409],[345,414],[365,425],[372,429],[368,430],[371,433],[377,436],[379,438],[407,430],[417,428],[426,428],[425,419],[424,361],[424,344],[416,332],[399,332],[382,340],[356,337]],"c":true}],"h":1},{"t":87,"s":[{"i":[[-0.473,-3.14],[-2.174,-1.181],[-2.196,-1.24],[-2.301,-1.251],[-1.565,-1.738],[0.457,-0.455],[-0.182,-0.571],[-2.338,-1.433],[-2.336,-0.284],[-5.53,2.222],[-4.511,0.643],[-2.973,-0.006],[-0.673,0.82],[0.311,1.47],[0.127,1.668],[0.022,11.222],[0.352,7.751],[-0.129,2.921],[0.394,1.629],[3.993,1.168],[4.835,-2.216],[0.85,-0.34],[0.838,-0.378],[9.926,3.708],[0.864,-2.832],[6.602,-10.407],[-3.87,-2.167],[5.84,-7.203],[0.916,-3.434],[-1.965,-1.013],[-0.058,-0.063],[-0.036,-1.06],[0.927,-1.251],[-2.644,-1.58],[-7.622,-3.218]],"o":[[2.108,1.036],[2.174,1.181],[2.229,1.259],[2.301,1.251],[-0.352,-0.391],[-0.457,0.455],[0.313,0.982],[2.338,1.434],[4.37,0.53],[5.53,-2.222],[1.434,-0.204],[2.973,0.006],[0.371,-0.452],[-0.311,-1.47],[-0.562,-7.361],[-0.022,-11.222],[-0.122,-2.685],[0.129,-2.921],[-0.911,-3.765],[-10.231,-2.993],[-0.83,0.381],[-0.517,0.207],[-11.151,5.027],[0.766,5.141],[-13.426,0.38],[5.276,0.249],[-6.459,7.943],[-2.112,2.604],[2.55,-0.2],[-0.102,-0.052],[0.59,0.64],[-0.002,-0.049],[-1.76,2.374],[3.701,2.212],[-0.309,2.358]],"v":[[345,414],[351.435,417.347],[358,421],[364.998,424.64],[371,429],[369.599,429.279],[369,431],[373.483,435.024],[381,438],[396.394,434.38],[412,429],[419.571,428.962],[426,428],[425.874,424.912],[425,420],[424.342,390.293],[424,360],[424.204,351.207],[424,344],[413,331],[392,336],[389,336],[387,338],[356,337],[364,349],[333,370],[347,367],[329,391],[323,399],[329,398],[330,401],[333,403],[330,406],[330,408],[348,409]],"c":true}],"h":1},{"t":88,"s":[{"i":[[-1.252,-3.281],[-1.024,0.475],[-0.961,-0.461],[0.175,-0.452],[-0.058,-0.364],[-0.942,-0.223],[-0.033,-0.857],[1.212,-0.755],[-0.788,-1.466],[-3.354,0.021],[-2.41,-0.923],[-3.629,-1.636],[-0.407,-0.239],[-1.561,-0.921],[-1.803,-0.99],[-1.151,-1.231],[-0.583,-2.157],[-4.348,-0.44],[-7.683,1.009],[-2.277,2.773],[0.305,3.994],[0.7,15.401],[0.706,3.136],[2.024,1.452],[3.679,-1.575],[9.042,-0.833],[7.08,2.455],[-1.659,-5.675],[2.729,-1.228],[1.823,-1.146],[1.196,-1.063],[1.696,-2.016],[-0.361,-3.038],[-3.682,-1.978],[5.479,-7.3]],"o":[[0.945,-0.562],[1.024,-0.475],[-0.356,-0.171],[-0.175,0.452],[0.2,1.25],[0.942,0.223],[0.058,1.512],[-1.212,0.755],[3.173,0.161],[3.354,-0.021],[-4.846,4.123],[0.346,0.156],[2.113,1.242],[1.962,1.157],[3.604,1.978],[0.502,0.537],[0.668,2.469],[7.834,0.792],[5.253,-0.69],[0.713,-0.869],[-1.01,-13.231],[-0.214,-4.722],[-0.872,-3.873],[-3.551,-2.547],[-6.982,2.988],[-9.082,0.837],[1.128,6.205],[-5.286,0.08],[-1.586,0.714],[-2.317,1.457],[-1.813,1.612],[-1.776,2.112],[4.44,-0.588],[-6.347,7.175],[-1.733,2.309]],"v":[[324,399],[326.988,397.233],[330,397],[329.189,397.599],[329,399],[331.126,400.794],[333,402],[330.452,405.035],[329,408],[339.072,407.928],[348,409],[350,416],[351,418],[358,421],[364,425],[371,429],[369,431],[381,438],[412,429],[426,428],[425,420],[424,361],[424,345],[416,333],[397,332],[375,341],[356,337],[365,350],[353,351],[348,355],[342,358],[338,364],[333,370],[347,367],[329,391]],"c":true}],"h":1},{"t":89,"s":[{"i":[[4.829,-0.746],[-1.723,-2.11],[-2.143,-1.69],[5.404,-3.539],[3.588,-5.25],[-2.455,0.786],[-1.73,-1.043],[3.973,-5.194],[3.948,-5.219],[-0.981,0.723],[-1.211,-0.448],[0.312,-0.86],[-0.255,-0.563],[-0.93,-0.159],[0.012,-0.724],[1.486,-0.91],[-2.96,-0.259],[-3.476,0.142],[-2.083,-1.25],[0.771,-0.563],[-0.236,-1.57],[-4.225,-2.528],[-4.205,-3.494],[0.31,-1.357],[-5.527,-0.445],[-6.6,1.797],[-3.881,0.301],[-1.099,2.214],[0.212,3.02],[0.853,18.327],[1.158,5.009],[1.616,1.994],[8.409,-1.511],[3.65,-1.585],[7.721,1.534]],"o":[[1.965,1.868],[1.723,2.11],[-7.798,-0.404],[-5.404,3.539],[2.45,0.101],[2.455,-0.786],[-4.161,5.005],[-3.973,5.194],[1.864,0.445],[0.981,-0.723],[-0.008,-0.003],[-0.312,0.86],[0.292,0.643],[0.93,0.159],[-0.018,1.1],[-1.486,0.91],[2.014,1.319],[3.476,-0.142],[-0.154,1.179],[-0.771,0.563],[4.733,1.926],[4.722,2.825],[-1.496,0.17],[3.799,2.407],[6.372,0.513],[2.944,-0.801],[2.045,-0.158],[0.846,-1.705],[-1.253,-17.805],[-0.265,-5.703],[-0.747,-3.232],[-4.467,-5.515],[-4.043,0.726],[-7.52,3.266],[-2.857,-0.567]],"v":[[355,338],[360.367,344.133],[366,350],[346.343,355.259],[333,369],[340.54,367.294],[347,367],[334.84,382.34],[323,398],[326.99,396.997],[330,396],[329.302,397.576],[329,400],[331.227,400.939],[333,402],[329.267,405.131],[330,407],[338.948,408.051],[348,409],[346.207,411.207],[345,414],[358,422],[372,430],[368,431],[381,438],[402,431],[414,429],[426,429],[425,420],[424,362],[424,345],[419,337],[399,331],[388,337],[364,341]],"c":true}],"h":1},{"t":90,"s":[{"i":[[-1.915,-1.821],[0.723,0.023],[0.005,-0.05],[-3.812,-1.151],[-2.048,0.509],[-3.996,1.471],[-2.834,0.324],[-3.508,-0.102],[-0.865,1.053],[0.317,1.459],[0.129,1.68],[0.004,10.685],[0.404,8.668],[-0.139,3.178],[0.437,1.731],[2.672,2.954],[1.885,0.498],[4.864,-2.307],[4.871,-1.534],[4.075,0.415],[3.464,1.676],[-2.125,-1.895],[0.719,-2.365],[5.254,-3.482],[3.028,-4.829],[-2.899,-1.525],[8.664,-10.003],[-2.548,-1.229],[-0.138,-0.133],[-0.055,-2.001],[0.005,-0.059],[-2.031,-0.147],[-4.419,-0.808],[-4.793,-3.312],[-2.853,-1.75]],"o":[[-0.104,0.041],[-0.723,-0.023],[-0.296,2.903],[3.812,1.151],[3.18,-0.791],[3.996,-1.471],[3.105,-0.355],[3.508,0.102],[0.398,-0.484],[-0.317,-1.459],[-0.579,-7.591],[-0.004,-10.685],[-0.119,-2.557],[0.139,-3.178],[-0.426,-1.687],[-2.672,-2.954],[-6.673,-1.761],[-4.864,2.307],[-4.236,1.334],[-4.075,-0.415],[0.219,3.055],[2.125,1.895],[-6.957,-0.758],[-5.254,3.482],[3.993,-0.704],[-8.619,10.047],[2.968,0.548],[-0.063,-0.031],[1.007,0.971],[0.006,0.229],[-0.171,1.884],[3.262,0.236],[-5.001,4.39],[4.071,2.813],[3.687,2.261]],"v":[[372,430],[370.426,429.993],[369,430],[375.742,436.059],[386,437],[397.259,433.15],[408,430],[418.68,430.023],[426,429],[425.895,425.897],[425,421],[424.368,392.308],[424,362],[424.238,352.88],[424,345],[418.594,337.108],[411,331],[394.149,333.028],[380,340],[367.421,341.258],[356,338],[360.703,345.018],[364,351],[345.553,355.809],[333,369],[347,367],[322,398],[329,397],[330,400],[333,402],[328,406],[338,407],[348,409],[351,418],[361,424]],"c":true}],"h":1},{"t":91,"s":[{"i":[[-0.895,-2.798],[-0.948,0.671],[-1.51,-0.8],[0.177,-0.458],[-0.057,-0.354],[-0.958,-0.163],[0.053,-0.959],[1.172,-0.755],[-0.762,-1.645],[-3.146,-0.354],[-2.707,-0.793],[-1.966,-1.879],[-1.669,-1.261],[-1.036,-0.526],[-1.362,-0.77],[-0.441,-0.588],[-0.546,-0.256],[-0.639,-1.958],[-3.729,-0.448],[-8.955,0.917],[-1.523,1.854],[0.257,3.361],[0.785,17.276],[0.761,3.377],[3.544,0.963],[4.572,-2.285],[7.9,0.179],[4.854,-1.05],[-2.467,-4.866],[5.647,-4.693],[1.431,-1.656],[-2.67,-2.117],[-2.236,-1.19],[3.181,-5.169],[1.527,-2.057]],"o":[[0.698,-0.115],[0.948,-0.671],[-0.349,-0.185],[-0.177,0.458],[0.222,1.389],[0.958,0.163],[-0.073,1.334],[-1.172,0.755],[3.711,-0.211],[3.146,0.354],[-3.533,2.222],[1.966,1.879],[1.494,1.128],[1.036,0.526],[0.69,0.39],[0.441,0.588],[3.011,1.412],[-7.949,0.652],[6.335,0.762],[7.221,-0.74],[0.795,-0.968],[-1.147,-15.025],[-0.227,-5.002],[-1.075,-4.774],[-9.32,-2.532],[-5.943,2.971],[-6.93,-0.157],[3.26,4.073],[-11.287,-0.079],[-1.613,1.34],[-1.239,1.434],[2.96,-1.407],[-4.052,5.68],[-1.655,2.69],[-1.719,2.315]],"v":[[324,398],[326.391,396.313],[330,396],[329.196,396.596],[329,398],[331.206,399.822],[333,401],[330.373,403.767],[329,407],[339.253,407.247],[348,409],[347.099,415.221],[354,420],[357.599,422.268],[361,424],[362.608,425.601],[364,427],[372,430],[379,437],[408,430],[426,429],[425,421],[424,362],[424,346],[411,331],[389,335],[369,342],[355,339],[365,351],[341,359],[337,364],[334,369],[347,367],[333,384],[328,390]],"c":true}],"h":1},{"t":92,"s":[{"i":[[0.241,-1.759],[-1.623,-1.048],[-2.428,-0.243],[-1.395,0.422],[-1.696,0.486],[-4.125,0.949],[-3.409,0.03],[-2.593,-0.393],[-1.171,1.548],[0.349,1.938],[0.047,0.663],[-0.012,9.953],[0.453,9.751],[-0.18,2.962],[0.596,2.466],[2.837,3.136],[2.197,0.574],[3.111,-0.601],[1.138,-0.488],[0.921,-0.317],[0.32,-0.306],[4.442,-1.024],[7.486,2.49],[-3.986,-3.348],[6.142,-10.552],[-2.743,-1.698],[7.124,-10.876],[-2.358,-1.192],[-0.048,-0.052],[-0.03,-1.055],[0.005,-0.059],[-2.739,-0.496],[-2.235,-2.189],[-4.185,-3.016],[-5.095,-1.054]],"o":[[2.082,0.563],[1.623,1.048],[1.723,0.173],[1.395,-0.422],[4.091,-1.173],[4.125,-0.949],[2.459,-0.022],[2.593,0.393],[0.44,-0.583],[-0.349,-1.939],[-0.594,-8.438],[0.012,-9.952],[-0.125,-2.688],[0.18,-2.962],[-0.456,-1.881],[-2.837,-3.136],[-3.419,-0.894],[-3.111,0.601],[-0.997,0.428],[-0.921,0.317],[-3.642,3.489],[-8.46,1.951],[2.028,5.305],[-13.673,-0.027],[4.86,0.493],[-8.047,9.953],[2.779,0.887],[-0.121,-0.061],[0.585,0.635],[0.006,0.229],[-0.19,2.092],[2.419,0.438],[-5.644,3.762],[6.001,4.325],[-2.279,-0.279]],"v":[[368,432],[373.241,434.74],[379,437],[383.521,436.494],[388,435],[400.512,431.643],[412,430],[419.967,431.145],[426,430],[425.865,425.56],[425,421],[424.395,392.985],[424,363],[424.354,354.333],[424,346],[418.306,337.519],[410,331],[399.789,330.964],[393,333],[389.992,334.091],[388,335],[375,341],[356,339],[366,351],[333,368],[347,367],[323,397],[329,396],[330,399],[333,401],[328,405],[340,407],[348,410],[351,418],[372,430]],"c":true}],"h":1},{"t":93,"s":[{"i":[[8.204,-10.129],[-1.15,0.697],[-1.337,-0.578],[0.174,-0.446],[-0.06,-0.374],[-0.933,-0.133],[-0.039,-1.023],[1.187,-0.719],[-0.69,-1.575],[-2.889,-0.555],[-3.221,-1.685],[-0.155,-0.824],[-2.183,-1.795],[-1.08,-0.756],[-1.133,-0.704],[-2.902,-1.538],[-2.19,-0.478],[0.685,-0.315],[0.12,-0.88],[-1.8,-1.045],[-2.682,-0.153],[-3.927,1.399],[-4.55,0.56],[-4.92,-0.131],[-1.018,1.24],[0.339,1.639],[0.071,0.925],[0.905,19.443],[1.267,4.926],[1.496,2.055],[2.912,1.345],[21.429,12.286],[1.437,-4.73],[6.295,-9.371],[-3.422,-0.854]],"o":[[2.065,0.211],[1.15,-0.697],[-0.363,-0.157],[-0.174,0.446],[0.231,1.443],[0.933,0.133],[0.059,1.551],[-1.187,0.719],[4.224,0.093],[2.889,0.555],[-1.802,1.909],[0.155,0.824],[1.546,1.271],[1.08,0.756],[2.201,1.369],[2.902,1.538],[-1.139,-0.139],[-0.685,0.315],[2.117,0.667],[1.8,1.045],[2.74,0.156],[3.927,-1.399],[2.302,-0.283],[4.92,0.131],[0.426,-0.519],[-0.339,-1.639],[-1.227,-16.073],[-0.266,-5.722],[-0.219,-0.851],[-2.873,-3.947],[-21.289,-9.831],[0.437,6.11],[-16.074,-0.407],[2.933,-0.464],[-8.469,9.864]],"v":[[322,397],[326.546,395.724],[330,395],[329.183,395.602],[329,397],[331.144,398.815],[333,400],[330.526,402.982],[329,406],[339.253,406.806],[348,410],[345.511,413.586],[349,417],[352.809,419.925],[356,422],[364.008,426.668],[372,430],[369.236,430.236],[368,432],[373.577,434.885],[380,437],[390.143,434.537],[403,431],[415.463,431.218],[426,430],[425.872,426.305],[425,422],[424,363],[424,346],[420,340],[412,333],[356,339],[364,352],[333,368],[347,367]],"c":true}],"h":1},{"t":94,"s":[{"i":[[2.839,-1.411],[-0.76,-1.076],[-0.847,-0.981],[-0.986,-0.912],[-0.24,-1.404],[4.042,-1.169],[3.24,-2.271],[1.585,-1.664],[-0.808,-1.316],[-2.451,-0.118],[-2.012,0.321],[7.094,-10.573],[-2.413,-0.908],[-0.512,-1.128],[0.019,-1.533],[-5.411,-0.429],[-4.507,-3.16],[-0.331,-2.399],[-1.591,-0.989],[-1.04,-0.645],[-1.361,-0.509],[-0.913,-2.686],[0.241,-1.759],[-1.328,-0.391],[-11.081,1.079],[-1.917,3.821],[0.205,2.681],[0.872,18.736],[1.187,5.133],[1.93,1.686],[1.203,0.542],[0.439,0.225],[3.698,-0.499],[7.268,-2.383],[4.167,0.63]],"o":[[1.113,0.715],[0.76,1.076],[0.818,0.948],[0.986,0.912],[-4.591,0.054],[-4.042,1.169],[-1.466,1.028],[-1.586,1.664],[1.183,-1.15],[2.451,0.118],[-7.911,9.756],[3.723,0.898],[-0.011,-0.004],[0.612,1.349],[-0.016,1.28],[5.842,1.825],[0.181,1.647],[0.006,0.043],[0.948,0.589],[2.196,1.362],[3.091,1.156],[-2.279,-0.279],[2.399,-0.725],[8.832,2.598],[8.646,-0.842],[0.802,-1.598],[-1.43,-18.736],[-0.242,-5.211],[-0.494,-2.136],[-1.441,-1.259],[-0.364,-0.164],[-3.055,-1.562],[-8.447,1.139],[-3.531,1.158],[-1.651,-0.25]],"v":[[355,340],[357.7,342.801],[360,346],[362.934,348.658],[365,352],[351.987,353.837],[341,359],[335.794,363.284],[334,368],[339.878,366.878],[347,367],[323,396],[330,394],[329,398],[333,400],[330,405],[348,410],[345,414],[356,423],[359,424],[364,428],[372,430],[368,432],[374,436],[403,431],[426,430],[425,422],[424,364],[424,347],[417,336],[412,334],[411,332],[397,331],[375,341],[362,342]],"c":true}],"h":1},{"t":95,"s":[{"i":[[0.241,-1.759],[-1.559,-0.831],[-2.044,-0.185],[-4.239,1.241],[-4.917,0.319],[-4.454,-0.43],[-1.198,1.461],[0.361,1.868],[0.064,0.909],[0.001,10.146],[0.443,9.536],[0.086,3.882],[1.474,1.538],[1.69,1.589],[1.589,0.921],[1.068,0.224],[20.338,10.37],[-3.507,-3.826],[6.381,-9.619],[-2.696,-2.304],[4.102,-4.481],[0.88,-1.114],[1.27,-4.909],[-2.44,-1.258],[-0.058,-0.063],[-0.036,-1.06],[-0.039,0.424],[-1.651,-0.431],[-0.366,-0.41],[-0.077,-0.661],[0.077,0.073],[-0.567,-0.567],[-0.333,-0.247],[-0.705,-0.438],[-5.883,-1.978]],"o":[[1.72,0.493],[1.559,0.831],[3.126,0.282],[4.239,-1.241],[3.985,-0.259],[4.454,0.43],[0.509,-0.62],[-0.361,-1.868],[-0.554,-7.88],[0,-10.146],[-0.183,-3.935],[-0.086,-3.882],[-1.649,-1.722],[-1.69,-1.589],[-1.599,-0.926],[-22.501,-4.724],[1.46,5.874],[-15.045,0.955],[4.355,0.645],[-3.869,4.734],[-1.081,1.181],[-3.096,3.917],[2.151,0.262],[-0.102,-0.052],[0.59,0.64],[0.008,0.246],[-0.169,1.853],[1.479,0.386],[0.525,0.587],[0.023,0.193],[1.212,1.143],[0.3,0.3],[0.784,0.582],[5.555,3.453],[-2.279,-0.279]],"v":[[368,432],[372.757,434.231],[378,436],[389.157,433.951],[403,431],[416.59,431.901],[426,431],[425.929,426.716],[425,422],[424.417,394.241],[424,364],[423.968,351.702],[422,343],[416.955,337.899],[412,334],[407,331],[356,340],[366,352],[333,367],[347,368],[334,381],[332,385],[323,396],[329,395],[330,398],[333,400],[328,404],[338,406],[348,410],[345,414],[349,418],[353,420],[353,422],[356,423],[372,430]],"c":true}],"h":1},{"t":96,"s":[{"i":[[-1.104,-3.487],[-1.024,0.475],[-0.961,-0.461],[0.175,-0.452],[-0.058,-0.364],[-0.933,-0.133],[-0.039,-1.023],[1.212,-0.755],[-0.788,-1.466],[-3.1,-1.067],[-2.512,-1.655],[0.791,-0.328],[-0.08,-0.999],[-0.87,-0.389],[-0.436,-0.4],[-1.748,-1.076],[-0.766,-0.515],[-3.796,-2.216],[0.241,-1.759],[-4.411,-0.173],[-9.444,0.322],[-2.559,3.114],[0.115,1.636],[0.895,19.238],[1.25,4.86],[3.82,2.075],[7.004,-1.022],[8.156,-1.902],[1.982,-0.223],[3.525,-1.415],[-4.265,-3.069],[5.996,-10.004],[-2.696,-2.304],[1.164,-1.133],[2.823,-4.255]],"o":[[0.945,-0.561],[1.024,-0.475],[-0.356,-0.171],[-0.175,0.452],[0.231,1.443],[0.933,0.133],[0.058,1.512],[-1.212,0.755],[4.089,0.078],[3.1,1.067],[0.084,0.688],[-0.791,0.328],[0.083,1.043],[0.87,0.389],[2.119,1.945],[0.959,0.59],[4.729,3.181],[-2.279,-0.279],[3.474,1.14],[4.887,0.192],[4.047,-0.138],[1.104,-1.343],[-1.133,-16.106],[-0.261,-5.607],[-1.026,-3.991],[-4.856,-2.638],[-7.941,1.158],[-1.834,0.428],[-2.401,0.27],[3.614,3.72],[-14.118,1.882],[4.355,0.645],[-0.33,1.867],[-4.434,4.317],[-2.118,3.193]],"v":[[324,396],[326.988,394.234],[330,394],[329.189,394.599],[329,396],[331.144,397.815],[333,399],[330.452,402.035],[329,405],[339.683,406.817],[348,411],[346.503,412.267],[345,414],[346.736,415.982],[349,417],[354,422],[356,424],[372,430],[368,432],[379,436],[404,431],[426,431],[425,422],[424,364],[424,347],[412,334],[395,331],[371,342],[364,343],[355,341],[366,352],[333,367],[347,368],[344,371],[330,386]],"c":true}],"h":1},{"t":97,"s":[{"i":[[0.241,-1.759],[-1.074,-0.738],[-0.772,-0.172],[-3.523,0.87],[-2.962,0.399],[-4.524,-0.307],[-2.315,0.61],[-0.29,-0.302],[-0.366,0.083],[-0.043,1.997],[0.164,2.331],[-0.024,9.805],[0.435,9.363],[-0.175,2.787],[0.589,2.471],[4.021,3.062],[3.898,0.476],[7.095,-3.788],[8.781,3.953],[-1.793,-1.707],[-1.875,-1.625],[6.314,-3.343],[0.977,-0.721],[0.973,-2.75],[-2.989,-2.011],[6.089,-10.911],[-3.164,-0.164],[0.117,-1.107],[-0.561,-2.391],[-5.327,-3.673],[-2.431,-2.431],[-3.318,-2.379],[-3.063,-0.926],[-0.524,-0.168],[-1.181,-2.871]],"o":[[0.932,-0.123],[1.074,0.738],[3.948,0.88],[3.523,-0.87],[4.589,-0.618],[4.524,0.307],[0.476,-0.125],[0.29,0.302],[2.991,-0.68],[0.043,-1.997],[-0.663,-9.416],[0.024,-9.805],[-0.111,-2.382],[0.175,-2.787],[-1.019,-4.276],[-4.021,-3.062],[-9.841,-1.201],[-7.095,3.788],[0.952,2.548],[1.793,1.707],[-7.923,2.755],[-0.779,0.412],[-2.009,1.482],[4.565,0.435],[-7.604,9.396],[3.658,0.658],[-4.399,3.93],[-0.233,2.207],[7.434,1.566],[-2.504,2.932],[3.295,3.296],[3.102,2.224],[0.377,0.114],[3.43,1.101],[-2.279,-0.279]],"v":[[368,432],[371.12,433.279],[374,435],[385.24,434.46],[395,432],[409.206,431.994],[420,432],[421.082,432.468],[422,433],[425.867,428.738],[425,422],[424.33,392.96],[424,364],[424.358,356.067],[424,348],[415.659,336.649],[403,331],[378.705,338.065],[356,341],[360.308,347.192],[366,352],[342,358],[339,361],[333,367],[347,368],[323,395],[330,393],[333,399],[328,404],[348,411],[347,416],[355,423],[361,426],[363,428],[372,430]],"c":true}],"h":1},{"t":98,"s":[{"i":[[-1.616,-3.335],[-0.379,-0.54],[-0.88,-0.447],[-3.393,0.618],[-5.656,0.445],[-6.379,-0.401],[-1.509,2.212],[0.387,1.862],[0.048,0.678],[-0.015,10.165],[0.434,9.44],[-0.17,2.562],[0.568,2.303],[4.202,3.066],[4.144,0.487],[2.815,-1.078],[2.55,-1.299],[4.699,-1.367],[4.351,2.432],[-1.801,-1.699],[-2.077,-1.423],[4.698,-1.382],[3.23,-2.273],[0.972,-2.664],[-4.016,-0.984],[7.184,-10.149],[-2.689,-1.008],[0.068,0.078],[-0.046,-1.084],[0.004,-0.045],[-2.075,-0.825],[-2.014,-2.863],[-0.351,-1.856],[-3.176,-2.45],[-2.392,-0.761]],"o":[[-2.397,0.392],[0.379,0.54],[3.77,1.918],[3.393,-0.618],[4.975,-0.392],[6.379,0.401],[0.596,-0.874],[-0.387,-1.862],[-0.626,-8.899],[0.015,-10.165],[-0.113,-2.447],[0.17,-2.562],[-1.048,-4.25],[-4.202,-3.066],[-5.188,-0.61],[-2.815,1.077],[-3.853,1.964],[-4.699,1.367],[0.717,2.783],[1.801,1.699],[-4.977,1.198],[-4.698,1.382],[-2.174,1.53],[5.225,-0.225],[-8.016,9.317],[2.335,1.681],[-0.4,-0.15],[0.579,0.67],[0.02,0.472],[-0.143,1.575],[2.734,1.087],[-0.186,-0.264],[0.157,0.828],[3.032,2.339],[2.598,0.826]],"v":[[371,430],[368.543,431.458],[371,433],[381.085,434.272],[394,432],[412.6,432.865],[426,431],[425.983,426.353],[425,422],[424.356,392.906],[424,363],[424.342,355.392],[424,348],[415.322,336.678],[402,331],[390.522,332.068],[383,336],[369.873,341.796],[356,341],[359.98,347.52],[366,352],[351.189,355.694],[339,361],[333,367],[347,368],[322,395],[329,393],[330,397],[333,399],[328,403],[340,407],[348,412],[345,415],[353,422],[362,428]],"c":true}],"h":1},{"t":99,"s":[{"i":[[1.289,-1.522],[-1.759,-1.741],[-2.29,-1.21],[6.137,-1.863],[2.658,-5.342],[-2.465,-0.202],[-1.466,-1.201],[4.168,-3.998],[3.212,-4.954],[-0.516,0.312],[-0.233,0.068],[-0.2,-0.193],[0.09,-0.901],[-1.081,-0.48],[0.129,-1.144],[1.145,-0.656],[-0.678,-1.502],[-3.159,-1.341],[-2.555,-1.945],[-1.048,-1.62],[-2.506,-1.992],[-3.27,-1.107],[-2.897,-0.17],[0.774,-0.226],[-0.153,-1.153],[-4.251,0.517],[-2.673,0.234],[-2.993,-0.46],[-1.472,2.323],[0.15,2.131],[0.918,19.967],[1.164,4.649],[13.106,-5.181],[2.14,-1.094],[9.309,0.979]],"o":[[1.674,1.826],[1.759,1.741],[-5.793,2.207],[-6.137,1.863],[2.674,-0.008],[2.465,0.202],[-4.115,4.052],[-4.168,3.998],[0.705,0.318],[0.515,-0.312],[2.288,-0.673],[0.201,0.193],[-0.193,1.935],[1.081,0.48],[-0.099,0.874],[-1.145,0.656],[3.81,0.69],[3.159,1.341],[-2.7,1.529],[1.048,1.62],[3.022,2.401],[3.27,1.107],[-0.055,0.945],[-0.774,0.226],[3.325,2.302],[4.251,-0.517],[5.37,-0.47],[6.504,1],[0.9,-1.42],[-1.279,-18.181],[-0.207,-4.501],[-2.527,-10.097],[-2.834,1.121],[-6.42,3.281],[-0.493,-0.052]],"v":[[355,342],[360.038,347.462],[366,352],[347.148,357.148],[333,367],[340.906,367.094],[347,369],[334.323,380.823],[323,394],[324.854,393.79],[326,393],[329.284,392.319],[329,394],[330.952,397.094],[333,399],[330.417,401.029],[329,404],[339.44,407.06],[348,412],[346.096,416.653],[352,422],[361.594,427.174],[371,429],[369.344,430.344],[368,432],[379.989,433.902],[391,432],[409,433],[426,431],[425,422],[424,363],[424,348],[389,332],[381,336],[360,343]],"c":true}],"h":1},{"t":100,"s":[{"i":[[-0.306,-2.306],[-3.488,0.41],[-4.814,0.364],[-4.781,-0.67],[-2.683,0.289],[-1.826,0.566],[-0.351,0.591],[0.16,2.269],[0.877,18.849],[1.212,4.627],[1.143,1.299],[0.562,0.486],[1.286,0.768],[3.589,0.383],[16.409,5.734],[-3.691,-2.976],[6.245,-1.717],[2.405,-2.015],[-0.278,-2.313],[4.26,-3.872],[2.716,-2.347],[1.093,-1.09],[0.686,-0.869],[0.352,-0.249],[0.076,-0.089],[-0.247,-1.765],[-2.833,0.167],[0.451,-2.169],[1.097,-2.926],[-5.4,-4.267],[-0.285,-2.284],[0.049,0.041],[-1.305,-0.915],[-0.647,-0.332],[-2.78,-2.383]],"o":[[3.236,2.005],[3.488,-0.41],[5.195,-0.393],[4.781,0.67],[1.345,-0.145],[1.826,-0.566],[0.86,-1.448],[-1.13,-16.066],[-0.247,-5.309],[-0.667,-2.545],[-0.933,-1.06],[-0.376,-0.325],[-3.788,-2.262],[-19.186,-2.046],[1.501,5.166],[-5.51,2.956],[-4.247,1.168],[-1.617,1.355],[8.318,0.273],[-3.542,3.22],[-1.671,1.443],[-0.753,0.751],[-0.256,0.324],[-0.06,0.043],[-1.908,2.254],[2.833,-0.167],[-4.246,4.22],[-0.346,1.665],[7.014,2.653],[0.046,1.657],[0.059,0.476],[1.035,0.865],[1.197,0.839],[3.951,2.03],[-0.111,1.889]],"v":[[368,432],[377.816,433.776],[390,432],[405.384,432.922],[417,434],[422.245,432.835],[426,431],[425,422],[424,364],[424,348],[420,343],[418,339],[414,337],[400,331],[356,342],[366,352],[347,357],[337,363],[333,367],[345,371],[336,380],[331,383],[330,386],[328,386],[327,388],[323,394],[330,392],[333,399],[328,403],[348,412],[345,416],[351,422],[355,424],[358,427],[371,429]],"c":true}],"h":1},{"t":101,"s":[{"i":[[-0.88,-3.213],[-5.006,0.672],[-7.46,-0.557],[-1.613,-0.44],[-1.614,-0.097],[-2.871,0.526],[-0.626,1.069],[0.31,1.697],[0.113,1.609],[-0.002,10.325],[0.449,9.774],[-0.11,2.513],[0.317,2.265],[1.094,1.019],[1.39,1.265],[3.235,1.81],[3.397,0.338],[16,5.572],[-3.728,-2.939],[6.062,-1.996],[2.6,-5.696],[-0.603,-1.984],[3.134,-2.543],[1.121,-0.968],[1.127,-1.106],[-1.795,-1.22],[-0.964,0.364],[-1.514,-2.362],[0.469,-2.347],[-0.455,-3.266],[-2.529,-1.464],[-1.542,-2.299],[-0.094,-0.928],[-5.7,-2.587],[-4.931,-0.304]],"o":[[4.515,2.13],[5.006,-0.672],[1.934,0.144],[1.613,0.44],[2.89,0.173],[2.871,-0.526],[0.352,-0.601],[-0.31,-1.697],[-0.558,-7.928],[0.002,-10.325],[-0.123,-2.681],[0.11,-2.513],[-0.232,-1.659],[-1.094,-1.019],[-2.661,-2.422],[-3.235,-1.81],[-18.63,-1.854],[1.29,5.376],[-5.34,2.373],[-6.098,2.008],[5.563,-0.331],[0.506,1.667],[-1.044,0.847],[-1.82,1.572],[-2.23,2.189],[0.062,-1.2],[3.837,-1.447],[2.077,3.24],[-0.479,2.397],[5.323,1.507],[3.23,1.87],[0.287,0.428],[-0.056,-0.552],[3.759,1.706],[0.296,2.63]],"v":[[369,432],[382.792,433.18],[401,432],[406.24,433.036],[411,434],[420.198,433.432],[426,431],[425.849,427.256],[425,422],[424.419,393.885],[424,363],[424.146,355.188],[424,348],[421.868,344.205],[418,341],[409.052,334.437],[399,331],[356,342],[366,352],[348,358],[333,367],[347,370],[339,376],[336,380],[331,383],[324,394],[326,393],[330,396],[333,399],[328,403],[340,408],[348,413],[345,416],[358,427],[372,428]],"c":true}],"h":1},{"t":102,"s":[{"i":[[0.19,-1.135],[-1.811,-1.522],[-2.129,-1.205],[3.106,-0.92],[3.013,-0.994],[2.649,-1.36],[1.126,-2.48],[-3.174,-0.658],[3.835,-2.897],[1.117,-0.737],[1.164,-1.02],[2.665,-2.793],[0.644,-1.467],[-0.925,0.668],[-1.456,-0.745],[-0.308,-1.049],[0.072,0.112],[-0.537,-0.07],[0.164,-1.131],[1.222,-0.214],[-1.069,-1.899],[-3.042,-1.524],[-0.879,-1.38],[0.007,-0.343],[-10.296,3.015],[-0.728,-2.728],[-11.787,-0.882],[-6.593,1.664],[0.543,7.724],[0.893,19.431],[0.643,4.583],[1.913,1.352],[1.098,0.54],[7.497,-3.209],[13.636,1.965]],"o":[[1.627,1.706],[1.811,1.522],[-2.562,1.325],[-3.106,0.921],[-3.279,1.082],[-2.649,1.36],[2.14,0.471],[3.174,0.658],[-1.367,1.033],[-1.117,0.737],[-2.695,2.362],[-2.665,2.793],[0.845,0.928],[0.925,-0.668],[-0.161,-0.082],[0.308,1.049],[1.018,1.588],[0.537,0.07],[-0.181,1.246],[-1.222,0.214],[3.403,2.197],[2.181,1.093],[0.478,0.75],[-0.066,3.433],[-0.013,1.987],[9.242,2.826],[4.595,0.344],[7.492,-1.891],[-1.084,-15.413],[-0.252,-5.48],[-0.317,-2.259],[-0.202,-0.143],[-6.829,-3.358],[-11.325,4.847],[0.003,-0.555]],"v":[[355,343],[360.124,347.876],[366,352],[357.338,355.248],[348,358],[338.885,361.452],[333,367],[342.982,368.181],[344,373],[340.348,375.509],[337,378],[328.462,386.171],[323,393],[325.542,392.637],[329,392],[329.433,394.022],[330,396],[332.387,397.843],[333,399],[330.062,400.511],[329,403],[339,407],[348,413],[345,416],[371,428],[369,432],[399,432],[420,434],[425,422],[424,363],[424,348],[416,338],[412,336],[386,332],[356,343]],"c":true}],"h":1},{"t":103,"s":[{"i":[[-0.55,-2.217],[-4.698,0.474],[-6.625,-0.687],[-1.238,-0.428],[-0.937,-0.173],[-1.521,-0.178],[-1.148,0.037],[-2.469,0.826],[-0.318,0.639],[0.307,1.651],[0.12,1.701],[-0.002,10.322],[0.447,9.734],[-0.109,2.537],[0.316,2.253],[1.864,1.342],[1.496,0.756],[3.828,0.354],[18.03,-0.386],[-3.268,-2.732],[6.02,-1.982],[3.088,-2.369],[-0.837,-2.25],[6.704,-5.322],[2.317,-1.984],[1.604,-2.406],[-3.159,-1.54],[0.158,0.246],[0.338,-2.261],[-2.056,-4.002],[-3.126,-1.741],[-1.959,-3.097],[-0.266,-1.406],[-5.17,-1.949],[-3.785,-0.852]],"o":[[3.582,2.208],[4.698,-0.474],[1.111,0.115],[1.238,0.428],[1.769,0.326],[1.521,0.178],[1.805,-0.058],[2.469,-0.826],[0.347,-0.697],[-0.307,-1.651],[-0.562,-7.978],[0.002,-10.322],[-0.12,-2.601],[0.109,-2.537],[-0.28,-2.001],[-0.799,-0.575],[-4.218,-2.132],[-16.32,-1.511],[2.164,3.836],[-5.042,3.035],[-5.402,1.778],[-1.368,1.049],[7.004,1.947],[-3.309,2.627],[-5.957,5.099],[2.155,1.365],[-0.365,-0.178],[2.034,3.173],[-0.39,2.605],[3.783,1.434],[3.089,1.72],[-0.31,-0.491],[-0.062,-0.327],[5.422,2.044],[-0.091,1.576]],"v":[[369,431],[381.218,432.641],[398,432],[401.631,432.957],[405,434],[409.966,434.772],[414,435],[421.115,433.436],[426,431],[425.85,427.253],[425,422],[424.414,393.817],[424,363],[424.147,355.239],[424,348],[417,339],[412,337],[397,331],[356,344],[366,352],[348,358],[336,364],[333,367],[344,373],[334,381],[322,393],[329,392],[330,396],[333,399],[329,403],[339,408],[348,414],[345,417],[357,427],[371,428]],"c":true}],"h":1},{"t":104,"s":[{"i":[[0.097,-2.57],[-4.953,0.222],[-5.06,-0.581],[-3.191,-0.812],[-3.838,0.639],[-1.904,0.752],[0.062,-0.082],[0.138,1.774],[0.06,2.082],[0.114,11.122],[0.344,7.471],[-0.089,2.723],[0.248,1.764],[2.66,1.836],[1.995,1.036],[2.573,1.07],[1.643,0.13],[5.394,-3.269],[9.788,0.396],[0.438,-2.692],[2.907,-1.151],[3.171,-1.244],[0.206,-3.047],[-1.962,-0.518],[6.623,-5.401],[1.879,-2.02],[-2.764,-2.026],[-1.456,-0.899],[0.076,0.118],[0.35,-2.189],[-1.852,-4.038],[-5.874,-4.126],[-4.449,-3.818],[-0.331,-0.116],[-4.031,0.278]],"o":[[4.13,1.309],[4.952,-0.222],[3.399,0.39],[3.191,0.812],[0.447,-0.075],[1.904,-0.752],[0.612,-0.824],[-0.138,-1.774],[-0.202,-7.042],[-0.114,-11.122],[-0.108,-2.345],[0.089,-2.723],[-0.367,-2.619],[-2.66,-1.836],[-3.064,-1.592],[-2.573,-1.07],[-8.637,-0.681],[-5.394,3.269],[-0.644,4.863],[-0.167,1.024],[-4.79,1.897],[-3.8,1.491],[2.096,0.807],[12.868,3.395],[-2.577,2.102],[-2.008,2.158],[-0.157,-1.219],[-0.138,-0.085],[1.865,2.91],[-0.416,2.599],[7.083,2.917],[-4.475,2.943],[1.363,1.169],[5.525,1.939],[-0.097,2.57]],"v":[[368,431],[381.803,432.046],[397,432],[406.67,434.271],[417,435],[421.382,433.382],[425,432],[425.504,427.943],[425,422],[424.606,392.822],[424,363],[424.105,355.065],[424,348],[418.721,341.313],[411,337],[402.434,332.903],[396,331],[376.864,336.786],[356,343],[365,352],[356,356],[342,361],[333,367],[341,368],[334,381],[328,387],[324,393],[329,392],[330,396],[333,399],[329,403],[348,414],[350,422],[356,427],[372,427]],"c":true}],"h":1},{"t":105,"s":[{"i":[[-0.728,-2.728],[-4.154,0.125],[-4.103,-0.446],[-3.623,-0.868],[-4.935,0.861],[-1.878,0.723],[-0.019,0.024],[0.173,1.737],[0.058,2.041],[0.705,15.336],[0.469,3.347],[1.174,1.174],[3.424,1.61],[1.833,0.704],[9.487,-4.72],[4.2,-0.906],[2.635,-2.178],[0.266,-1.791],[0.555,-0.21],[1.17,-5.189],[-0.502,-3.785],[0.237,-0.188],[2.588,-1.618],[1.423,-2.289],[-2.08,-1.336],[0.058,0.091],[0.385,-2.405],[-1.869,-3.721],[-3.051,-1.741],[-0.962,-1.531],[-0.218,-2.005],[-0.073,-0.058],[-1.466,-0.661],[-0.481,-0.182],[-4.404,0.124]],"o":[[4.281,1.053],[4.154,-0.125],[3.573,0.389],[3.623,0.868],[0.471,-0.082],[1.878,-0.723],[0.751,-1.012],[-0.173,-1.737],[-0.421,-14.697],[-0.219,-4.76],[-0.342,-2.44],[-2.49,-2.49],[-2.434,-1.144],[-10.641,-4.087],[-4.51,2.244],[-1.82,0.393],[1.29,2.364],[-0.104,0.7],[-7.92,3],[5.34,1.874],[0.004,0.033],[-2.822,2.24],[-5.701,3.563],[1.169,1.063],[-0.095,-0.061],[2.143,3.343],[-0.356,2.227],[3.51,1.932],[2.196,1.253],[0.739,1.176],[0.044,0.409],[1.638,1.302],[0.378,0.171],[5.46,2.072],[-0.013,1.987]],"v":[[369,431],[381.634,431.956],[394,432],[404.479,434.437],[417,435],[421.339,433.457],[425,432],[425.607,427.772],[425,422],[424,363],[424,348],[420,343],[412,337],[405,334],[376,336],[364,343],[355,344],[365,352],[353,358],[333,367],[347,372],[344,374],[337,379],[323,392],[329,392],[330,396],[333,399],[329,403],[339,408],[348,414],[345,418],[350,423],[355,425],[356,427],[371,427]],"c":true}],"h":1},{"t":106,"s":[{"i":[[-0.55,-2.217],[-2.797,0.168],[-2.121,-0.05],[-4.634,-1.269],[-3.509,0.193],[-2.985,1.1],[-0.671,1.525],[0.309,1.497],[0.096,1.255],[-0.019,10.282],[0.423,9.322],[-0.206,2.835],[0.714,2.203],[1.309,1.363],[0.341,0.241],[2.248,0.964],[2.095,0.791],[4.665,-0.079],[3.595,-2.329],[6.145,-0.55],[-3.793,-1.874],[7.554,-8.446],[-0.372,-1.868],[0.916,-0.689],[2.263,-1.533],[-2.382,-1.376],[0.103,0.16],[0.385,-2.405],[-2.04,-3.782],[-3.092,-1.905],[-1.608,-1.037],[-1.35,-2.175],[-0.073,-0.949],[-4.982,-1.75],[-4.131,-0.79]],"o":[[2.69,1.623],[2.797,-0.168],[4.957,0.118],[4.633,1.269],[1.389,-0.077],[2.985,-1.1],[0.332,-0.756],[-0.309,-1.497],[-0.653,-8.55],[0.019,-10.282],[-0.111,-2.459],[0.206,-2.834],[-0.423,-1.305],[-1.309,-1.363],[-1.74,-1.23],[-2.363,-1.013],[-4.779,-1.804],[-7.362,0.125],[-4.773,3.092],[3.085,2.582],[-7.428,8.572],[3.029,1.189],[0.376,1.889],[-5.906,4.446],[1.821,1.082],[-0.207,-0.119],[2.143,3.343],[-0.381,2.383],[3.221,1.951],[1.483,0.914],[2.606,1.682],[0.3,0.483],[-0.011,-0.142],[6.845,2.404],[-0.091,1.576]],"v":[[369,430],[377.426,431.679],[385,431],[399.586,433.733],[412,436],[419.539,434.086],[426,430],[425.821,426.375],[425,422],[424.328,393.078],[424,363],[424.452,354.808],[424,347],[420.939,342.702],[418,340],[411,338],[405,335],[391,331],[373,338],[355,344],[365,351],[333,367],[347,372],[334,381],[322,392],[329,392],[330,396],[333,399],[329,403],[339,408],[343,412],[348,415],[345,418],[356,427],[371,427]],"c":true}],"h":1},{"t":107,"s":[{"i":[[-4.671,-0.068],[-2.434,0.097],[-2.822,-0.284],[-4.916,-1.276],[-4.419,0.6],[-2.45,1.159],[-0.506,1.135],[0.319,1.714],[0.093,1.322],[0,10.135],[0.419,9.227],[-0.208,2.815],[0.718,2.217],[2.129,1.487],[1.709,0.66],[9.373,-4.32],[1.67,-0.908],[7.651,-0.541],[-4.516,-1.484],[5.892,-2.327],[4.209,-4.522],[-2.914,-1.114],[5.147,-3.512],[2.485,-1.845],[1.26,-2.304],[-2.381,-1.377],[-0.261,-0.364],[-0.249,-0.249],[-1.7,-4.426],[-2.805,-1.796],[-1.867,-2.93],[0,0.349],[-2.216,-2.049],[-6.099,-0.026],[-2.868,-0.496]],"o":[[2.444,1.103],[2.434,-0.097],[4.918,0.494],[4.916,1.276],[1.696,-0.23],[2.45,-1.159],[0.368,-0.824],[-0.319,-1.714],[-0.579,-8.233],[0,-10.135],[-0.115,-2.525],[0.208,-2.815],[-0.775,-2.392],[-2.129,-1.487],[-8.973,-3.465],[-2.555,1.177],[-5.831,3.17],[3.235,2.765],[-4.71,3.137],[-5.993,2.367],[2.465,0.046],[5.432,2.077],[-3.56,2.429],[-5.412,4.019],[1.82,1.083],[-0.297,-0.172],[0.156,0.217],[3.581,3.581],[4.488,1.28],[3.216,2.06],[0.312,0.49],[0.001,1.114],[3.822,3.534],[2.772,0.012],[0.171,1.714]],"v":[[370,430],[377.217,431.115],[385,431],[399.874,434.32],[414,436],[420.892,433.678],[426,430],[425.845,425.873],[425,421],[424.38,392.746],[424,363],[424.453,354.769],[424,347],[419.201,341.201],[413,338],[381,333],[374,337],[355,344],[366,351],[350,359],[333,367],[340,370],[344,375],[334,382],[322,392],[329,392],[330,397],[332,398],[329,403],[338,409],[348,415],[345,418],[349,422],[363,428],[371,426]],"c":true}],"h":1},{"t":108,"s":[{"i":[[-0.745,-3.078],[-2.716,-0.053],[-2.719,-0.259],[-3.345,-1.1],[-2.899,-0.246],[-3.926,1.273],[-0.852,2.286],[0.319,1.436],[0.096,1.254],[0.775,16.854],[0.963,2.973],[4.359,1.439],[3.445,0.891],[2.575,-1.187],[1.301,-0.753],[1.509,-0.873],[2.313,-0.517],[0.243,-2.09],[0.02,-1.47],[2.722,-1.636],[3.655,-4.201],[7.763,-5.791],[3.127,-1.41],[0.381,-0.245],[1.112,-0.909],[0.137,-1.99],[-2.689,-3.924],[1.869,-3.952],[-0.301,-2.635],[-3.071,-2.106],[-1.695,-1.094],[-1.374,-2.172],[-0.235,-1.358],[-4.236,-0.942],[-4.552,2.03]],"o":[[2.417,0.53],[2.716,0.053],[3.719,0.355],[3.345,1.1],[4.442,0.378],[3.926,-1.273],[0.373,-1],[-0.319,-1.437],[-1.315,-17.223],[-0.216,-4.699],[-1.591,-4.911],[-4.755,-1.57],[-5.935,-1.535],[-2.007,0.925],[-2.186,1.266],[-2.627,1.521],[-1.988,0.445],[0.69,2.419],[-0.008,0.606],[-6.95,4.177],[3.91,4.665],[-3.894,2.905],[-0.331,0.149],[-1.311,0.844],[-2.723,2.224],[7.567,-1.195],[1.657,2.419],[-2.615,-0.282],[3.618,1.728],[1.404,0.962],[2.231,1.439],[-0.331,-0.524],[0.087,0.505],[4.45,0.99],[0.745,3.078]],"v":[[369,430],[376.774,430.704],[385,431],[395.615,433.581],[405,436],[418.192,434.498],[426,429],[425.851,425.191],[425,421],[424,362],[424,347],[411,338],[397,332],[380,333],[375,336],[370,339],[362,343],[355,344],[365,351],[358,356],[333,367],[344,375],[333,382],[332,384],[328,386],[323,392],[330,397],[333,400],[329,403],[339,409],[343,413],[348,416],[345,419],[356,427],[371,425]],"c":true}],"h":1},{"t":109,"s":[{"i":[[0.097,-2.57],[-6.691,-1.669],[-2.338,-0.496],[-0.158,-0.032],[-3.192,1.107],[-1.254,0.654],[0.571,7.479],[0.664,14.45],[4.573,3.034],[0.791,0.614],[2.487,0.687],[2.266,0.857],[6.5,-1.675],[1.419,-0.762],[3.436,-1.896],[1.603,-0.403],[1.153,-2.183],[0.047,-2.244],[0.696,-0.315],[1.392,-0.513],[2.74,-0.095],[-0.636,-2.833],[1.438,-0.813],[0.664,-0.443],[0.51,-0.23],[0.358,-0.248],[0.309,-3.129],[-2.353,-1.574],[0.092,0.157],[0.214,-1.644],[-0.983,-3.8],[-6.416,-4.251],[-0.11,-2.065],[-5.13,-1.084],[-3.727,0.047]],"o":[[7.806,1.75],[2.559,0.638],[2.083,0.442],[2.624,0.525],[1.713,-0.594],[6.815,-3.556],[-1.365,-17.875],[-0.465,-10.111],[-0.964,-0.639],[-2.105,-1.633],[-2.328,-0.643],[-6.436,-2.433],[-1.192,0.307],[-4.061,2.181],[-2.031,1.12],[-1.833,0.461],[0.66,2.884],[-0.021,0.986],[-1.25,0.566],[-3.902,1.438],[0.485,4.824],[0.526,2.345],[-1.027,0.58],[-0.46,0.307],[-0.316,0.143],[-3.423,2.372],[0.931,1.316],[-0.112,-0.075],[1.898,3.247],[-0.384,2.956],[6.513,4.154],[-0.288,1.671],[0.023,0.437],[7.086,1.497],[-0.097,2.57]],"v":[[368,429],[394,433],[402,436],[409,436],[415,435],[420,434],[425,421],[424,362],[420,342],[418,340],[411,339],[404,335],[381,332],[377,335],[367,340],[362,343],[355,344],[365,351],[351,360],[346,361],[333,366],[347,373],[338,379],[335,382],[333,382],[332,384],[323,392],[329,392],[330,396],[333,399],[329,403],[348,416],[345,419],[356,427],[372,425]],"c":true}],"h":1},{"t":110,"s":[{"i":[[-0.728,-2.728],[-3.451,-0.31],[-3.854,-0.957],[-3.443,-1.131],[-3.745,0.387],[-1.735,0.579],[-1.025,0.578],[-0.5,2.128],[0.297,3.629],[-0.02,10.262],[0.385,8.467],[-0.211,2.821],[0.721,1.994],[1.522,0.638],[1.9,0.499],[3.812,0.41],[5.211,-2.883],[3.218,-0.815],[-0.8,-2.022],[-4.425,-1.242],[5.614,-2.701],[4.673,-4.791],[-3.042,-1.126],[4.715,-3.518],[1.816,-5.179],[-1.917,-1.263],[0.017,-0.17],[0.276,-2.114],[-1.472,-1.007],[-1.736,-1.005],[-1.48,-0.959],[-0.694,-1.072],[-0.294,-2.069],[-3.141,-1.376],[-4.869,0.766]],"o":[[3.341,0.805],[3.451,0.31],[3.482,0.865],[3.443,1.131],[1.034,-0.107],[1.735,-0.579],[3.298,-1.861],[0.5,-2.128],[-0.695,-8.486],[0.02,-10.262],[-0.124,-2.721],[0.211,-2.821],[-0.65,-1.795],[-1.227,-0.515],[-5.86,-1.538],[-10.64,-1.145],[-3.873,2.143],[-1.578,0.4],[2.919,2.748],[-4.995,2.874],[-6.065,2.918],[2.318,0.559],[5.736,2.123],[-6.099,4.55],[3.44,0.824],[0.324,0.214],[-0.364,3.644],[-9.001,0.93],[2.088,1.427],[2.197,1.272],[1.081,0.7],[0.779,1.205],[-0.02,-0.142],[6.407,2.807],[-0.013,1.987]],"v":[[369,429],[379.115,430.386],[390,432],[400.303,435.439],[411,437],[415.507,435.854],[420,434],[425.196,428.326],[425,420],[424.267,390.986],[424,362],[424.448,353.455],[424,346],[416,339],[410,338],[392,332],[371,337],[361,343],[355,344],[366,350],[351,360],[333,368],[340,371],[344,376],[323,392],[330,392],[329,394],[333,400],[335,407],[340,411],[345,414],[348,416],[345,420],[353,426],[371,425]],"c":true}],"h":1},{"t":111,"s":[{"i":[[-0.55,-2.217],[-0.875,-0.409],[-0.817,-0.157],[-2.919,-0.18],[-2.865,-0.808],[-0.643,-0.634],[-0.624,-0.236],[-0.816,-0.186],[-0.19,-0.049],[-1.961,-0.196],[-2.077,0.323],[-1.022,3.033],[0.225,2.95],[0.678,14.749],[0.956,2.682],[5.772,1.43],[4.734,0.396],[12.009,-1.434],[-3.4,-1.933],[10.769,-5.897],[-0.442,-2.253],[-0.57,0.546],[0.954,-0.682],[1.523,-0.97],[1.71,-1.203],[0.137,-1.8],[-1.978,-1.318],[0.022,-0.167],[1.832,-2.68],[0.85,-1.483],[-3.382,-2.361],[-2.122,-3.255],[0.074,-0.064],[-5.945,-0.648],[-4.227,-1.425]],"o":[[0.681,0.206],[0.875,0.409],[2.46,0.473],[2.919,0.18],[0.805,0.227],[0.643,0.634],[0.548,0.207],[0.816,0.186],[2.081,0.538],[1.961,0.196],[6.048,-0.941],[0.737,-2.186],[-1.373,-17.99],[-0.211,-4.591],[-1.942,-5.451],[-6.2,-1.536],[-15.808,-1.322],[2.638,2.695],[-8.156,8.511],[1.82,2.766],[0.071,0.36],[-0.755,0.723],[-2.179,1.557],[-2.006,1.277],[-1.904,1.34],[2.982,0.906],[0.321,0.214],[-0.526,3.942],[-2.483,-0.15],[3.96,1.505],[3.252,2.27],[-0.171,-0.263],[-3.415,2.959],[5.357,0.584],[-0.091,1.576]],"v":[[369,428],[371.398,429.037],[374,430],[382.196,430.749],[391,432],[393.136,433.493],[395,435],[397.269,435.619],[399,436],[405.003,437.145],[411,437],[426,428],[425,420],[424,361],[424,346],[409,338],[390,332],[355,344],[365,350],[333,368],[347,374],[343,377],[341,378],[335,383],[328,386],[323,392],[330,392],[329,394],[333,401],[328,403],[338,410],[348,417],[346,418],[359,427],[371,425]],"c":true}],"h":1},{"t":112,"s":[{"i":[[-3.744,-0.314],[-2.327,-0.703],[-3.129,-0.644],[-1.763,-0.316],[-1.371,-0.411],[-1.441,-0.844],[-1.106,-0.286],[-5.35,1.795],[-1.084,4.244],[0.281,1.133],[0.063,0.738],[-0.02,10.713],[0.347,7.558],[-0.158,2.846],[0.536,1.504],[3.289,0.9],[3.609,0.93],[0.627,0.459],[0.279,0.108],[2.497,0.748],[1.746,0.131],[5.105,-2.834],[6.03,-1.231],[-1.767,-0.733],[-1.668,-0.832],[12.722,-3.945],[-4.101,-2.899],[4.53,-2.761],[1.844,-5.158],[-1.802,-1.306],[-0.244,-1.164],[1.265,-2.92],[0.85,-1.483],[-8.39,-2.61],[-7.192,-0.433]],"o":[[-3.437,2.544],[2.327,0.703],[1.578,0.325],[1.763,0.316],[1.13,0.339],[1.441,0.844],[5.516,1.425],[5.35,-1.795],[0.186,-0.728],[-0.281,-1.133],[-0.732,-8.589],[0.02,-10.713],[-0.097,-2.115],[0.158,-2.845],[-1.236,-3.471],[-3.289,-0.9],[-0.213,-0.055],[-0.627,-0.459],[-2.267,-0.878],[-2.497,-0.748],[-7.548,-0.567],[-5.105,2.834],[1.265,1.235],[1.767,0.733],[-7.808,8.859],[1.851,5.149],[-3.156,3.722],[-4.202,2.561],[3.365,0.852],[0.014,0.01],[0.723,3.456],[-2.483,-0.15],[6.994,4.006],[-6.895,4.092],[4.701,0.283]],"v":[[371,424],[370.576,428.425],[380,430],[385.155,430.935],[390,432],[394.018,434.039],[398,436],[415.324,435.251],[426,426],[425.687,423.007],[425,420],[424.211,389.727],[424,361],[424.329,353.042],[424,346],[416.779,340.095],[406,338],[404.55,337.04],[403,336],[395.61,333.44],[389,332],[370.861,336.651],[355,344],[359.698,346.802],[365,349],[333,367],[347,374],[335,383],[323,392],[330,392],[329,396],[333,401],[328,403],[348,416],[358,427]],"c":true}],"h":1},{"t":113,"s":[{"i":[[-0.745,-3.078],[-3.311,-0.496],[-3.206,-1.185],[-1.391,-0.808],[-1.188,-0.307],[-3.258,0.269],[-3.651,2.041],[-0.774,2.086],[0.327,4.29],[-0.025,9.744],[0.43,9.245],[0.259,3.691],[2.74,1.422],[2.626,0.312],[2.305,0.613],[0.624,0.458],[0.284,0.11],[0.805,0.089],[0.876,0.293],[3.383,0.228],[12.264,-3.002],[-3.632,-1.368],[5.761,-3.245],[3.67,-1.697],[0.425,-1.862],[-4.4,-1.933],[4.384,-2.601],[1.923,-4.935],[-2.149,-4.479],[-0.39,-1.035],[0.847,-1.486],[-7.246,-4.088],[-0.547,-2.591],[-5.791,0],[-1.96,0.031]],"o":[[3.549,0.831],[3.311,0.496],[1.247,0.461],[1.391,0.808],[4.317,1.115],[3.258,-0.269],[4.233,-2.365],[0.774,-2.086],[-0.67,-8.779],[0.025,-9.744],[-0.224,-4.815],[-0.259,-3.691],[-2.192,-1.137],[-2.626,-0.312],[-0.219,-0.058],[-0.624,-0.458],[-0.904,-0.35],[-0.805,-0.089],[-2.934,-0.982],[-15.425,-1.04],[3.087,1.913],[-4.404,4.467],[-4.409,2.483],[-1.631,0.754],[3.502,2.831],[-2.688,4.155],[-4.337,2.572],[7.162,-0.783],[1.063,2.217],[-1.78,0.553],[6.12,5.213],[-1.075,1.746],[0.214,1.013],[3.293,0],[0.745,3.078]],"v":[[369,428],[379.258,429.734],[389,432],[393.044,434.115],[397,436],[408,437.367],[418,434],[424.92,427.943],[425,419],[424.32,390.85],[424,362],[423.887,348.955],[420,341],[412.585,339.107],[405,338],[403.549,337.039],[402,336],[399.48,335.458],[397,335],[388,332],[355,344],[365,349],[350,360],[337,366],[333,369],[347,374],[335,383],[323,392],[330,397],[333,401],[328,403],[348,417],[345,421],[359,427],[371,423]],"c":true}],"h":1},{"t":114,"s":[{"i":[[0.097,-2.57],[-3.183,-0.761],[-3.318,-1.1],[-2.954,-1.249],[-3.06,0.029],[-2.329,0.635],[-0.469,0.448],[-0.876,0.425],[-0.69,0.529],[-0.345,1.771],[0.282,3.692],[-0.025,9.997],[0.43,9.244],[1.867,2.956],[6.093,1.33],[1.565,0.499],[4.445,0.238],[2.991,-1.497],[1.984,-1.149],[1.936,-2.144],[-0.587,-3.738],[2.196,-1.71],[5.528,-2.55],[1.275,-2.113],[-3.449,-0.918],[4.253,-3.279],[2.036,-5.186],[-1.65,-1.479],[-0.378,-1.316],[2.238,-2.897],[-1.429,-1.024],[-1.979,-1.207],[-0.489,-2.562],[-4.125,-0.557],[-3.638,0.015]],"o":[[2.949,0.857],[3.183,0.761],[3.122,1.035],[2.954,1.249],[1.216,-0.012],[2.329,-0.635],[0.808,-0.774],[0.876,-0.424],[2.903,-2.224],[0.345,-1.771],[-0.669,-8.768],[0.025,-9.997],[-0.307,-6.593],[-2.957,-4.684],[-1.525,-0.333],[-4.992,-1.592],[-6.358,-0.341],[-3.538,1.77],[-2.887,1.672],[1.882,3.75],[0.069,0.437],[-5.883,4.58],[-3.909,1.803],[3.058,2.687],[4.52,1.203],[-6.185,4.768],[3.466,0.317],[0.187,0.168],[0.915,3.186],[-10.378,-0.799],[3.191,2.288],[-0.246,2.234],[0.176,0.924],[6.629,0.895],[-0.097,2.57]],"v":[[368,427],[377.223,429.318],[387,432],[396.046,435.798],[405,438],[411.061,436.827],[416,435],[418.589,433.316],[421,432],[425.389,426.601],[425,419],[424.32,390.357],[424,361],[423,343],[404,338],[400,336],[386,332],[372,336],[364,340],[356,344],[365,349],[358,355],[342,365],[333,369],[344,373],[342,379],[323,392],[330,393],[329,397],[333,402],[338,411],[348,417],[345,421],[355,426],[372,423]],"c":true}],"h":1},{"t":115,"s":[{"i":[[-5.674,0.827],[-1.518,-0.78],[-1.624,-0.499],[-1.549,-0.52],[-1.056,-0.383],[-2.968,-1.232],[-2.649,-0.173],[-4.46,2.649],[-0.709,2.762],[0.271,1.234],[0.108,1.317],[-0.007,10.465],[0.365,8.024],[1.406,3.187],[0.19,1.249],[5.545,1.166],[2.937,0.887],[6.156,-3.564],[0.663,-0.351],[2.604,-3.298],[-2.852,-1.815],[5.514,-3.723],[5.033,-4.157],[-4.148,-2.185],[3.313,-1.494],[0.404,-0.24],[2.168,-5.208],[-1.645,-1.562],[0.034,-0.255],[-0.197,-2.347],[0.85,-1.483],[-3.344,-2.217],[-1.386,-1.78],[0.166,-0.243],[-3.766,-0.452]],"o":[[-2.695,2.381],[1.518,0.78],[1.748,0.537],[1.549,0.52],[2.477,0.899],[2.968,1.232],[5.45,0.356],[4.46,-2.649],[0.192,-0.746],[-0.271,-1.234],[-0.664,-8.114],[0.007,-10.465],[-0.216,-4.749],[-0.331,-0.75],[-0.634,-4.165],[-3.34,-0.703],[-10.456,-3.158],[-0.879,0.509],[-3.557,1.882],[1.977,2.69],[-5.532,3.237],[-6.049,4.084],[4.096,2.238],[-2.732,3.421],[-0.344,0.155],[-4.428,2.631],[2.975,0.803],[0.347,0.329],[-0.55,4.129],[-2.483,-0.15],[3.664,2.305],[2.813,1.865],[0.599,0.769],[-2.138,3.134],[4.469,0.537]],"v":[[371,423],[370.261,427.411],[376,429],[381.019,430.615],[385,432],[393.371,435.544],[402,438],[417.555,433.839],[426,425],[425.725,421.928],[425,418],[424.275,388.933],[424,360],[424,344],[422,342],[403,338],[394,334],[368,337],[366,339],[356,344],[366,348],[351,360],[333,370],[347,375],[337,382],[336,384],[323,392],[330,393],[329,395],[333,402],[328,404],[337,411],[348,417],[346,419],[355,426]],"c":true}],"h":1},{"t":116,"s":[{"i":[[-0.55,-2.217],[-2.177,-0.854],[-2.308,-0.89],[-1.203,-0.274],[-1.125,-0.494],[-1.906,-0.993],[-2.45,-0.185],[-2.781,1.166],[-2.262,1.688],[-0.618,1.651],[0.344,4.506],[0.006,10.803],[0.345,7.495],[-0.119,2.759],[0.37,1.649],[4.21,0.523],[3.425,0.635],[4.949,1.449],[5.129,-1.552],[1.5,-0.911],[5.222,-1.764],[-2.197,-2.803],[11.812,-6.188],[-4.4,-1.933],[6.064,-3.171],[0.616,-2.567],[-1.492,-1.606],[-1.007,-1.767],[1.341,-2.515],[-0.169,-2.168],[-5.056,-2.537],[-0.729,-0.87],[0.15,-0.219],[-1.974,0.022],[-5.012,-0.962]],"o":[[1.983,0.695],[2.177,0.854],[1.062,0.41],[1.203,0.274],[1.924,0.845],[1.906,0.993],[4.613,0.35],[2.781,-1.166],[3.874,-2.889],[0.618,-1.651],[-0.633,-8.293],[-0.006,-10.803],[-0.106,-2.315],[0.119,-2.759],[-0.733,-3.272],[-4.21,-0.523],[-4.076,-0.755],[-4.949,-1.449],[-1.246,0.377],[-4.954,3.007],[0.028,4.972],[-8.887,9.113],[3.502,2.831],[-4.257,5.882],[-2.09,1.093],[2.494,0.193],[0.411,0.442],[1.369,2.403],[-1.453,0.547],[4.901,4.092],[2.146,1.077],[0.615,0.734],[-2.873,4.21],[4.735,-0.053],[-0.091,1.576]],"v":[[369,426],[375.256,428.353],[382,431],[385.453,431.937],[389,433],[394.606,435.994],[401,438],[411.763,436.528],[419,432],[425.163,426.213],[425,418],[424.284,387.901],[424,359],[424.198,351],[424,344],[415.519,339.022],[403,338],[389.29,333.77],[374,333],[371,336],[356,342],[365,348],[333,370],[347,375],[329,387],[323,392],[329,394],[330,399],[333,403],[328,404],[342,414],[348,417],[346,419],[357,426],[371,423]],"c":true}],"h":1},{"t":117,"s":[{"i":[[0.097,-2.57],[-3.585,-1.219],[-2.741,-1.226],[-0.965,-0.789],[-1.001,-0.336],[-2.58,-0.139],[-1.415,0.315],[-1.053,0.72],[-1.112,0.747],[-0.458,0.304],[-0.94,0.623],[-0.778,3.13],[0.174,2.043],[0.653,14.04],[0.874,2.79],[2.175,-2.719],[-0.188,-0.03],[2.142,0.37],[8.96,-2.245],[1.362,-0.7],[5.068,-2.929],[-3.144,-1.523],[14.01,-3.99],[-4.202,-2.465],[7.16,-6.507],[-1.749,-1.826],[-0.337,-1.36],[0.687,-2.621],[0.89,-0.777],[-0.851,-0.804],[-2.749,-2.016],[-5.246,0.702],[-1.728,-3.147],[-1.258,-0.311],[-4.895,0.086]],"o":[[2.918,0.898],[3.585,1.219],[1.139,0.509],[0.965,0.789],[2.265,0.76],[2.58,0.139],[1.678,-0.373],[1.053,-0.72],[0.628,-0.422],[1.662,-1.103],[2.784,-1.847],[0.377,-1.518],[-1.309,-15.347],[-0.194,-4.162],[-1.379,-4.403],[-0.538,0.673],[-3.186,-0.503],[-6.925,-1.196],[-1.178,0.295],[-5.661,2.907],[2.56,2.106],[-9.127,8.873],[1.349,5.318],[-5.394,8.272],[2.737,1.483],[0.217,0.227],[0.504,2.035],[-1.742,-0.075],[-0.147,1.805],[2.694,2.545],[3.498,2.565],[-0.27,3.936],[0.164,0.299],[6.522,1.613],[-0.097,2.57]],"v":[[368,426],[378.133,429.254],[388,433],[391.103,435.13],[394,437],[401.638,438.306],[408,438],[411.924,436.281],[415,434],[417,433],[421,430],[426,424],[425,418],[424,360],[424,344],[412,339],[411,338],[402,338],[374,333],[370,336],[355,343],[365,347],[333,369],[347,375],[323,392],[330,394],[329,398],[333,403],[329,404],[331,407],[338,412],[348,416],[346,422],[351,425],[372,422]],"c":true}],"h":1},{"t":118,"s":[{"i":[[-0.877,-3.21],[-5.509,-2.788],[-4.978,-0.844],[-0.397,-0.014],[0.221,-0.007],[-3.406,1.802],[-2.003,1.683],[-0.384,1.767],[0.277,3.63],[-0.027,9.932],[0.42,9.241],[-0.123,2.671],[0.365,2.518],[4.837,0.245],[3.132,0.44],[2.594,1.086],[2.971,0.284],[2.397,-0.19],[1.018,-0.469],[1.229,-0.753],[0.825,-0.408],[1.786,-2.943],[-2.745,-1.589],[7.942,-4.624],[2.237,-3.295],[-4.102,-1.898],[8.503,-5.497],[-1.939,-1.886],[-0.398,-0.933],[-0.882,-2.169],[0.847,-1.486],[-10.181,-0.152],[-1.619,-2.949],[-1.221,-0.286],[-5.506,-0.654]],"o":[[4.986,1.004],[5.509,2.788],[-0.366,-0.062],[0.397,0.014],[3.374,-0.108],[3.406,-1.802],[2.74,-2.301],[0.384,-1.767],[-0.69,-9.033],[0.027,-9.932],[-0.127,-2.798],[0.123,-2.671],[-0.519,-3.581],[-4.837,-0.245],[-2.654,-0.373],[-2.594,-1.086],[-2.393,-0.23],[-2.397,0.19],[-1.259,0.58],[-1.229,0.753],[-3.335,1.647],[2.49,1.843],[-7.331,6.697],[-3.061,1.782],[3.152,2.848],[-5.418,8.582],[2.963,1.898],[-0.508,-0.494],[1.091,2.555],[-1.78,0.553],[6.398,3.936],[-0.387,3.824],[0.214,0.39],[6.321,1.48],[-0.407,1.927]],"v":[[369,426],[385.006,432.62],[401,439],[401.39,438.948],[402,439],[412.528,435.68],[421,430],[425.262,424.497],[425,417],[424.298,388.157],[424,359],[424.178,350.79],[424,343],[414.461,338.144],[401,338],[393.237,335.434],[385,333],[377.469,332.976],[372,334],[368.175,336.129],[365,338],[356,343],[365,347],[342,366],[333,371],[347,375],[322,392],[330,394],[330,399],[333,403],[328,405],[348,416],[346,422],[351,425],[372,422]],"c":true}],"h":1},{"t":119,"s":[{"i":[[-4.561,-1.072],[-1.28,-1.161],[-2.225,-1.09],[-1.239,-0.254],[-0.963,-0.456],[-0.144,-0.449],[-0.232,-0.113],[-1.329,-0.298],[-0.845,-0.4],[-0.139,-0.454],[-0.247,-0.094],[-4.38,1.093],[-3.215,2.623],[-0.535,0.322],[-0.442,0.37],[-0.305,1.691],[0.28,3.674],[-0.009,10.609],[0.344,7.485],[0.905,2.118],[9.326,1.284],[4.985,0.491],[9.247,-3.041],[-0.647,-4.617],[0.117,-0.106],[7.427,-3.55],[-4.271,-1.729],[9.261,-4.739],[-2.172,-2.257],[0.038,-0.282],[1.5,-3.077],[-0.169,-2.169],[-10.166,-0.167],[-1.691,-2.972],[-3.095,-0.24]],"o":[[-2.345,1.268],[1.28,1.161],[1.082,0.529],[1.239,0.254],[0.192,0.091],[0.144,0.449],[0.841,0.409],[1.329,0.298],[0.196,0.092],[0.139,0.454],[5.267,1.994],[4.38,-1.093],[0.418,-0.341],[0.535,-0.322],[3.061,-2.562],[0.305,-1.691],[-0.693,-9.079],[0.009,-10.609],[-0.211,-4.591],[-3.239,-7.577],[-5.904,-0.813],[-11.089,-1.091],[-0.121,5.754],[0.099,0.705],[-7.064,6.412],[2.769,3.231],[-5.524,8.476],[3.246,2.289],[0.35,0.364],[-0.541,4.056],[-1.453,0.547],[5.929,4.405],[-0.271,3.792],[0.68,1.195],[5.715,0.444]],"v":[[371,422],[370.073,425.633],[376,429],[379.589,430.055],[383,431],[383.47,431.983],[384,433],[387.497,434.007],[391,435],[391.461,435.999],[392,437],[406.539,437.962],[418,432],[419.482,431.022],[421,430],[425.506,424.334],[425,417],[424.238,386.304],[424,358],[424,343],[400,338],[384,333],[356,341],[365,347],[357,354],[333,371],[347,375],[322,392],[330,395],[329,397],[333,404],[328,405],[348,416],[346,422],[354,425]],"c":true}],"h":1},{"t":120,"s":[{"i":[[-0.306,-2.306],[-3.92,-1.82],[-2.909,-1.311],[-0.143,-0.455],[-0.238,-0.095],[-5.225,2.166],[-3.363,3.015],[-0.171,1.543],[0.286,3.493],[-0.027,10.123],[0.407,8.959],[0.009,3.292],[0.832,0.868],[0.999,0.743],[1.131,0.117],[1.093,-0.256],[0.807,-0.063],[2.111,0],[1.288,0.177],[2.759,1.094],[3.024,0.219],[9.666,-4.781],[-3.552,-1.448],[5.971,-4.726],[5.013,-4.386],[-3.744,-1.923],[10.52,-2.814],[-2.302,-2.857],[-0.055,-0.554],[-0.678,-2.357],[0.85,-1.483],[-10.219,0.219],[-1.754,-3.022],[-3.049,-0.157],[-1.35,-2.765]],"o":[[3.411,1.411],[3.92,1.82],[0.189,0.085],[0.143,0.455],[6.735,2.678],[5.226,-2.166],[2.602,-2.333],[0.171,-1.543],[-0.7,-8.549],[0.027,-10.123],[-0.135,-2.964],[-0.008,-3.292],[-0.873,-0.911],[-0.999,-0.743],[-0.823,-0.085],[-1.093,0.255],[-2.269,0.177],[-2.111,0],[-2.94,-0.404],[-2.759,-1.094],[-10.705,-0.773],[3.172,1.828],[-6.746,3.943],[-5.118,4.051],[3.084,2.582],[-5.734,7.599],[0.884,4.509],[-0.47,-0.584],[0.318,3.181],[-2.483,-0.15],[6.25,3.75],[-0.482,4.146],[0.581,1.001],[5.829,0.301],[-0.111,1.889]],"v":[[368,425],[379.377,430.075],[390,435],[390.463,435.993],[391,437],[409.028,436.77],[422,428],[425.666,422.87],[425,416],[424.281,387.307],[424,358],[424.023,347.928],[423,341],[420.194,338.405],[417,337],[413.988,337.389],[411,338],[404.264,338.265],[399,338],[390.564,335.361],[382,333],[355,342],[366,346],[349,361],[333,372],[347,375],[323,391],[330,396],[329,398],[333,404],[328,406],[348,416],[346,422],[354,425],[371,422]],"c":true}],"h":1},{"t":121,"s":[{"i":[[-0.306,-2.306],[-2.155,-1.031],[-2.298,-1.222],[-2.104,-1.352],[-1.687,-0.586],[-2.694,0.01],[-2.043,0.716],[-1.466,1.307],[-1.662,1.256],[-0.546,0.095],[-0.385,0.294],[-0.341,0.371],[-0.331,0.283],[-0.205,1.633],[0.259,3.384],[0.001,10.713],[0.356,7.747],[0.007,3.182],[0.828,1.154],[5.395,-0.347],[11.352,-3.147],[0.438,-0.225],[3.555,-0.659],[-2.197,-2.803],[12.094,-7.239],[-3.248,-2.419],[3.842,-2.689],[3.936,-3.978],[-1.6,-1.819],[-0.844,-1.482],[1.15,-2.474],[-0.169,-2.169],[-10.402,0.402],[-2.727,-2.711],[-6.448,-2.099]],"o":[[2.082,0.653],[2.155,1.031],[1.895,1.008],[2.105,1.352],[2.183,0.757],[2.694,-0.01],[1.475,-0.517],[1.466,-1.307],[0.43,-0.325],[0.546,-0.095],[0.304,-0.233],[0.341,-0.371],[2.438,-2.083],[0.205,-1.633],[-0.642,-8.403],[-0.001,-10.713],[-0.144,-3.118],[-0.007,-3.182],[-2.945,-4.099],[-14.002,0.901],[-0.317,0.088],[-3.878,1.985],[0.028,4.972],[-9.938,9.396],[2.222,3.444],[-3.062,3.529],[-4.56,3.192],[1.872,1.546],[0.36,0.409],[1.215,2.133],[-1.453,0.547],[5.987,4.013],[0.586,3.511],[7.247,5.637],[-0.111,1.889]],"v":[[368,425],[374.338,427.572],[381,431],[387.156,434.817],[393,438],[400.605,439.105],[408,438],[412.36,435.054],[417,431],[418.534,430.477],[420,430],[420.98,429.037],[422,428],[425.522,422.975],[425,416],[424.286,386.008],[424,357],[424.014,347.027],[423,340],[409,338],[369,334],[367,336],[356,340],[365,346],[333,372],[347,375],[337,385],[323,393],[329,396],[330,401],[333,405],[328,406],[348,416],[346,422],[371,422]],"c":true}],"h":1},{"t":122,"s":[{"i":[[-7.259,-2.578],[-2.093,-1.169],[-0.781,-0.749],[-1.412,-0.676],[-0.366,-0.351],[-4.31,-0.926],[-4.002,1.345],[-1.505,1.296],[-1.94,1.464],[-1.764,1.169],[-0.392,1.152],[0.303,1.387],[0.114,1.491],[0.006,10.811],[0.344,7.49],[4.851,2.371],[5.03,-0.291],[2.758,0.333],[5.956,-0.182],[8.321,-2.019],[-0.58,-4.588],[0.327,-0.274],[5.838,-4.281],[1.167,-0.8],[-0.252,-2.854],[-5.168,-2.328],[10.305,-4.028],[-1.718,-1.782],[-0.336,-1.356],[0.817,-2.746],[0.89,-0.777],[-2.718,-1.225],[-0.481,-0.182],[-3.155,-0.418],[-2.727,-2.711]],"o":[[-3.151,1.575],[2.093,1.169],[0.987,0.946],[1.412,0.676],[2.755,2.64],[4.311,0.926],[1.039,-0.35],[1.505,-1.296],[1.551,-1.171],[1.764,-1.169],[0.327,-0.959],[-0.303,-1.387],[-0.631,-8.268],[-0.006,-10.811],[-0.456,-9.919],[-2.313,-1.13],[-4.33,0.251],[-7.394,-0.894],[-8.321,0.254],[-0.397,5.617],[0.145,1.146],[-6.744,5.654],[-1.284,0.941],[-2.663,1.827],[4.674,2.544],[-5.985,8.348],[1.719,2.335],[0.214,0.222],[0.652,2.632],[-1.742,-0.075],[1.176,3.861],[0.378,0.171],[2.359,0.892],[0.586,3.511],[6.978,4.836]],"v":[[371,422],[371.051,426.12],[377,429],[380.966,431.446],[384,433],[395.065,438.489],[408,438],[411.825,435.336],[417,431],[422.369,427.486],[426,424],[425.83,420.399],[425,416],[424.285,385.917],[424,357],[420,337],[408,338],[396,338],[376,333],[356,340],[365,346],[360,349],[343,365],[340,368],[333,373],[347,375],[322,393],[330,396],[329,400],[333,405],[329,406],[338,413],[339,415],[348,416],[346,422]],"c":true}],"h":1},{"t":123,"s":[{"i":[[-6.775,-2.731],[-2.069,-1.145],[-0.844,-0.808],[-0.539,-0.298],[-0.425,-0.408],[-0.539,-0.298],[-0.425,-0.408],[-2.377,-1.089],[-1.98,-0.197],[-3.169,1.601],[-2.924,2.133],[-1.521,1.461],[-0.325,1.262],[0.284,1.215],[0.1,1.215],[0.852,18.765],[0.666,4.6],[1.109,0.188],[1.893,-0.211],[3.939,0.498],[6.435,-0.085],[3.33,-1.54],[0.431,-1.879],[-3.144,-1.523],[7.532,-5.523],[3.333,-2.545],[-5.393,-2.921],[4.64,-3.186],[3.226,-3.762],[-2.095,-2.131],[-0.627,-1.467],[-0.903,-1.918],[0.847,-1.486],[-9.823,0.157],[-2.213,-2.198]],"o":[[-3.12,1.613],[2.069,1.145],[0.419,0.401],[0.539,0.298],[0.419,0.401],[0.539,0.298],[1.512,1.449],[2.377,1.089],[5.401,0.536],[3.169,-1.601],[2.594,-1.892],[1.521,-1.461],[0.238,-0.924],[-0.284,-1.215],[-1.351,-16.516],[-0.248,-5.453],[-0.402,-2.774],[-2.514,-0.426],[-3.637,0.404],[-6.329,-0.801],[-5.74,0.076],[-1.55,0.717],[2.56,2.106],[-8.5,6.028],[-3.811,2.795],[4.789,3.475],[-3.804,4.082],[-4.029,2.766],[2.282,2.593],[-0.405,-0.412],[0.858,2.01],[-1.78,0.553],[5.364,4.303],[-0.247,2.678],[7.956,3.777]],"v":[[371,422],[371.027,426.103],[377,429],[378.495,429.995],[380,431],[381.495,431.995],[383,433],[389.15,436.939],[396,439],[408.358,437.002],[417,431],[423.202,426.028],[426,422],[425.753,418.718],[425,415],[424,357],[424,341],[416,336],[407,338],[395,338],[376,333],[360,338],[356,341],[366,345],[343,365],[333,373],[347,375],[335,387],[323,394],[330,396],[330,401],[333,405],[328,407],[348,416],[346,422]],"c":true}],"h":1},{"t":124,"s":[{"i":[[-7.715,-3.366],[-1.146,-0.798],[-0.912,-0.411],[-0.16,-0.451],[-0.192,-0.123],[-0.376,0.067],[-0.259,-0.117],[-0.163,-0.451],[-0.185,-0.124],[-0.511,-0.23],[-0.397,-0.242],[-2.049,-0.962],[-1.988,-0.284],[-4.123,2.277],[-3.262,2.662],[-0.855,3.095],[0.271,3.308],[0.773,16.825],[1.246,3.534],[7.378,-0.68],[6.443,1.612],[11.985,-4.219],[-3.025,-2.308],[1.242,-1.004],[1.442,-1.33],[4.043,-3.637],[4.235,-3.668],[-2.719,-1.562],[10.605,-4.395],[-1.921,-2.086],[-0.408,-1.423],[1.863,-2.809],[-0.169,-2.169],[-9.93,0.264],[-0.473,-3.14]],"o":[[-2.498,1.395],[1.147,0.798],[0.167,0.075],[0.16,0.451],[0.237,0.151],[0.376,-0.067],[0.162,0.073],[0.163,0.451],[0.46,0.307],[0.341,0.154],[2.015,1.227],[2.895,1.359],[7.896,1.127],[4.768,-2.634],[3.166,-2.583],[0.438,-1.585],[-1.318,-16.108],[-0.242,-5.264],[-2.837,-8.046],[-11.374,1.048],[-11.58,-2.898],[1.013,4.32],[-2.285,-0.842],[-1.653,1.337],[-3.974,3.666],[-4.124,3.711],[2.824,3.953],[-5.588,9.412],[3.218,1.73],[0.272,0.296],[0.74,2.577],[-1.453,0.547],[5.299,4.368],[-0.309,2.358],[7.104,5.494]],"v":[[371,422],[369.942,425.238],[374,427],[374.481,427.964],[375,429],[375.983,429.026],[377,429],[377.483,429.962],[378,431],[380,431],[381,433],[388,436],[395,439],[410,436],[421,427],[426,422],[425,415],[424,356],[424,341],[406,338],[384,335],[356,339],[366,345],[362,348],[357,351],[346,363],[333,373],[347,374],[322,394],[330,397],[329,401],[333,406],[328,407],[348,416],[345,421]],"c":true}],"h":1},{"t":125,"s":[{"i":[[-8.734,-3.03],[-1.189,-0.814],[-0.781,-0.352],[-0.162,-0.451],[-0.188,-0.123],[-0.377,0.067],[-0.257,-0.116],[-0.166,-0.451],[-0.179,-0.124],[-0.932,-0.57],[-9.09,2.394],[-4.372,3.155],[-0.763,2.201],[0.182,2.386],[0.733,15.95],[0.974,2.572],[1.253,0.653],[4.765,-0.634],[2.622,0.757],[4.765,0.328],[7.511,-4.178],[-1.956,-0.879],[3.551,-2.649],[5.7,-4.808],[0.708,-0.552],[0.858,-0.665],[-1.227,-2.427],[-3.182,-1.752],[11.512,-2.821],[-1.931,-2.161],[-0.284,-1.356],[0.053,-3.258],[0.85,-1.483],[-5.562,2.63],[-3.085,-3.204]],"o":[[-2.536,1.39],[1.189,0.814],[0.164,0.074],[0.162,0.451],[0.233,0.153],[0.377,-0.067],[0.158,0.072],[0.166,0.451],[1.285,0.891],[6.863,4.201],[3.37,-0.888],[4.717,-3.403],[0.764,-2.204],[-1.432,-18.756],[-0.216,-4.705],[0.016,0.043],[-4.728,-2.463],[-5.597,0.745],[-4.037,-1.166],[-8.747,-0.602],[1.291,0.129],[5.059,2.274],[-7.229,5.393],[-0.748,0.631],[-0.841,0.655],[-1.979,1.535],[4.43,2.356],[-5.978,8.356],[0.076,4.812],[0.209,0.234],[0.604,2.886],[-2.483,-0.15],[5.032,3.97],[0.35,3.474],[8.8,1.994]],"v":[[371,422],[370.012,425.279],[374,427],[374.482,427.963],[375,429],[375.982,429.027],[377,429],[377.484,429.961],[378,431],[382,433],[404,439],[415,431],[426,423],[425,415],[424,356],[424,341],[420,336],[405,338],[392,338],[378,334],[355,340],[360,342],[362,347],[343,366],[340,367],[338,370],[333,374],[347,374],[323,393],[330,397],[329,401],[333,406],[328,408],[348,415],[346,422]],"c":true}],"h":1},{"t":126,"s":[{"i":[[-7.438,-3.394],[-1.162,-1.148],[-1.651,-1.162],[-5.083,-2.136],[-6.418,2.535],[-1.697,1.535],[-1.743,1.278],[-1.695,1.287],[-0.468,1.832],[0.274,1.102],[0.077,0.91],[-0.005,10.875],[0.353,7.68],[0.669,3.606],[5.044,0.495],[1.947,-0.722],[1.969,-0.331],[2.642,0.495],[2.918,0.778],[4.637,-0.383],[5.756,-1.988],[-1.885,-0.615],[-1.346,-1.154],[5.174,-5.16],[4.019,-3.237],[-0.082,-2.445],[-4.843,0.997],[7.094,-4.172],[1.167,-3.08],[-1.712,-1.949],[-1.101,-1.762],[-0.192,-2.373],[0.847,-1.486],[-10.021,1.021],[-0.541,-3.541]],"o":[[-2.301,1.246],[1.162,1.148],[4.251,2.991],[5.083,2.136],[1.47,-0.581],[1.697,-1.535],[2.754,-2.02],[1.695,-1.287],[0.174,-0.683],[-0.274,-1.102],[-0.667,-7.82],[0.005,-10.875],[-0.279,-6.083],[-0.669,-3.606],[-2.242,-0.22],[-1.947,0.722],[-4.515,0.758],[-2.642,-0.495],[-5.694,-1.518],[-4.637,0.383],[0.113,2.387],[1.885,0.615],[-5.353,4.981],[-4.216,4.205],[-1.37,1.103],[4.721,1.487],[-4.101,7.288],[-2.459,1.446],[1.945,1.672],[0.604,0.687],[1.267,2.027],[-1.78,0.553],[4.695,4.305],[0.541,3.541],[7.677,3.499]],"v":[[371,422],[370.036,425.563],[375,429],[388.875,437.644],[406,438],[410.795,434.523],[416,430],[422.714,425.359],[426,421],[425.689,418.17],[425,415],[424.264,385.395],[424,356],[423.573,341.309],[416,335],[409.795,336.087],[404,338],[393.802,338.152],[386,336],[371.047,334.371],[356,338],[359.576,341.924],[365,344],[349,359],[337,370],[333,374],[347,373],[330,391],[323,395],[329,398],[330,403],[333,406],[328,408],[348,415],[345,421]],"c":true}],"h":1},{"t":127,"s":[{"i":[[-2.213,-2.198],[-4.113,0.653],[-3.626,-2.207],[0.62,-0.557],[-0.299,-0.661],[-1.211,-0.746],[-1.061,-0.804],[-4.737,-2.198],[-5.341,1.604],[-2.12,1.542],[-1.976,1.368],[-1.923,1.601],[-0.433,1.603],[0.279,1.119],[0.071,0.832],[0.002,11.108],[0.285,6.274],[-0.16,2.948],[0.514,1.457],[3.801,-0.52],[4.14,-0.611],[1.61,-0.223],[1.461,0.055],[2.995,1.161],[2.885,0.237],[7.203,-2.227],[-2.404,-2.596],[11.103,-9.564],[-4.843,0.997],[11.056,-4.611],[-0.956,-0.401],[0.335,-3.354],[0.09,-1.233],[0.423,1.025],[-12.184,-0.344]],"o":[[4.92,1.405],[4.113,-0.653],[0.18,0.11],[-0.62,0.557],[0.096,0.212],[1.211,0.746],[3.71,2.812],[4.737,2.198],[1.543,-0.464],[2.12,-1.542],[2.876,-1.991],[1.923,-1.601],[0.187,-0.692],[-0.279,-1.119],[-0.707,-8.294],[-0.002,-11.108],[-0.125,-2.75],[0.16,-2.948],[-1.654,-4.69],[-3.801,0.52],[-1.1,0.163],[-1.61,0.223],[-3.134,-0.118],[-2.995,-1.161],[-7.149,-0.587],[0.828,4.172],[-11.636,9.03],[4.721,1.487],[-5.629,10.038],[1.351,0.082],[4.183,1.752],[-0.359,3.592],[0.01,-0.133],[2.835,6.877],[-0.247,2.678]],"v":[[346,421],[359.47,420.899],[371,422],[369.911,423.086],[369,425],[371.276,426.556],[375,429],[387.777,437.312],[403,439],[408.676,435.678],[415,431],[422.332,425.709],[426,421],[425.694,418.105],[425,415],[424.183,383.985],[424,356],[424.292,347.03],[424,340],[415.365,335.024],[403,338],[398.771,338.663],[394,339],[384.814,336.59],[376,334],[356,338],[365,344],[333,374],[347,373],[322,395],[325,397],[329,400],[333,406],[329,407],[348,415]],"c":true}],"h":1},{"t":128,"s":[{"i":[[-3.085,-3.204],[-2.777,0.406],[-1.943,-0.084],[-1.494,-0.298],[-1.111,-0.768],[0.609,-0.551],[-0.259,-0.674],[-1.207,-0.722],[-1.065,-0.829],[-1.665,-1.178],[-2.814,-1.321],[-1.192,-0.586],[-0.943,-0.05],[-2.31,1.022],[-1.688,1.077],[-1.981,1.327],[-1.928,1.32],[-0.429,1.301],[0.329,4.318],[-0.017,10.388],[0.386,8.5],[9.176,1.398],[4.244,-0.896],[12.754,-0.159],[2.961,-2.746],[-2.01,-2.657],[10.998,-9.669],[-2.44,-0.787],[6.113,-4.521],[2.393,-3.017],[-1.908,-1.862],[-0.326,-1.322],[1.288,-2.928],[0.85,-1.483],[-7.793,3.244]],"o":[[3.948,0.538],[2.777,-0.405],[0.912,0.039],[1.494,0.298],[0.176,0.121],[-0.609,0.551],[0.108,0.283],[1.207,0.722],[2.526,1.966],[1.665,1.178],[1.287,0.605],[1.192,0.586],[3.075,0.163],[2.309,-1.022],[2.147,-1.37],[1.981,-1.327],[3.615,-2.476],[0.429,-1.302],[-0.683,-8.947],[0.017,-10.388],[-0.561,-12.345],[-4.318,-0.658],[-13.972,2.948],[-6.111,0.076],[2.283,2.383],[-11.843,8.823],[4.714,2.479],[-4.228,6.43],[-2.958,2.187],[2.14,2.404],[0.186,0.182],[0.613,2.49],[-2.483,-0.15],[4.741,3.084],[0.35,3.474]],"v":[[346,421],[356.003,420.84],[363,420],[366.85,420.454],[371,422],[369.938,423.085],[369,425],[371.283,426.591],[375,429],[380.784,433.484],[387,437],[390.758,438.916],[394,440],[402.04,438.43],[408,435],[414.165,430.962],[420,427],[425.458,422.382],[425,415],[424.277,385.165],[424,356],[416,334],[403,338],[371,334],[356,339],[365,344],[333,374],[347,373],[332,390],[323,396],[330,398],[329,402],[333,407],[328,409],[348,414]],"c":true}],"h":1},{"t":129,"s":[{"i":[[-5.756,-5.729],[-1.118,-0.947],[-1.03,-0.895],[-0.754,-0.852],[-0.88,-0.634],[-2.452,-1.318],[-2,-0.147],[-2.711,1.267],[-1.796,1.179],[-1.381,0.807],[-0.918,0.749],[-0.507,0.32],[-0.524,0.354],[-0.366,1.275],[0.328,4.295],[0.002,10.706],[0.36,7.919],[-0.126,2.899],[0.381,1.729],[1.884,0.382],[5.434,-1.215],[8.58,1.322],[7.741,-1.652],[-2.047,-3.287],[3.25,-3.16],[1.497,-1.714],[4.982,-5.948],[-4.674,1.382],[11.122,-5.211],[-1.77,-1.875],[-0.372,-0.857],[1.464,-3.044],[0.85,-1.483],[-8.021,2.646],[0.016,-2.984]],"o":[[-3.501,0.317],[1.118,0.947],[1.105,0.96],[0.754,0.852],[2.193,1.58],[2.452,1.318],[3.361,0.246],[2.711,-1.267],[1.558,-1.023],[1.381,-0.807],[0.45,-0.366],[0.506,-0.32],[3.864,-2.606],[0.366,-1.275],[-0.63,-8.256],[-0.002,-10.706],[-0.121,-2.676],[0.126,-2.899],[-0.634,-2.872],[-5.735,-1.163],[-11.103,2.482],[-7.539,-1.161],[0.46,4.874],[-3.394,3.005],[-1.778,1.729],[-5.421,6.206],[5.339,1.962],[-5.467,10.866],[2.623,1.001],[0.618,0.655],[1.126,2.594],[-2.483,-0.15],[4.716,3.686],[-0.4,2.6],[9.32,3.105]],"v":[[372,423],[369.601,425.066],[374,428],[376.669,430.745],[379,433],[386.144,437.575],[393,440],[402.175,438.069],[409,434],[413.48,431.294],[417,429],[418.444,427.991],[420,427],[425.644,422.266],[425,415],[424.297,385.247],[424,356],[424.195,347.29],[424,340],[418,334],[402,338],[377,335],[356,337],[365,344],[354,352],[350,358],[333,374],[347,372],[322,396],[329,399],[329,403],[333,407],[328,409],[348,414],[345,420]],"c":true}],"h":1},{"t":130,"s":[{"i":[[-6.757,-4.66],[0.722,0.027],[0.007,-0.059],[-1.983,-1.644],[-2.284,-1.613],[-2.268,-1.247],[-2.265,-0.133],[-3.042,1.756],[-3.42,2.233],[-2.47,1.375],[-0.268,0.637],[0.323,1.345],[0.125,1.632],[0.001,10.686],[0.357,7.866],[0.228,3.683],[1.876,1.571],[1.219,0.459],[0.956,0.024],[2.416,-1.126],[2.236,-0.547],[16.675,-8.659],[-1.119,-3.655],[0.582,-0.558],[3.114,-3.294],[2.497,-2.579],[2.664,-3.992],[-2.516,-0.628],[10.801,-3.084],[-1.868,-1.975],[-0.167,-0.286],[-1.614,-0.942],[-0.74,-3.407],[-6.367,3.179],[-2.473,-2.591]],"o":[[-0.106,0.048],[-0.722,-0.027],[-0.217,1.811],[1.983,1.644],[2.664,1.88],[2.268,1.247],[4.413,0.259],[3.042,-1.756],[2.851,-1.862],[2.47,-1.375],[0.416,-0.988],[-0.323,-1.345],[-0.64,-8.391],[0,-10.686],[-0.214,-4.698],[-0.228,-3.683],[-0.167,-0.139],[-1.219,-0.459],[-2.099,-0.052],[-2.416,1.126],[-16.015,3.918],[3.195,2.663],[-2.439,0.383],[-3.169,3.036],[-2.742,2.9],[-3.329,3.437],[5.303,2.886],[-5.663,9.684],[-0.204,3.84],[0.393,0.416],[0.96,1.642],[-0.315,2.352],[5.046,3.403],[0.158,3.282],[8.654,0.923]],"v":[[372,423],[370.426,422.991],[369,423],[372.124,428.149],[379,433],[386.299,437.811],[393,440],[403.744,437.369],[413,431],[421.438,426.081],[426,423],[425.905,419.484],[425,415],[424.288,385.107],[424,356],[423.747,343.154],[421,335],[418.592,333.913],[415,333],[408.104,335.051],[401,338],[355,338],[365,345],[360,347],[350,356],[343,365],[333,374],[347,372],[323,395],[329,399],[330,403],[333,406],[329,410],[348,413],[346,420]],"c":true}],"h":1},{"t":131,"s":[{"i":[[-6.613,-3.054],[-2.652,-2.496],[-1.36,-0.846],[-0.342,-0.402],[-0.333,-0.206],[-4.276,0.35],[-3.519,2.308],[-1.974,1.365],[-1.928,1.11],[-0.556,1.274],[0.346,4.533],[0.009,10.816],[0.346,7.632],[0.348,3.892],[2.38,1.432],[1.435,0.184],[1.353,-0.282],[1.306,-0.817],[1.362,-0.435],[3.288,-0.265],[6.988,0.618],[3.18,-0.354],[1.828,-2.605],[-1.463,-3.87],[3.712,-3.713],[6.12,-6.825],[-3.399,-1.512],[7.645,-5.278],[1.15,-2.63],[-2.186,-2.03],[-0.424,-1.356],[0.212,-1.962],[-1.295,-3.313],[-6.848,2.478],[-0.541,-3.541]],"o":[[-2.97,1.171],[2.653,2.496],[0.3,0.187],[0.342,0.402],[4.376,2.709],[4.276,-0.35],[2.178,-1.428],[1.974,-1.365],[4.122,-2.373],[0.556,-1.274],[-0.619,-8.103],[-0.009,-10.816],[-0.227,-5.001],[-0.348,-3.892],[-0.905,-0.545],[-1.435,-0.184],[-1.416,0.295],[-1.306,0.817],[-3.448,1.102],[-8.653,0.696],[-2.856,-0.253],[-1.873,0.208],[2.581,2.752],[-6.577,1.155],[-7.097,7.097],[5.397,2.979],[-5.145,7.866],[-2.005,1.384],[0.519,2.049],[0.229,0.212],[0.669,2.138],[-0.253,2.343],[5.299,1.99],[0.541,3.541],[7.589,2.078]],"v":[[371,422],[372.252,428.244],[380,434],[380.976,434.986],[382,436],[395.143,439.264],[407,435],[413.188,430.761],[419,427],[425.351,422.62],[425,415],[424.296,385.147],[424,356],[423.614,342.323],[420,334],[416.336,332.88],[412,333],[407.96,334.895],[404,337],[393,339],[373,335],[364,335],[356,338],[365,345],[353,354],[333,374],[347,372],[329,393],[323,397],[330,399],[329,403],[333,406],[329,411],[348,413],[345,419]],"c":true}],"h":1},{"t":132,"s":[{"i":[[0.294,-3.484],[-1.664,-1.926],[-2.149,-1.549],[-0.705,-0.061],[-0.607,-0.344],[-0.472,-0.618],[-0.458,-0.161],[-3.399,1.004],[-2.256,1.433],[-2.124,1.317],[-2.137,1.23],[-0.545,1.269],[0.346,4.525],[0.007,10.798],[0.347,7.648],[0.349,3.887],[2.376,1.443],[4.925,-1.723],[2.801,-0.235],[3.708,1.018],[3.904,0.286],[5.774,0.229],[-1.438,-4.562],[7.104,-7.575],[1.889,-2.336],[-2.137,-1.321],[-6.216,1.156],[11.642,-5.358],[-2.579,-2.156],[-0.408,-1.303],[0.327,-1.685],[0.923,-2.207],[-7.694,2.22],[-2.213,-2.198],[-5.079,-4.588]],"o":[[2.194,0.748],[1.664,1.926],[0.571,0.411],[0.705,0.061],[0.652,0.369],[0.472,0.618],[4.149,1.45],[3.399,-1.004],[2.366,-1.502],[2.124,-1.317],[4.168,-2.399],[0.545,-1.269],[-0.623,-8.159],[-0.007,-10.798],[-0.227,-5.01],[-0.349,-3.887],[-3.5,-2.126],[-4.925,1.723],[-4.264,0.357],[-3.708,-1.018],[-5.24,-0.385],[0.843,5.157],[-9.834,3.246],[-2.946,3.141],[-2.108,2.607],[3.412,2.109],[-6.132,10.868],[0.391,2.456],[0.18,0.151],[0.545,1.742],[-0.445,2.292],[5.088,3.151],[-0.247,2.678],[7.654,2.013],[-0.294,2.084]],"v":[[368,425],[373.534,429.399],[379,435],[380.973,435.551],[383,436],[384.645,437.656],[386,439],[397.42,439.162],[406,435],[412.672,430.796],[419,427],[425.385,422.595],[425,415],[424.293,385.117],[424,356],[423.612,342.325],[420,334],[406.475,334.729],[394,339],[382.229,337.483],[371,335],[356,336],[365,345],[344,362],[335,371],[335,374],[347,371],[322,397],[330,399],[329,403],[333,406],[328,410],[348,413],[346,419],[371,423]],"c":true}],"h":1},{"t":133,"s":[{"i":[[0.31,-1.357],[-4.164,-3.273],[-6.644,0.596],[-3.45,2.358],[-1.9,1.273],[-2.486,1.016],[-0.375,0.81],[0.329,1.612],[0.057,0.743],[-0.041,9.771],[0.436,9.377],[1.548,4.993],[6.793,-1.834],[0.829,-0.325],[3.245,-0.357],[4.723,0.118],[3.963,-1.09],[-1.908,-1.428],[0.101,-2.896],[4.639,-4.639],[1.838,-2.018],[1.048,-1.286],[-0.084,0.104],[-0.567,-0.209],[-4.135,-0.628],[8.102,-5.426],[-0.434,-2.346],[-2.265,-1.774],[-0.398,-1.273],[0.302,-1.554],[0.843,-2.293],[-6.51,3.322],[-3.085,-3.204],[-2.473,-0.337],[-3.924,-4.633]],"o":[[3.7,2.504],[4.164,3.273],[3.299,-0.297],[3.45,-2.358],[1.682,-1.126],[2.486,-1.016],[0.374,-0.808],[-0.329,-1.612],[-0.728,-9.538],[0.041,-9.771],[-0.232,-4.989],[-1.747,-5.636],[-0.511,0.138],[-4.17,1.636],[-11.365,1.249],[-3.402,-0.085],[2.522,0.144],[1.462,1.095],[-6.729,1.2],[-2.113,2.113],[-1.067,1.172],[-1.21,1.485],[-4.234,5.237],[4.089,1.509],[-5.312,9.754],[-0.977,0.654],[0.27,1.823],[0.15,0.117],[0.503,1.608],[-0.477,2.455],[5.367,3.082],[0.35,3.474],[4.443,-0.369],[5.385,0.734],[-1.496,0.17]],"v":[[368,425],[379.292,434.825],[395,440],[405.549,435.232],[414,429],[420.98,425.763],[426,423],[425.822,418.951],[425,415],[424.281,385.879],[424,357],[424,340],[409,333],[406,335],[394,339],[367,335],[355,337],[360,341],[365,345],[351,355],[344,361],[342,365],[335,371],[335,374],[347,371],[326,395],[323,398],[330,399],[329,403],[333,406],[328,410],[348,412],[346,419],[358,420],[372,424]],"c":true}],"h":1},{"t":134,"s":[{"i":[[0.016,-2.984],[-4.739,-0.346],[-2.88,-2.451],[0.602,-0.534],[-0.22,-0.706],[-1.154,-0.924],[-1.365,-1.245],[-7.871,0.629],[-2.25,1.391],[-1.227,0.801],[-0.463,0.347],[-0.745,0.519],[-1.046,0.539],[-0.917,1.94],[0.258,3.374],[0.65,14.301],[0.859,2.849],[4.032,-1.047],[6.381,-0.726],[11.275,-5.89],[-1.493,-1.174],[0.053,-3.009],[2.377,-2.11],[0.34,-0.34],[0.333,-0.335],[2.285,-3.444],[1.421,-1.757],[-2.683,-0.923],[-6.525,0.815],[9.904,-7.429],[-2.608,-1.898],[-0.389,-1.243],[0.279,-1.437],[0.843,-2.293],[-6.415,1.807]],"o":[[4.163,1.163],[4.739,0.346],[0.188,0.16],[-0.602,0.534],[0.018,0.057],[1.154,0.925],[4.831,4.407],[4.375,-0.35],[1.709,-1.057],[0.44,-0.288],[0.828,-0.621],[1.642,-1.144],[2.642,-1.36],[0.869,-1.837],[-1.27,-16.634],[-0.211,-4.647],[-1.452,-4.817],[-5.659,1.469],[-14.608,1.662],[2.867,-0.47],[1.647,1.296],[-4.798,-0.11],[-0.362,0.321],[-0.334,0.334],[-3.745,3.763],[-1.636,2.466],[-1.07,1.324],[5.07,1.743],[-5.693,11.641],[0.438,2.603],[0.116,0.084],[0.601,1.92],[-0.477,2.455],[4.192,3.368],[-0.4,2.6]],"v":[[345,418],[358.962,419.535],[371,423],[369.976,424.091],[369,426],[370.989,427.608],[375,431],[394,440],[404,435],[409,433],[410,431],[413,430],[417,427],[426,423],[425,415],[424,356],[424,340],[412,332],[393,339],[355,337],[360,341],[365,345],[353,353],[351,353],[351,355],[340,366],[335,371],[335,374],[347,370],[323,398],[330,399],[329,403],[333,406],[328,410],[348,412]],"c":true}],"h":1},{"t":135,"s":[{"i":[[-5.021,-5.979],[-0.065,-1.003],[-0.974,-1.21],[-0.887,-0.366],[-0.69,-0.589],[-1.505,-1.317],[-1.49,-0.458],[-5.054,2.942],[-5.108,2.284],[-1.795,0.445],[-0.293,0.538],[0.32,1.75],[0.092,1.317],[-0.002,10.137],[0.432,9.286],[0.532,3.819],[3.589,1.618],[0.491,0.143],[3.191,-1.227],[2.115,-0.261],[13.421,-4.96],[-3.448,-2.552],[2.088,-1.81],[1.334,-1.384],[1.698,-1.964],[1.549,-1.848],[-3.804,-0.154],[-2.438,-1.064],[11.213,-6.454],[-3.025,-2.01],[-0.379,-1.211],[0.284,-1.46],[0.847,-2.216],[-5.725,2.666],[-2.473,-2.591]],"o":[[-2.236,-1.224],[0.065,1.003],[0.762,0.946],[0.887,0.366],[1.49,1.272],[1.505,1.318],[6.677,2.054],[5.054,-2.942],[1.529,-0.684],[1.795,-0.445],[0.37,-0.682],[-0.32,-1.75],[-0.575,-8.166],[0.002,-10.137],[-0.284,-6.107],[-0.532,-3.819],[-0.373,-0.168],[-6.7,-1.949],[-3.924,1.508],[-15.376,1.898],[3.232,2.768],[-4.879,0.22],[-1.829,1.585],[-2.02,2.096],[-1.832,2.12],[-1.393,1.662],[4.863,0.166],[-6.388,11.279],[0.83,2.829],[0.075,0.05],[0.525,1.679],[-0.456,2.345],[4.516,3.703],[0.158,3.282],[9.561,1.439]],"v":[[372,425],[369.093,425.175],[371,429],[373.554,430.768],[376,432],[380.5,436.11],[385,439],[402.176,436.253],[417,427],[422.427,425.39],[426,424],[425.847,419.977],[425,415],[424.393,386.84],[424,357],[423.479,342.133],[418,334],[417,332],[402,336],[392,339],[356,337],[366,345],[354,351],[349,355],[344,362],[338,368],[335,374],[347,370],[322,398],[330,399],[329,403],[333,406],[328,410],[348,411],[346,418]],"c":true}],"h":1},{"t":136,"s":[{"i":[[-0.541,-3.541],[-4.419,-0.771],[-3.209,-3.466],[0.705,-0.243],[-0.094,-0.321],[-1.429,-1.467],[-1.265,-1.07],[-1.684,-1.151],[-0.963,-0.294],[-2.597,0.734],[-2.615,1.284],[-1.404,0.686],[-0.868,0.51],[-1.09,0.919],[-1.541,0.679],[-1.852,0.32],[-0.427,0.765],[0.313,1.7],[0.109,1.553],[0.865,18.598],[7.232,3.26],[0.491,0.149],[3.508,-1.348],[2.335,-0.352],[14.503,-4.02],[-3.448,-2.552],[9.779,-10.887],[-3.57,-1.537],[6.799,-5.806],[0.877,-2.822],[-3.086,-1.982],[-0.375,-1.2],[-0.128,-0.093],[1.49,-2.552],[-6.862,1.706]],"o":[[5.115,1.451],[4.419,0.771],[-0.273,-0.294],[-0.705,0.243],[0.019,0.063],[1.429,1.467],[1.303,1.101],[1.684,1.151],[3.995,1.22],[2.597,-0.734],[1.517,-0.745],[1.404,-0.687],[1.1,-0.645],[1.09,-0.919],[2.167,-0.955],[1.852,-0.32],[0.363,-0.649],[-0.313,-1.7],[-1.165,-16.567],[-0.574,-12.339],[-0.375,-0.169],[-7.099,-2.152],[-3.897,1.498],[-13.432,2.027],[3.232,2.768],[-16.331,4.335],[6.202,0.844],[-5.478,8.75],[-2.044,1.746],[1.472,1.604],[0.06,0.039],[0.018,0.057],[4.458,3.263],[5.336,3.978],[0.541,3.541]],"v":[[345,417],[359.429,419.488],[371,425],[369.226,425.039],[368,426],[370.565,428.745],[375,433],[379.755,436.605],[384,439],[393.535,439.378],[401,436],[405.487,433.824],[409,432],[412.169,429.525],[416,427],[422.305,425.357],[426,424],[425.854,420.177],[425,415],[424,357],[418,334],[417,332],[401,336],[391,339],[356,337],[366,345],[333,374],[347,370],[329,393],[323,399],[330,399],[329,403],[331,404],[328,410],[348,411]],"c":true}],"h":1},{"t":137,"s":[{"i":[[-2.213,-2.198],[-4.452,-1.003],[-2.714,-2.878],[0.464,-0.448],[-0.209,-0.583],[-1.152,-0.81],[-0.199,-0.225],[0.083,-0.412],[-0.17,-0.17],[-0.411,0.082],[-0.185,-0.159],[-1.18,-1.164],[-1.1,-0.329],[-5.12,2.769],[-4.091,1.851],[-2.714,0.782],[-0.264,0.474],[0.241,3.16],[0.719,15.638],[0.523,2.772],[6.551,-1.763],[5.563,-1.224],[4.34,0.881],[7.419,-2.549],[-2.237,-1.997],[6.581,-2.869],[6.007,-6.553],[1.008,-3.333],[-5.002,1.331],[9.36,-8.64],[-3.086,-1.982],[-0.375,-1.2],[-0.128,-0.093],[1.49,-2.552],[-5.84,0.775]],"o":[[4.478,1.111],[4.452,1.003],[-0.352,-0.374],[-0.464,0.448],[0.192,0.536],[1.152,0.81],[0.161,0.181],[-0.083,0.412],[0.171,0.171],[0.411,-0.082],[1.18,1.014],[1.18,1.164],[6.429,1.926],[5.12,-2.769],[0.881,-0.399],[2.714,-0.782],[0.857,-1.541],[-1.295,-16.969],[-0.185,-4.02],[-1.358,-7.203],[-5.043,1.357],[-6.061,1.334],[-6.953,-1.411],[1.801,0.032],[4.603,4.11],[-7.799,3.4],[-4.938,5.387],[5.737,-0.597],[-6.233,11.767],[1.472,1.604],[0.06,0.039],[0.018,0.057],[4.458,3.263],[4.212,3.522],[-0.247,2.678]],"v":[[346,417],[359.823,419.675],[371,425],[369.579,425.283],[369,427],[371.495,429.234],[374,431],[373.993,432.008],[374,433],[374.99,433.009],[376,433],[379.561,436.514],[383,439],[400.254,436.332],[414,428],[420.463,426.056],[426,424],[425,416],[424,356],[424,341],[408,332],[392,339],[375,338],[356,337],[360,341],[360,347],[344,361],[333,374],[347,369],[323,399],[330,399],[329,403],[331,404],[328,410],[348,411]],"c":true}],"h":1},{"t":138,"s":[{"i":[[0.31,-1.357],[-3.933,-2.763],[-7.551,1.638],[-1.729,0.865],[-1.457,0.807],[-0.403,0.302],[-0.675,0.399],[-1.269,0.554],[-0.884,1.601],[0.147,1.92],[0.863,18.557],[1.341,5.06],[0.484,0.646],[0.846,0.784],[0.434,0.196],[0.453,0.215],[0.397,-0.023],[0.646,-0.15],[6.533,-1.517],[6.488,1.6],[5.35,-1.993],[-1.758,-4.242],[1.402,-1.343],[3.545,-4.135],[1.349,-1.693],[-1.614,-2.419],[-2.822,-0.789],[10.6,-7.733],[-2.442,-1.454],[-0.369,-1.178],[-0.128,-0.093],[1.115,-2.286],[-5.107,2.164],[-3.085,-3.204],[-6.286,-5.381]],"o":[[3.719,2.584],[3.933,2.763],[0.77,-0.167],[1.814,-0.908],[0.381,-0.211],[0.749,-0.562],[1.585,-0.939],[4.799,-2.094],[0.834,-1.511],[-1.344,-17.599],[-0.259,-5.573],[-0.473,-1.785],[-0.725,-0.967],[-0.338,-0.313],[-0.37,-0.167],[-2.685,-1.272],[-0.885,0.052],[-6.271,1.452],[-9.241,2.146],[-4.99,-1.23],[2.898,3.102],[-3.601,0.284],[-3.887,3.724],[-1.598,1.864],[-1.39,1.744],[4.347,-1.011],[-7.021,11.313],[2.674,1.064],[0.028,0.017],[0.018,0.057],[4.055,2.968],[4.779,3.213],[0.35,3.474],[10.351,1.316],[-1.496,0.17]],"v":[[368,427],[378.626,436.167],[395,439],[399,436],[405,434],[406,432],[409,431],[414,428],[426,424],[425,416],[424,358],[424,341],[421,337],[420,334],[418,334],[417,332],[412,332],[410,331],[391,339],[370,337],[356,337],[365,346],[354,350],[342,362],[337,368],[334,374],[347,369],[322,399],[330,399],[329,403],[331,404],[328,410],[348,410],[346,417],[372,426]],"c":true}],"h":1},{"t":139,"s":[{"i":[[-6.183,-5.817],[0.685,-0.114],[-0.151,-0.518],[-2.234,-2.223],[-0.043,-0.029],[-1.395,-0.691],[-0.116,-0.025],[-3.885,1.865],[-3.578,1.832],[-1.374,0.755],[-1.559,0.496],[-1.739,0.115],[-0.465,0.716],[0.373,1.907],[0.039,0.554],[-0.022,9.803],[0.457,9.831],[-0.204,2.935],[0.692,2.563],[2.865,1.995],[2.779,-0.794],[3.151,-1.579],[3.082,-0.735],[15.76,0.03],[-1.457,-1.47],[-1.35,-1.573],[9.492,-10.508],[-5.534,0.799],[10.597,-8.07],[-2.119,-1.214],[0.014,-0.143],[0.261,-2.524],[-3.763,-2.619],[-7.586,1.101],[-0.541,-3.541]],"o":[[-0.411,0.026],[-0.685,0.114],[0.023,0.077],[2.234,2.223],[0.304,0.211],[1.395,0.691],[5.883,1.291],[3.885,-1.865],[0.943,-0.483],[1.374,-0.755],[2.581,-0.822],[1.739,-0.115],[0.532,-0.819],[-0.373,-1.907],[-0.63,-8.959],[0.022,-9.802],[-0.125,-2.696],[0.204,-2.935],[-0.76,-2.815],[-2.865,-1.995],[-3.315,0.947],[-3.151,1.579],[-13.291,3.17],[-1.117,1.154],[1.86,1.878],[-17.427,2.573],[6.584,0.251],[-6.699,11.968],[2.999,0.855],[0.311,0.178],[-0.397,3.972],[-0.296,2.862],[5.365,1.417],[0.541,3.541],[9.566,2.434]],"v":[[371,426],[369.078,426.131],[368,427],[372.485,431.536],[377,436],[380.141,437.639],[383,439],[397.228,437.342],[408,431],[411.538,429.01],[416,427],[422.587,425.921],[426,425],[425.928,420.301],[425,416],[424.37,387.653],[424,358],[424.425,349.401],[424,341],[418.014,333.293],[409,331],[399.325,335.159],[390,339],[357,336],[360,341],[366,346],[333,373],[347,368],[322,399],[330,399],[329,401],[333,406],[329,411],[348,410],[345,416]],"c":true}],"h":1},{"t":140,"s":[{"i":[[-6.58,-5.753],[0.672,0.24],[-0.039,0.15],[-3.318,-2.609],[-1.322,-0.279],[-4.141,2.388],[-4.664,1.879],[-3.168,0.669],[-0.334,0.522],[0.334,1.488],[0.104,1.365],[-0.016,10.658],[0.383,8.434],[-0.125,3.062],[0.396,1.424],[1.416,1.808],[1.01,0.602],[1.669,0.151],[1.24,-0.248],[1.942,-1.201],[2.127,-0.776],[5.801,0.772],[7.979,0.765],[-2.259,-1.833],[1.207,-2.043],[4.608,-4.892],[4.37,-5.13],[-5.485,0.848],[10.394,-8.273],[-3.042,-1.682],[-0.55,-1.212],[0.459,-3.541],[0.172,-3.015],[-6.495,0.092],[-2.213,-2.198]],"o":[[-0.351,0.11],[-0.672,-0.24],[-0.595,2.286],[3.318,2.609],[6.773,1.431],[4.141,-2.388],[1.994,-0.803],[3.168,-0.669],[0.438,-0.685],[-0.334,-1.488],[-0.682,-8.934],[0.016,-10.658],[-0.106,-2.329],[0.125,-3.062],[-0.325,-1.166],[-1.416,-1.808],[-1.083,-0.645],[-1.669,-0.15],[-2.103,0.421],[-1.942,1.201],[-7.817,2.852],[-5.801,-0.772],[-0.828,1.624],[2.259,1.833],[-8.198,1.302],[-4.608,4.892],[5.485,-0.848],[-6.927,11.74],[1.759,1.355],[0.123,0.068],[1.328,2.928],[-0.369,2.852],[5.913,2.423],[-0.247,2.678],[9.927,2.406]],"v":[[372,427],[370.208,426.695],[369,426],[374.563,434.005],[383,439],[398.582,436.482],[411,429],[419.745,426.789],[426,425],[425.907,421.51],[425,417],[424.276,386.625],[424,357],[424.217,348.321],[424,341],[421.014,336.077],[417,332],[412.617,330.83],[408,331],[402.018,333.733],[396,337],[376.622,339.213],[357,336],[360.784,341.186],[364,347],[345.628,357.128],[333,373],[347,368],[322,399],[330,399],[329,403],[333,405],[328,410],[348,410],[346,416]],"c":true}],"h":1},{"t":141,"s":[{"i":[[-0.541,-3.541],[-4.688,-1.729],[-2.7,-3.203],[0.703,-0.25],[-0.072,-0.311],[-1.017,-1.011],[-0.9,-0.81],[-2.851,-1.147],[-4.377,0.582],[-2.237,1.151],[-2.268,1.159],[-2.9,0.728],[-1.379,0.3],[-0.176,0.272],[0.194,2.752],[0.883,18.978],[1.184,4.801],[1.459,0.68],[11.833,-0.855],[12.031,-1.139],[-1.91,-1.937],[1.335,-1.676],[2.524,-0.966],[1.528,-1.002],[0.962,-0.767],[1.235,-1.515],[0.74,-0.866],[-1.003,-3.839],[-2.539,-0.506],[10.48,-8.186],[-1.976,-1.109],[-0.288,-0.563],[-0.135,-0.054],[-6.321,-1.961],[-4.717,0.972]],"o":[[4.55,1.881],[4.688,1.729],[-0.261,-0.31],[-0.703,0.25],[0.034,0.145],[1.017,1.011],[2.218,1.995],[2.851,1.147],[1.785,-0.238],[2.237,-1.151],[5.004,-2.558],[2.786,-0.7],[0.371,-0.081],[0.807,-1.246],[-1.134,-16.124],[-0.273,-5.863],[-0.791,-3.207],[-11.562,-5.393],[-10.648,0.77],[1.539,1.324],[1.707,1.732],[-2.716,0.145],[-1.136,0.435],[-1.647,1.081],[-2.147,1.711],[-0.675,0.828],[-3.037,3.557],[3.637,-1.721],[-7.496,11.171],[1.953,0.852],[0.485,0.272],[0.05,0.099],[6.31,2.524],[4.911,2.548],[0.541,3.541]],"v":[[345,415],[359.388,420.009],[371,427],[369.251,427.034],[368,428],[369.85,430.002],[373,433],[380.38,437.933],[391,439],[397.138,436.691],[404,433],[417,427],[423,426],[426,426],[425,417],[424,359],[424,342],[417,332],[383,340],[356,337],[361,342],[365,347],[357,348],[354,351],[349,353],[343,360],[341,363],[334,373],[347,368],[322,399],[329,399],[329,403],[331,404],[330,410],[348,409]],"c":true}],"h":1},{"t":142,"s":[{"i":[[-0.541,-3.541],[-4.677,-1.639],[-2.966,-3.414],[0.466,-0.45],[-0.197,-0.582],[-0.487,-0.492],[-0.064,-0.065],[-2.289,-1.439],[-2.863,-0.214],[-5.908,2.94],[-3.278,0.623],[-1.582,-0.069],[-0.644,0.89],[0.286,1.364],[0.162,2.121],[-0.284,10.54],[0.658,6.554],[0.057,4.115],[0.53,2.116],[2.074,2.101],[1.096,0.168],[4.725,-2.34],[5.863,-0.596],[3.658,1.053],[5.847,-0.55],[-1.931,-1.748],[0.587,-1.217],[8.059,-10.608],[-5.267,1.066],[10.445,-8.555],[-2.514,-1.344],[-0.088,-0.102],[0.042,-1.014],[-1.46,-3.242],[-5.888,1.137]],"o":[[4.326,2.029],[4.677,1.639],[-0.332,-0.381],[-0.466,0.45],[-0.011,-0.032],[0.487,0.492],[1.981,2.029],[2.289,1.439],[5.089,0.381],[5.908,-2.94],[2.03,-0.385],[1.582,0.069],[0.305,-0.422],[-0.286,-1.364],[-0.48,-6.287],[0.284,-10.54],[-0.244,-2.425],[-0.057,-4.114],[-0.608,-2.429],[-2.074,-2.101],[-6.237,-0.956],[-4.725,2.34],[-6.521,0.663],[-3.658,-1.053],[0.863,1.792],[1.931,1.748],[-15.779,2.888],[6.142,-0.191],[-7.151,11.849],[1.81,1.072],[-0.058,-0.031],[0.524,0.607],[-0.092,2.203],[4.742,0.599],[0.541,3.541]],"v":[[345,415],[359.02,419.961],[371,427],[369.603,427.277],[369,429],[369.944,429.927],[371,431],[377.338,436.361],[385,439],[402.358,433.753],[417,427],[422.54,426.878],[426,426],[425.85,423.274],[425,418],[425.133,390.7],[425,363],[424.715,352.268],[424,342],[419.366,334.804],[414,331],[398.22,334.337],[383,340],[368.995,338.584],[356,337],[361.088,342.431],[364,347],[333,372],[347,367],[322,399],[329,399],[330,403],[333,405],[329,410],[348,409]],"c":true}],"h":1},{"t":143,"s":[{"i":[[10.292,-8.708],[-1.387,0.212],[-0.906,-0.511],[0.178,-0.461],[-0.055,-0.348],[-0.94,-0.205],[-0.034,-0.9],[1.189,-0.747],[-0.699,-1.526],[-3.037,0.297],[-3.216,0.116],[0.746,-0.891],[-1.106,-1.099],[-4.444,-2.056],[-3.606,-2.894],[0.774,-0.059],[0.155,-0.678],[-2.833,-2.016],[-4.947,0.13],[-2.71,1.356],[-4.724,1.173],[0.91,11.917],[0.748,16.457],[0.787,3.496],[1.318,1.018],[3.765,-0.566],[8.474,-1.069],[10.746,1.593],[-1.289,-5.711],[1.373,-1.316],[1.149,-0.909],[1.579,-1.615],[1.651,-1.939],[0.56,-2.899],[-5.485,0.848]],"o":[[1.547,0.339],[1.387,-0.212],[-0.344,-0.194],[-0.178,0.462],[0.204,1.279],[0.94,0.205],[0.057,1.485],[-1.189,0.747],[3.637,0.303],[3.037,-0.297],[-0.124,1.339],[-0.746,0.891],[4.619,1.881],[4.444,2.056],[-0.748,0.085],[-0.774,0.059],[2.72,2.065],[2.833,2.016],[4.033,-0.106],[5.613,-2.809],[12.222,-3.034],[-1.103,-14.451],[-0.243,-5.357],[-0.679,-3.013],[-2.339,-1.806],[-9.187,1.381],[-12.451,1.57],[1.289,5.711],[-4.473,-0.367],[-1.692,1.621],[-2.303,1.822],[-1.913,1.957],[-1.927,2.264],[5.485,-0.848],[-7.45,11.55]],"v":[[322,399],[326.48,398.871],[330,399],[329.2,399.593],[329,401],[331.128,402.784],[333,404],[330.518,406.968],[329,410],[338.815,409.815],[348,409],[346.077,412.18],[346,415],[359.759,420.741],[372,428],[369.555,428.055],[368,429],[375.83,435.646],[387,439],[397,435],[414,428],[425,418],[424,359],[424,343],[418,333],[406,331],[383,340],[356,336],[365,348],[354,350],[349,354],[343,359],[338,365],[333,372],[347,367]],"c":true}],"h":1},{"t":144,"s":[{"i":[[-4.218,1.336],[0.207,11.578],[0.5,10.752],[-0.175,2.924],[0.564,2.365],[1.986,2.344],[1.533,0.423],[4.685,-2.405],[5.197,-1.054],[4.207,0.91],[5.813,1.446],[-1.789,-1.877],[-1.759,-1.908],[4.917,-4.416],[4.224,-5.11],[-2.335,1.241],[-1.702,-0.685],[4.05,-5.45],[4.969,-4.531],[-1.291,0.563],[-1.041,-0.464],[0.321,-0.853],[-0.262,-0.578],[-0.902,-0.04],[0.015,-0.94],[1.485,-0.913],[-2.958,-0.244],[-3.056,0.52],[-3.396,-0.717],[0.564,-0.769],[0.293,-1.041],[-7.279,-6.054],[-1.893,-1.561],[-6.931,3.277],[-3.251,1.24]],"o":[[-0.672,-9.937],[-0.207,-11.578],[-0.137,-2.94],[0.175,-2.924],[-0.525,-2.202],[-1.986,-2.344],[-6.065,-1.675],[-4.684,2.405],[-5.357,1.087],[-4.207,-0.91],[1.083,2.583],[1.789,1.877],[-9.107,0.226],[-4.917,4.416],[2.958,0.279],[2.335,-1.241],[-3.831,5.669],[-4.05,5.45],[1.795,0.788],[1.291,-0.563],[0.021,0.01],[-0.321,0.853],[0.408,0.899],[0.902,0.041],[-0.018,1.103],[-1.485,0.913],[2.379,1.362],[3.056,-0.52],[-0.45,0.884],[-0.564,0.769],[8.624,4.709],[-6.224,-1.611],[6.741,5.559],[3.973,-1.878],[7.702,-2.939]],"v":[[426,427],[424.871,394.112],[424,360],[424.321,351.07],[424,343],[419.756,335.666],[414,331],[398.348,333.453],[384,340],[370.342,339.9],[356,336],[360.494,342.507],[366,348],[345.837,355.838],[333,371],[340.942,368.696],[347,367],[335.353,383.853],[322,399],[326.566,398.743],[330,398],[329.319,399.573],[329,402],[331.317,402.969],[333,404],[329.268,407.145],[330,409],[338.237,409.484],[348,409],[346.383,411.383],[345,414],[371,428],[373,434],[396,436],[407,430]],"c":true}],"h":1},{"t":145,"s":[{"i":[[-0.473,-3.14],[-2.139,-1.231],[-2.279,-1.212],[-2.339,-1.056],[-1.5,-1.637],[0.8,0.104],[-0.404,-1.549],[-3.275,-1.859],[-2.524,-0.118],[-3.73,1.921],[-4.259,1.446],[-1.678,0.324],[-1.806,0.202],[-1.731,-0.141],[-1.089,1.454],[0.331,1.411],[0.134,1.748],[0.732,15.742],[0.828,3.279],[0.213,0.415],[0.831,1.183],[10.017,-4.427],[2.104,-0.008],[5.459,-0.783],[-1.854,-2.21],[2.199,-2.56],[7.065,-9.976],[-3.674,-1.642],[9.867,-9.133],[-2.177,-0.903],[-0.028,-0.031],[-0.084,-2.035],[1.315,-1.774],[-3.761,-1.828],[-5.694,-1.874]],"o":[[2.165,0.865],[2.139,1.231],[2.144,1.14],[2.339,1.056],[0.795,0.868],[-0.8,-0.104],[0.376,1.446],[3.275,1.859],[2.82,0.131],[3.73,-1.921],[1.481,-0.502],[1.678,-0.324],[0.985,-0.111],[1.731,0.141],[0.456,-0.609],[-0.331,-1.411],[-1.193,-15.627],[-0.233,-5.013],[-0.072,-0.287],[-0.683,-1.335],[-8.841,-12.589],[-2.553,1.128],[-5.832,0.023],[2.411,0.729],[1.575,1.877],[-14.65,-0.928],[5.084,-0.274],[-8.046,10.954],[2.084,1.738],[-0.258,-0.107],[0.951,1.023],[0.012,0.294],[-1.032,1.392],[4.684,2.277],[-0.309,2.358]],"v":[[345,414],[351.414,417.239],[358,421],[364.983,424.128],[371,428],[370.294,428.489],[369,430],[375.39,435.496],[385,439],[394.92,435.683],[407,430],[411.756,428.775],[417,428],[421.422,428.508],[426,427],[425.942,423.854],[425,419],[424,360],[424,343],[422,341],[421,337],[386,339],[375,341],[355,337],[360,343],[364,349],[333,371],[347,367],[322,399],[329,398],[330,402],[333,404],[330,407],[330,409],[348,409]],"c":true}],"h":1},{"t":146,"s":[{"i":[[0.19,-1.135],[-1.264,-1.517],[-0.788,-0.909],[-0.881,-0.713],[1.057,-0.532],[2.572,-0.535],[0.968,-0.928],[0.539,-0.298],[0.425,-0.408],[2.779,-3.215],[-1.581,-2.534],[-3.214,-1.511],[9.426,-9.574],[-0.639,0.178],[-1.434,-3.161],[-0.114,-0.045],[-1.79,-3.792],[-4.898,-1.589],[-0.473,-3.14],[-5.802,-2.958],[-1.247,-2.975],[0.31,-1.357],[-1.005,-0.92],[-2.338,-0.707],[-0.532,-0.115],[-10.664,3.239],[-2.324,0.219],[-0.546,0.604],[0.197,2.807],[0.914,19.656],[1.066,4.733],[1.969,0.947],[2.398,-1.014],[6.274,-1.467],[11.35,2.388]],"o":[[1.154,1.024],[1.264,1.517],[0.534,0.616],[0.881,0.713],[-2.744,-0.066],[-2.572,0.535],[-0.419,0.401],[-0.539,0.298],[-3.064,2.935],[-2.333,2.698],[3.389,-1.638],[-8.143,10.857],[1.745,0.722],[6.339,-1.769],[0.031,0.069],[5.566,2.226],[8.909,0.813],[-0.309,2.358],[7.249,3.22],[2.475,1.262],[-1.496,0.17],[1.578,-0.04],[2.25,2.06],[0.37,0.112],[12.199,2.644],[3.672,-1.115],[4.212,-0.396],[0.773,-0.855],[-1.004,-14.277],[-0.281,-6.039],[-0.783,-3.479],[-4.002,-1.924],[-5.95,2.516],[-11.291,2.64],[0.003,-0.555]],"v":[[355,337],[358.774,341.087],[362,345],[364.693,347.063],[365,349],[356.668,349.755],[351,352],[349.505,352.995],[348,354],[339,363],[334,371],[347,367],[322,399],[326,398],[329,401],[331,402],[329,409],[348,409],[345,414],[365,425],[372,429],[368,430],[371,433],[377,436],[379,438],[407,430],[417,428],[426,428],[425,419],[424,361],[424,344],[416,332],[399,332],[382,340],[356,337]],"c":true}],"h":1},{"t":147,"s":[{"i":[[-0.473,-3.14],[-2.174,-1.181],[-2.196,-1.24],[-2.301,-1.251],[-1.565,-1.738],[0.457,-0.455],[-0.182,-0.571],[-2.338,-1.433],[-2.336,-0.284],[-5.53,2.222],[-4.511,0.643],[-2.973,-0.006],[-0.673,0.82],[0.311,1.47],[0.127,1.668],[0.022,11.222],[0.352,7.751],[-0.129,2.921],[0.394,1.629],[3.993,1.168],[4.835,-2.216],[0.85,-0.34],[0.838,-0.378],[9.926,3.708],[0.864,-2.832],[6.602,-10.407],[-3.87,-2.167],[5.84,-7.203],[0.916,-3.434],[-1.965,-1.013],[-0.058,-0.063],[-0.036,-1.06],[0.927,-1.251],[-2.644,-1.58],[-7.622,-3.218]],"o":[[2.108,1.036],[2.174,1.181],[2.229,1.259],[2.301,1.251],[-0.352,-0.391],[-0.457,0.455],[0.313,0.982],[2.338,1.434],[4.37,0.53],[5.53,-2.222],[1.434,-0.204],[2.973,0.006],[0.371,-0.452],[-0.311,-1.47],[-0.562,-7.361],[-0.022,-11.222],[-0.122,-2.685],[0.129,-2.921],[-0.911,-3.765],[-10.231,-2.993],[-0.83,0.381],[-0.517,0.207],[-11.151,5.027],[0.766,5.141],[-13.426,0.38],[5.276,0.249],[-6.459,7.943],[-2.112,2.604],[2.55,-0.2],[-0.102,-0.052],[0.59,0.64],[-0.002,-0.049],[-1.76,2.374],[3.701,2.212],[-0.309,2.358]],"v":[[345,414],[351.435,417.347],[358,421],[364.998,424.64],[371,429],[369.599,429.279],[369,431],[373.483,435.024],[381,438],[396.394,434.38],[412,429],[419.571,428.962],[426,428],[425.874,424.912],[425,420],[424.342,390.293],[424,360],[424.204,351.207],[424,344],[413,331],[392,336],[389,336],[387,338],[356,337],[364,349],[333,370],[347,367],[329,391],[323,399],[329,398],[330,401],[333,403],[330,406],[330,408],[348,409]],"c":true}],"h":1},{"t":148,"s":[{"i":[[-1.252,-3.281],[-1.024,0.475],[-0.961,-0.461],[0.175,-0.452],[-0.058,-0.364],[-0.942,-0.223],[-0.033,-0.857],[1.212,-0.755],[-0.788,-1.466],[-3.354,0.021],[-2.41,-0.923],[-3.629,-1.636],[-0.407,-0.239],[-1.561,-0.921],[-1.803,-0.99],[-1.151,-1.231],[-0.583,-2.157],[-4.348,-0.44],[-7.683,1.009],[-2.277,2.773],[0.305,3.994],[0.7,15.401],[0.706,3.136],[2.024,1.452],[3.679,-1.575],[9.042,-0.833],[7.08,2.455],[-1.659,-5.675],[2.729,-1.228],[1.823,-1.146],[1.196,-1.063],[1.696,-2.016],[-0.361,-3.038],[-3.682,-1.978],[5.479,-7.3]],"o":[[0.945,-0.562],[1.024,-0.475],[-0.356,-0.171],[-0.175,0.452],[0.2,1.25],[0.942,0.223],[0.058,1.512],[-1.212,0.755],[3.173,0.161],[3.354,-0.021],[-4.846,4.123],[0.346,0.156],[2.113,1.242],[1.962,1.157],[3.604,1.978],[0.502,0.537],[0.668,2.469],[7.834,0.792],[5.253,-0.69],[0.713,-0.869],[-1.01,-13.231],[-0.214,-4.722],[-0.872,-3.873],[-3.551,-2.547],[-6.982,2.988],[-9.082,0.837],[1.128,6.205],[-5.286,0.08],[-1.586,0.714],[-2.317,1.457],[-1.813,1.612],[-1.776,2.112],[4.44,-0.588],[-6.347,7.175],[-1.733,2.309]],"v":[[324,399],[326.988,397.233],[330,397],[329.189,397.599],[329,399],[331.126,400.794],[333,402],[330.452,405.035],[329,408],[339.072,407.928],[348,409],[350,416],[351,418],[358,421],[364,425],[371,429],[369,431],[381,438],[412,429],[426,428],[425,420],[424,361],[424,345],[416,333],[397,332],[375,341],[356,337],[365,350],[353,351],[348,355],[342,358],[338,364],[333,370],[347,367],[329,391]],"c":true}],"h":1},{"t":149,"s":[{"i":[[4.829,-0.746],[-1.723,-2.11],[-2.143,-1.69],[5.404,-3.539],[3.588,-5.25],[-2.455,0.786],[-1.73,-1.043],[3.973,-5.194],[3.948,-5.219],[-0.981,0.723],[-1.211,-0.448],[0.312,-0.86],[-0.255,-0.563],[-0.93,-0.159],[0.012,-0.724],[1.486,-0.91],[-2.96,-0.259],[-3.476,0.142],[-2.083,-1.25],[0.771,-0.563],[-0.236,-1.57],[-4.225,-2.528],[-4.205,-3.494],[0.31,-1.357],[-5.527,-0.445],[-6.6,1.797],[-3.881,0.301],[-1.099,2.214],[0.212,3.02],[0.853,18.327],[1.158,5.009],[1.616,1.994],[8.409,-1.511],[3.65,-1.585],[7.721,1.534]],"o":[[1.965,1.868],[1.723,2.11],[-7.798,-0.404],[-5.404,3.539],[2.45,0.101],[2.455,-0.786],[-4.161,5.005],[-3.973,5.194],[1.864,0.445],[0.981,-0.723],[-0.008,-0.003],[-0.312,0.86],[0.292,0.643],[0.93,0.159],[-0.018,1.1],[-1.486,0.91],[2.014,1.319],[3.476,-0.142],[-0.154,1.179],[-0.771,0.563],[4.733,1.926],[4.722,2.825],[-1.496,0.17],[3.799,2.407],[6.372,0.513],[2.944,-0.801],[2.045,-0.158],[0.846,-1.705],[-1.253,-17.805],[-0.265,-5.703],[-0.747,-3.232],[-4.467,-5.515],[-4.043,0.726],[-7.52,3.266],[-2.857,-0.567]],"v":[[355,338],[360.367,344.133],[366,350],[346.343,355.259],[333,369],[340.54,367.294],[347,367],[334.84,382.34],[323,398],[326.99,396.997],[330,396],[329.302,397.576],[329,400],[331.227,400.939],[333,402],[329.267,405.131],[330,407],[338.948,408.051],[348,409],[346.207,411.207],[345,414],[358,422],[372,430],[368,431],[381,438],[402,431],[414,429],[426,429],[425,420],[424,362],[424,345],[419,337],[399,331],[388,337],[364,341]],"c":true}],"h":1},{"t":150,"s":[{"i":[[-1.915,-1.821],[0.723,0.023],[0.005,-0.05],[-3.812,-1.151],[-2.048,0.509],[-3.996,1.471],[-2.834,0.324],[-3.508,-0.102],[-0.865,1.053],[0.317,1.459],[0.129,1.68],[0.004,10.685],[0.404,8.668],[-0.139,3.178],[0.437,1.731],[2.672,2.954],[1.885,0.498],[4.864,-2.307],[4.871,-1.534],[4.075,0.415],[3.464,1.676],[-2.125,-1.895],[0.719,-2.365],[5.254,-3.482],[3.028,-4.829],[-2.899,-1.525],[8.664,-10.003],[-2.548,-1.229],[-0.138,-0.133],[-0.055,-2.001],[0.005,-0.059],[-2.031,-0.147],[-4.419,-0.808],[-4.793,-3.312],[-2.853,-1.75]],"o":[[-0.104,0.041],[-0.723,-0.023],[-0.296,2.903],[3.812,1.151],[3.18,-0.791],[3.996,-1.471],[3.105,-0.355],[3.508,0.102],[0.398,-0.484],[-0.317,-1.459],[-0.579,-7.591],[-0.004,-10.685],[-0.119,-2.557],[0.139,-3.178],[-0.426,-1.687],[-2.672,-2.954],[-6.673,-1.761],[-4.864,2.307],[-4.236,1.334],[-4.075,-0.415],[0.219,3.055],[2.125,1.895],[-6.957,-0.758],[-5.254,3.482],[3.993,-0.704],[-8.619,10.047],[2.968,0.548],[-0.063,-0.031],[1.007,0.971],[0.006,0.229],[-0.171,1.884],[3.262,0.236],[-5.001,4.39],[4.071,2.813],[3.687,2.261]],"v":[[372,430],[370.426,429.993],[369,430],[375.742,436.059],[386,437],[397.259,433.15],[408,430],[418.68,430.023],[426,429],[425.895,425.897],[425,421],[424.368,392.308],[424,362],[424.238,352.88],[424,345],[418.594,337.108],[411,331],[394.149,333.028],[380,340],[367.421,341.258],[356,338],[360.703,345.018],[364,351],[345.553,355.809],[333,369],[347,367],[322,398],[329,397],[330,400],[333,402],[328,406],[338,407],[348,409],[351,418],[361,424]],"c":true}],"h":1},{"t":151,"s":[{"i":[[-0.895,-2.798],[-0.948,0.671],[-1.51,-0.8],[0.177,-0.458],[-0.057,-0.354],[-0.958,-0.163],[0.053,-0.959],[1.172,-0.755],[-0.762,-1.645],[-3.146,-0.354],[-2.707,-0.793],[-1.966,-1.879],[-1.669,-1.261],[-1.036,-0.526],[-1.362,-0.77],[-0.441,-0.588],[-0.546,-0.256],[-0.639,-1.958],[-3.729,-0.448],[-8.955,0.917],[-1.523,1.854],[0.257,3.361],[0.785,17.276],[0.761,3.377],[3.544,0.963],[4.572,-2.285],[7.9,0.179],[4.854,-1.05],[-2.467,-4.866],[5.647,-4.693],[1.431,-1.656],[-2.67,-2.117],[-2.236,-1.19],[3.181,-5.169],[1.527,-2.057]],"o":[[0.698,-0.115],[0.948,-0.671],[-0.349,-0.185],[-0.177,0.458],[0.222,1.389],[0.958,0.163],[-0.073,1.334],[-1.172,0.755],[3.711,-0.211],[3.146,0.354],[-3.533,2.222],[1.966,1.879],[1.494,1.128],[1.036,0.526],[0.69,0.39],[0.441,0.588],[3.011,1.412],[-7.949,0.652],[6.335,0.762],[7.221,-0.74],[0.795,-0.968],[-1.147,-15.025],[-0.227,-5.002],[-1.075,-4.774],[-9.32,-2.532],[-5.943,2.971],[-6.93,-0.157],[3.26,4.073],[-11.287,-0.079],[-1.613,1.34],[-1.239,1.434],[2.96,-1.407],[-4.052,5.68],[-1.655,2.69],[-1.719,2.315]],"v":[[324,398],[326.391,396.313],[330,396],[329.196,396.596],[329,398],[331.206,399.822],[333,401],[330.373,403.767],[329,407],[339.253,407.247],[348,409],[347.099,415.221],[354,420],[357.599,422.268],[361,424],[362.608,425.601],[364,427],[372,430],[379,437],[408,430],[426,429],[425,421],[424,362],[424,346],[411,331],[389,335],[369,342],[355,339],[365,351],[341,359],[337,364],[334,369],[347,367],[333,384],[328,390]],"c":true}],"h":1},{"t":152,"s":[{"i":[[0.241,-1.759],[-1.623,-1.048],[-2.428,-0.243],[-1.395,0.422],[-1.696,0.486],[-4.125,0.949],[-3.409,0.03],[-2.593,-0.393],[-1.171,1.548],[0.349,1.938],[0.047,0.663],[-0.012,9.953],[0.453,9.751],[-0.18,2.962],[0.596,2.466],[2.837,3.136],[2.197,0.574],[3.111,-0.601],[1.138,-0.488],[0.921,-0.317],[0.32,-0.306],[4.442,-1.024],[7.486,2.49],[-3.986,-3.348],[6.142,-10.552],[-2.743,-1.698],[7.124,-10.876],[-2.358,-1.192],[-0.048,-0.052],[-0.03,-1.055],[0.005,-0.059],[-2.739,-0.496],[-2.235,-2.189],[-4.185,-3.016],[-5.095,-1.054]],"o":[[2.082,0.563],[1.623,1.048],[1.723,0.173],[1.395,-0.422],[4.091,-1.173],[4.125,-0.949],[2.459,-0.022],[2.593,0.393],[0.44,-0.583],[-0.349,-1.939],[-0.594,-8.438],[0.012,-9.952],[-0.125,-2.688],[0.18,-2.962],[-0.456,-1.881],[-2.837,-3.136],[-3.419,-0.894],[-3.111,0.601],[-0.997,0.428],[-0.921,0.317],[-3.642,3.489],[-8.46,1.951],[2.028,5.305],[-13.673,-0.027],[4.86,0.493],[-8.047,9.953],[2.779,0.887],[-0.121,-0.061],[0.585,0.635],[0.006,0.229],[-0.19,2.092],[2.419,0.438],[-5.644,3.762],[6.001,4.325],[-2.279,-0.279]],"v":[[368,432],[373.241,434.74],[379,437],[383.521,436.494],[388,435],[400.512,431.643],[412,430],[419.967,431.145],[426,430],[425.865,425.56],[425,421],[424.395,392.985],[424,363],[424.354,354.333],[424,346],[418.306,337.519],[410,331],[399.789,330.964],[393,333],[389.992,334.091],[388,335],[375,341],[356,339],[366,351],[333,368],[347,367],[323,397],[329,396],[330,399],[333,401],[328,405],[340,407],[348,410],[351,418],[372,430]],"c":true}],"h":1},{"t":153,"s":[{"i":[[8.204,-10.129],[-1.15,0.697],[-1.337,-0.578],[0.174,-0.446],[-0.06,-0.374],[-0.933,-0.133],[-0.039,-1.023],[1.187,-0.719],[-0.69,-1.575],[-2.889,-0.555],[-3.221,-1.685],[-0.155,-0.824],[-2.183,-1.795],[-1.08,-0.756],[-1.133,-0.704],[-2.902,-1.538],[-2.19,-0.478],[0.685,-0.315],[0.12,-0.88],[-1.8,-1.045],[-2.682,-0.153],[-3.927,1.399],[-4.55,0.56],[-4.92,-0.131],[-1.018,1.24],[0.339,1.639],[0.071,0.925],[0.905,19.443],[1.267,4.926],[1.496,2.055],[2.912,1.345],[21.429,12.286],[1.437,-4.73],[6.295,-9.371],[-3.422,-0.854]],"o":[[2.065,0.211],[1.15,-0.697],[-0.363,-0.157],[-0.174,0.446],[0.231,1.443],[0.933,0.133],[0.059,1.551],[-1.187,0.719],[4.224,0.093],[2.889,0.555],[-1.802,1.909],[0.155,0.824],[1.546,1.271],[1.08,0.756],[2.201,1.369],[2.902,1.538],[-1.139,-0.139],[-0.685,0.315],[2.117,0.667],[1.8,1.045],[2.74,0.156],[3.927,-1.399],[2.302,-0.283],[4.92,0.131],[0.426,-0.519],[-0.339,-1.639],[-1.227,-16.073],[-0.266,-5.722],[-0.219,-0.851],[-2.873,-3.947],[-21.289,-9.831],[0.437,6.11],[-16.074,-0.407],[2.933,-0.464],[-8.469,9.864]],"v":[[322,397],[326.546,395.724],[330,395],[329.183,395.602],[329,397],[331.144,398.815],[333,400],[330.526,402.982],[329,406],[339.253,406.806],[348,410],[345.511,413.586],[349,417],[352.809,419.925],[356,422],[364.008,426.668],[372,430],[369.236,430.236],[368,432],[373.577,434.885],[380,437],[390.143,434.537],[403,431],[415.463,431.218],[426,430],[425.872,426.305],[425,422],[424,363],[424,346],[420,340],[412,333],[356,339],[364,352],[333,368],[347,367]],"c":true}],"h":1},{"t":154,"s":[{"i":[[2.839,-1.411],[-0.76,-1.076],[-0.847,-0.981],[-0.986,-0.912],[-0.24,-1.404],[4.042,-1.169],[3.24,-2.271],[1.585,-1.664],[-0.808,-1.316],[-2.451,-0.118],[-2.012,0.321],[7.094,-10.573],[-2.413,-0.908],[-0.512,-1.128],[0.019,-1.533],[-5.411,-0.429],[-4.507,-3.16],[-0.331,-2.399],[-1.591,-0.989],[-1.04,-0.645],[-1.361,-0.509],[-0.913,-2.686],[0.241,-1.759],[-1.328,-0.391],[-11.081,1.079],[-1.917,3.821],[0.205,2.681],[0.872,18.736],[1.187,5.133],[1.93,1.686],[1.203,0.542],[0.439,0.225],[3.698,-0.499],[7.268,-2.383],[4.167,0.63]],"o":[[1.113,0.715],[0.76,1.076],[0.818,0.948],[0.986,0.912],[-4.591,0.054],[-4.042,1.169],[-1.466,1.028],[-1.586,1.664],[1.183,-1.15],[2.451,0.118],[-7.911,9.756],[3.723,0.898],[-0.011,-0.004],[0.612,1.349],[-0.016,1.28],[5.842,1.825],[0.181,1.647],[0.006,0.043],[0.948,0.589],[2.196,1.362],[3.091,1.156],[-2.279,-0.279],[2.399,-0.725],[8.832,2.598],[8.646,-0.842],[0.802,-1.598],[-1.43,-18.736],[-0.242,-5.211],[-0.494,-2.136],[-1.441,-1.259],[-0.364,-0.164],[-3.055,-1.562],[-8.447,1.139],[-3.531,1.158],[-1.651,-0.25]],"v":[[355,340],[357.7,342.801],[360,346],[362.934,348.658],[365,352],[351.987,353.837],[341,359],[335.794,363.284],[334,368],[339.878,366.878],[347,367],[323,396],[330,394],[329,398],[333,400],[330,405],[348,410],[345,414],[356,423],[359,424],[364,428],[372,430],[368,432],[374,436],[403,431],[426,430],[425,422],[424,364],[424,347],[417,336],[412,334],[411,332],[397,331],[375,341],[362,342]],"c":true}],"h":1},{"t":155,"s":[{"i":[[0.241,-1.759],[-1.559,-0.831],[-2.044,-0.185],[-4.239,1.241],[-4.917,0.319],[-4.454,-0.43],[-1.198,1.461],[0.361,1.868],[0.064,0.909],[0.001,10.146],[0.443,9.536],[0.086,3.882],[1.474,1.538],[1.69,1.589],[1.589,0.921],[1.068,0.224],[20.338,10.37],[-3.507,-3.826],[6.381,-9.619],[-2.696,-2.304],[4.102,-4.481],[0.88,-1.114],[1.27,-4.909],[-2.44,-1.258],[-0.058,-0.063],[-0.036,-1.06],[-0.039,0.424],[-1.651,-0.431],[-0.366,-0.41],[-0.077,-0.661],[0.077,0.073],[-0.567,-0.567],[-0.333,-0.247],[-0.705,-0.438],[-5.883,-1.978]],"o":[[1.72,0.493],[1.559,0.831],[3.126,0.282],[4.239,-1.241],[3.985,-0.259],[4.454,0.43],[0.509,-0.62],[-0.361,-1.868],[-0.554,-7.88],[0,-10.146],[-0.183,-3.935],[-0.086,-3.882],[-1.649,-1.722],[-1.69,-1.589],[-1.599,-0.926],[-22.501,-4.724],[1.46,5.874],[-15.045,0.955],[4.355,0.645],[-3.869,4.734],[-1.081,1.181],[-3.096,3.917],[2.151,0.262],[-0.102,-0.052],[0.59,0.64],[0.008,0.246],[-0.169,1.853],[1.479,0.386],[0.525,0.587],[0.023,0.193],[1.212,1.143],[0.3,0.3],[0.784,0.582],[5.555,3.453],[-2.279,-0.279]],"v":[[368,432],[372.757,434.231],[378,436],[389.157,433.951],[403,431],[416.59,431.901],[426,431],[425.929,426.716],[425,422],[424.417,394.241],[424,364],[423.968,351.702],[422,343],[416.955,337.899],[412,334],[407,331],[356,340],[366,352],[333,367],[347,368],[334,381],[332,385],[323,396],[329,395],[330,398],[333,400],[328,404],[338,406],[348,410],[345,414],[349,418],[353,420],[353,422],[356,423],[372,430]],"c":true}],"h":1},{"t":156,"s":[{"i":[[-1.104,-3.487],[-1.024,0.475],[-0.961,-0.461],[0.175,-0.452],[-0.058,-0.364],[-0.933,-0.133],[-0.039,-1.023],[1.212,-0.755],[-0.788,-1.466],[-3.1,-1.067],[-2.512,-1.655],[0.791,-0.328],[-0.08,-0.999],[-0.87,-0.389],[-0.436,-0.4],[-1.748,-1.076],[-0.766,-0.515],[-3.796,-2.216],[0.241,-1.759],[-4.411,-0.173],[-9.444,0.322],[-2.559,3.114],[0.115,1.636],[0.895,19.238],[1.25,4.86],[3.82,2.075],[7.004,-1.022],[8.156,-1.902],[1.982,-0.223],[3.525,-1.415],[-4.265,-3.069],[5.996,-10.004],[-2.696,-2.304],[1.164,-1.133],[2.823,-4.255]],"o":[[0.945,-0.561],[1.024,-0.475],[-0.356,-0.171],[-0.175,0.452],[0.231,1.443],[0.933,0.133],[0.058,1.512],[-1.212,0.755],[4.089,0.078],[3.1,1.067],[0.084,0.688],[-0.791,0.328],[0.083,1.043],[0.87,0.389],[2.119,1.945],[0.959,0.59],[4.729,3.181],[-2.279,-0.279],[3.474,1.14],[4.887,0.192],[4.047,-0.138],[1.104,-1.343],[-1.133,-16.106],[-0.261,-5.607],[-1.026,-3.991],[-4.856,-2.638],[-7.941,1.158],[-1.834,0.428],[-2.401,0.27],[3.614,3.72],[-14.118,1.882],[4.355,0.645],[-0.33,1.867],[-4.434,4.317],[-2.118,3.193]],"v":[[324,396],[326.988,394.234],[330,394],[329.189,394.599],[329,396],[331.144,397.815],[333,399],[330.452,402.035],[329,405],[339.683,406.817],[348,411],[346.503,412.267],[345,414],[346.736,415.982],[349,417],[354,422],[356,424],[372,430],[368,432],[379,436],[404,431],[426,431],[425,422],[424,364],[424,347],[412,334],[395,331],[371,342],[364,343],[355,341],[366,352],[333,367],[347,368],[344,371],[330,386]],"c":true}],"h":1},{"t":157,"s":[{"i":[[0.241,-1.759],[-1.074,-0.738],[-0.772,-0.172],[-3.523,0.87],[-2.962,0.399],[-4.524,-0.307],[-2.315,0.61],[-0.29,-0.302],[-0.366,0.083],[-0.043,1.997],[0.164,2.331],[-0.024,9.805],[0.435,9.363],[-0.175,2.787],[0.589,2.471],[4.021,3.062],[3.898,0.476],[7.095,-3.788],[8.781,3.953],[-1.793,-1.707],[-1.875,-1.625],[6.314,-3.343],[0.977,-0.721],[0.973,-2.75],[-2.989,-2.011],[6.089,-10.911],[-3.164,-0.164],[0.117,-1.107],[-0.561,-2.391],[-5.327,-3.673],[-2.431,-2.431],[-3.318,-2.379],[-3.063,-0.926],[-0.524,-0.168],[-1.181,-2.871]],"o":[[0.932,-0.123],[1.074,0.738],[3.948,0.88],[3.523,-0.87],[4.589,-0.618],[4.524,0.307],[0.476,-0.125],[0.29,0.302],[2.991,-0.68],[0.043,-1.997],[-0.663,-9.416],[0.024,-9.805],[-0.111,-2.382],[0.175,-2.787],[-1.019,-4.276],[-4.021,-3.062],[-9.841,-1.201],[-7.095,3.788],[0.952,2.548],[1.793,1.707],[-7.923,2.755],[-0.779,0.412],[-2.009,1.482],[4.565,0.435],[-7.604,9.396],[3.658,0.658],[-4.399,3.93],[-0.233,2.207],[7.434,1.566],[-2.504,2.932],[3.295,3.296],[3.102,2.224],[0.377,0.114],[3.43,1.101],[-2.279,-0.279]],"v":[[368,432],[371.12,433.279],[374,435],[385.24,434.46],[395,432],[409.206,431.994],[420,432],[421.082,432.468],[422,433],[425.867,428.738],[425,422],[424.33,392.96],[424,364],[424.358,356.067],[424,348],[415.659,336.649],[403,331],[378.705,338.065],[356,341],[360.308,347.192],[366,352],[342,358],[339,361],[333,367],[347,368],[323,395],[330,393],[333,399],[328,404],[348,411],[347,416],[355,423],[361,426],[363,428],[372,430]],"c":true}],"h":1},{"t":158,"s":[{"i":[[-1.616,-3.335],[-0.379,-0.54],[-0.88,-0.447],[-3.393,0.618],[-5.656,0.445],[-6.379,-0.401],[-1.509,2.212],[0.387,1.862],[0.048,0.678],[-0.015,10.165],[0.434,9.44],[-0.17,2.562],[0.568,2.303],[4.202,3.066],[4.144,0.487],[2.815,-1.078],[2.55,-1.299],[4.699,-1.367],[4.351,2.432],[-1.801,-1.699],[-2.077,-1.423],[4.698,-1.382],[3.23,-2.273],[0.972,-2.664],[-4.016,-0.984],[7.184,-10.149],[-2.689,-1.008],[0.068,0.078],[-0.046,-1.084],[0.004,-0.045],[-2.075,-0.825],[-2.014,-2.863],[-0.351,-1.856],[-3.176,-2.45],[-2.392,-0.761]],"o":[[-2.397,0.392],[0.379,0.54],[3.77,1.918],[3.393,-0.618],[4.975,-0.392],[6.379,0.401],[0.596,-0.874],[-0.387,-1.862],[-0.626,-8.899],[0.015,-10.165],[-0.113,-2.447],[0.17,-2.562],[-1.048,-4.25],[-4.202,-3.066],[-5.188,-0.61],[-2.815,1.077],[-3.853,1.964],[-4.699,1.367],[0.717,2.783],[1.801,1.699],[-4.977,1.198],[-4.698,1.382],[-2.174,1.53],[5.225,-0.225],[-8.016,9.317],[2.335,1.681],[-0.4,-0.15],[0.579,0.67],[0.02,0.472],[-0.143,1.575],[2.734,1.087],[-0.186,-0.264],[0.157,0.828],[3.032,2.339],[2.598,0.826]],"v":[[371,430],[368.543,431.458],[371,433],[381.085,434.272],[394,432],[412.6,432.865],[426,431],[425.983,426.353],[425,422],[424.356,392.906],[424,363],[424.342,355.392],[424,348],[415.322,336.678],[402,331],[390.522,332.068],[383,336],[369.873,341.796],[356,341],[359.98,347.52],[366,352],[351.189,355.694],[339,361],[333,367],[347,368],[322,395],[329,393],[330,397],[333,399],[328,403],[340,407],[348,412],[345,415],[353,422],[362,428]],"c":true}],"h":1},{"t":159,"s":[{"i":[[1.289,-1.522],[-1.759,-1.741],[-2.29,-1.21],[6.137,-1.863],[2.658,-5.342],[-2.465,-0.202],[-1.466,-1.201],[4.168,-3.998],[3.212,-4.954],[-0.516,0.312],[-0.233,0.068],[-0.2,-0.193],[0.09,-0.901],[-1.081,-0.48],[0.129,-1.144],[1.145,-0.656],[-0.678,-1.502],[-3.159,-1.341],[-2.555,-1.945],[-1.048,-1.62],[-2.506,-1.992],[-3.27,-1.107],[-2.897,-0.17],[0.774,-0.226],[-0.153,-1.153],[-4.251,0.517],[-2.673,0.234],[-2.993,-0.46],[-1.472,2.323],[0.15,2.131],[0.918,19.967],[1.164,4.649],[13.106,-5.181],[2.14,-1.094],[9.309,0.979]],"o":[[1.674,1.826],[1.759,1.741],[-5.793,2.207],[-6.137,1.863],[2.674,-0.008],[2.465,0.202],[-4.115,4.052],[-4.168,3.998],[0.705,0.318],[0.515,-0.312],[2.288,-0.673],[0.201,0.193],[-0.193,1.935],[1.081,0.48],[-0.099,0.874],[-1.145,0.656],[3.81,0.69],[3.159,1.341],[-2.7,1.529],[1.048,1.62],[3.022,2.401],[3.27,1.107],[-0.055,0.945],[-0.774,0.226],[3.325,2.302],[4.251,-0.517],[5.37,-0.47],[6.504,1],[0.9,-1.42],[-1.279,-18.181],[-0.207,-4.501],[-2.527,-10.097],[-2.834,1.121],[-6.42,3.281],[-0.493,-0.052]],"v":[[355,342],[360.038,347.462],[366,352],[347.148,357.148],[333,367],[340.906,367.094],[347,369],[334.323,380.823],[323,394],[324.854,393.79],[326,393],[329.284,392.319],[329,394],[330.952,397.094],[333,399],[330.417,401.029],[329,404],[339.44,407.06],[348,412],[346.096,416.653],[352,422],[361.594,427.174],[371,429],[369.344,430.344],[368,432],[379.989,433.902],[391,432],[409,433],[426,431],[425,422],[424,363],[424,348],[389,332],[381,336],[360,343]],"c":true}],"h":1},{"t":160,"s":[{"i":[[-0.306,-2.306],[-3.488,0.41],[-4.814,0.364],[-4.781,-0.67],[-2.683,0.289],[-1.826,0.566],[-0.351,0.591],[0.16,2.269],[0.877,18.849],[1.212,4.627],[1.143,1.299],[0.562,0.486],[1.286,0.768],[3.589,0.383],[16.409,5.734],[-3.691,-2.976],[6.245,-1.717],[2.405,-2.015],[-0.278,-2.313],[4.26,-3.872],[2.716,-2.347],[1.093,-1.09],[0.686,-0.869],[0.352,-0.249],[0.076,-0.089],[-0.247,-1.765],[-2.833,0.167],[0.451,-2.169],[1.097,-2.926],[-5.4,-4.267],[-0.285,-2.284],[0.049,0.041],[-1.305,-0.915],[-0.647,-0.332],[-2.78,-2.383]],"o":[[3.236,2.005],[3.488,-0.41],[5.195,-0.393],[4.781,0.67],[1.345,-0.145],[1.826,-0.566],[0.86,-1.448],[-1.13,-16.066],[-0.247,-5.309],[-0.667,-2.545],[-0.933,-1.06],[-0.376,-0.325],[-3.788,-2.262],[-19.186,-2.046],[1.501,5.166],[-5.51,2.956],[-4.247,1.168],[-1.617,1.355],[8.318,0.273],[-3.542,3.22],[-1.671,1.443],[-0.753,0.751],[-0.256,0.324],[-0.06,0.043],[-1.908,2.254],[2.833,-0.167],[-4.246,4.22],[-0.346,1.665],[7.014,2.653],[0.046,1.657],[0.059,0.476],[1.035,0.865],[1.197,0.839],[3.951,2.03],[-0.111,1.889]],"v":[[368,432],[377.816,433.776],[390,432],[405.384,432.922],[417,434],[422.245,432.835],[426,431],[425,422],[424,364],[424,348],[420,343],[418,339],[414,337],[400,331],[356,342],[366,352],[347,357],[337,363],[333,367],[345,371],[336,380],[331,383],[330,386],[328,386],[327,388],[323,394],[330,392],[333,399],[328,403],[348,412],[345,416],[351,422],[355,424],[358,427],[371,429]],"c":true}],"h":1},{"t":161,"s":[{"i":[[-0.88,-3.213],[-5.006,0.672],[-7.46,-0.557],[-1.613,-0.44],[-1.614,-0.097],[-2.871,0.526],[-0.626,1.069],[0.31,1.697],[0.113,1.609],[-0.002,10.325],[0.449,9.774],[-0.11,2.513],[0.317,2.265],[1.094,1.019],[1.39,1.265],[3.235,1.81],[3.397,0.338],[16,5.572],[-3.728,-2.939],[6.062,-1.996],[2.6,-5.696],[-0.603,-1.984],[3.134,-2.543],[1.121,-0.968],[1.127,-1.106],[-1.795,-1.22],[-0.964,0.364],[-1.514,-2.362],[0.469,-2.347],[-0.455,-3.266],[-2.529,-1.464],[-1.542,-2.299],[-0.094,-0.928],[-5.7,-2.587],[-4.931,-0.304]],"o":[[4.515,2.13],[5.006,-0.672],[1.934,0.144],[1.613,0.44],[2.89,0.173],[2.871,-0.526],[0.352,-0.601],[-0.31,-1.697],[-0.558,-7.928],[0.002,-10.325],[-0.123,-2.681],[0.11,-2.513],[-0.232,-1.659],[-1.094,-1.019],[-2.661,-2.422],[-3.235,-1.81],[-18.63,-1.854],[1.29,5.376],[-5.34,2.373],[-6.098,2.008],[5.563,-0.331],[0.506,1.667],[-1.044,0.847],[-1.82,1.572],[-2.23,2.189],[0.062,-1.2],[3.837,-1.447],[2.077,3.24],[-0.479,2.397],[5.323,1.507],[3.23,1.87],[0.287,0.428],[-0.056,-0.552],[3.759,1.706],[0.296,2.63]],"v":[[369,432],[382.792,433.18],[401,432],[406.24,433.036],[411,434],[420.198,433.432],[426,431],[425.849,427.256],[425,422],[424.419,393.885],[424,363],[424.146,355.188],[424,348],[421.868,344.205],[418,341],[409.052,334.437],[399,331],[356,342],[366,352],[348,358],[333,367],[347,370],[339,376],[336,380],[331,383],[324,394],[326,393],[330,396],[333,399],[328,403],[340,408],[348,413],[345,416],[358,427],[372,428]],"c":true}],"h":1},{"t":162,"s":[{"i":[[0.19,-1.135],[-1.811,-1.522],[-2.129,-1.205],[3.106,-0.92],[3.013,-0.994],[2.649,-1.36],[1.126,-2.48],[-3.174,-0.658],[3.835,-2.897],[1.117,-0.737],[1.164,-1.02],[2.665,-2.793],[0.644,-1.467],[-0.925,0.668],[-1.456,-0.745],[-0.308,-1.049],[0.072,0.112],[-0.537,-0.07],[0.164,-1.131],[1.222,-0.214],[-1.069,-1.899],[-3.042,-1.524],[-0.879,-1.38],[0.007,-0.343],[-10.296,3.015],[-0.728,-2.728],[-11.787,-0.882],[-6.593,1.664],[0.543,7.724],[0.893,19.431],[0.643,4.583],[1.913,1.352],[1.098,0.54],[7.497,-3.209],[13.636,1.965]],"o":[[1.627,1.706],[1.811,1.522],[-2.562,1.325],[-3.106,0.921],[-3.279,1.082],[-2.649,1.36],[2.14,0.471],[3.174,0.658],[-1.367,1.033],[-1.117,0.737],[-2.695,2.362],[-2.665,2.793],[0.845,0.928],[0.925,-0.668],[-0.161,-0.082],[0.308,1.049],[1.018,1.588],[0.537,0.07],[-0.181,1.246],[-1.222,0.214],[3.403,2.197],[2.181,1.093],[0.478,0.75],[-0.066,3.433],[-0.013,1.987],[9.242,2.826],[4.595,0.344],[7.492,-1.891],[-1.084,-15.413],[-0.252,-5.48],[-0.317,-2.259],[-0.202,-0.143],[-6.829,-3.358],[-11.325,4.847],[0.003,-0.555]],"v":[[355,343],[360.124,347.876],[366,352],[357.338,355.248],[348,358],[338.885,361.452],[333,367],[342.982,368.181],[344,373],[340.348,375.509],[337,378],[328.462,386.171],[323,393],[325.542,392.637],[329,392],[329.433,394.022],[330,396],[332.387,397.843],[333,399],[330.062,400.511],[329,403],[339,407],[348,413],[345,416],[371,428],[369,432],[399,432],[420,434],[425,422],[424,363],[424,348],[416,338],[412,336],[386,332],[356,343]],"c":true}],"h":1},{"t":163,"s":[{"i":[[-0.55,-2.217],[-4.698,0.474],[-6.625,-0.687],[-1.238,-0.428],[-0.937,-0.173],[-1.521,-0.178],[-1.148,0.037],[-2.469,0.826],[-0.318,0.639],[0.307,1.651],[0.12,1.701],[-0.002,10.322],[0.447,9.734],[-0.109,2.537],[0.316,2.253],[1.864,1.342],[1.496,0.756],[3.828,0.354],[18.03,-0.386],[-3.268,-2.732],[6.02,-1.982],[3.088,-2.369],[-0.837,-2.25],[6.704,-5.322],[2.317,-1.984],[1.604,-2.406],[-3.159,-1.54],[0.158,0.246],[0.338,-2.261],[-2.056,-4.002],[-3.126,-1.741],[-1.959,-3.097],[-0.266,-1.406],[-5.17,-1.949],[-3.785,-0.852]],"o":[[3.582,2.208],[4.698,-0.474],[1.111,0.115],[1.238,0.428],[1.769,0.326],[1.521,0.178],[1.805,-0.058],[2.469,-0.826],[0.347,-0.697],[-0.307,-1.651],[-0.562,-7.978],[0.002,-10.322],[-0.12,-2.601],[0.109,-2.537],[-0.28,-2.001],[-0.799,-0.575],[-4.218,-2.132],[-16.32,-1.511],[2.164,3.836],[-5.042,3.035],[-5.402,1.778],[-1.368,1.049],[7.004,1.947],[-3.309,2.627],[-5.957,5.099],[2.155,1.365],[-0.365,-0.178],[2.034,3.173],[-0.39,2.605],[3.783,1.434],[3.089,1.72],[-0.31,-0.491],[-0.062,-0.327],[5.422,2.044],[-0.091,1.576]],"v":[[369,431],[381.218,432.641],[398,432],[401.631,432.957],[405,434],[409.966,434.772],[414,435],[421.115,433.436],[426,431],[425.85,427.253],[425,422],[424.414,393.817],[424,363],[424.147,355.239],[424,348],[417,339],[412,337],[397,331],[356,344],[366,352],[348,358],[336,364],[333,367],[344,373],[334,381],[322,393],[329,392],[330,396],[333,399],[329,403],[339,408],[348,414],[345,417],[357,427],[371,428]],"c":true}],"h":1},{"t":164,"s":[{"i":[[0.097,-2.57],[-4.953,0.222],[-5.06,-0.581],[-3.191,-0.812],[-3.838,0.639],[-1.904,0.752],[0.062,-0.082],[0.138,1.774],[0.06,2.082],[0.114,11.122],[0.344,7.471],[-0.089,2.723],[0.248,1.764],[2.66,1.836],[1.995,1.036],[2.573,1.07],[1.643,0.13],[5.394,-3.269],[9.788,0.396],[0.438,-2.692],[2.907,-1.151],[3.171,-1.244],[0.206,-3.047],[-1.962,-0.518],[6.623,-5.401],[1.879,-2.02],[-2.764,-2.026],[-1.456,-0.899],[0.076,0.118],[0.35,-2.189],[-1.852,-4.038],[-5.874,-4.126],[-4.449,-3.818],[-0.331,-0.116],[-4.031,0.278]],"o":[[4.13,1.309],[4.952,-0.222],[3.399,0.39],[3.191,0.812],[0.447,-0.075],[1.904,-0.752],[0.612,-0.824],[-0.138,-1.774],[-0.202,-7.042],[-0.114,-11.122],[-0.108,-2.345],[0.089,-2.723],[-0.367,-2.619],[-2.66,-1.836],[-3.064,-1.592],[-2.573,-1.07],[-8.637,-0.681],[-5.394,3.269],[-0.644,4.863],[-0.167,1.024],[-4.79,1.897],[-3.8,1.491],[2.096,0.807],[12.868,3.395],[-2.577,2.102],[-2.008,2.158],[-0.157,-1.219],[-0.138,-0.085],[1.865,2.91],[-0.416,2.599],[7.083,2.917],[-4.475,2.943],[1.363,1.169],[5.525,1.939],[-0.097,2.57]],"v":[[368,431],[381.803,432.046],[397,432],[406.67,434.271],[417,435],[421.382,433.382],[425,432],[425.504,427.943],[425,422],[424.606,392.822],[424,363],[424.105,355.065],[424,348],[418.721,341.313],[411,337],[402.434,332.903],[396,331],[376.864,336.786],[356,343],[365,352],[356,356],[342,361],[333,367],[341,368],[334,381],[328,387],[324,393],[329,392],[330,396],[333,399],[329,403],[348,414],[350,422],[356,427],[372,427]],"c":true}],"h":1},{"t":165,"s":[{"i":[[-0.728,-2.728],[-4.154,0.125],[-4.103,-0.446],[-3.623,-0.868],[-4.935,0.861],[-1.878,0.723],[-0.019,0.024],[0.173,1.737],[0.058,2.041],[0.705,15.336],[0.469,3.347],[1.174,1.174],[3.424,1.61],[1.833,0.704],[9.487,-4.72],[4.2,-0.906],[2.635,-2.178],[0.266,-1.791],[0.555,-0.21],[1.17,-5.189],[-0.502,-3.785],[0.237,-0.188],[2.588,-1.618],[1.423,-2.289],[-2.08,-1.336],[0.058,0.091],[0.385,-2.405],[-1.869,-3.721],[-3.051,-1.741],[-0.962,-1.531],[-0.218,-2.005],[-0.073,-0.058],[-1.466,-0.661],[-0.481,-0.182],[-4.404,0.124]],"o":[[4.281,1.053],[4.154,-0.125],[3.573,0.389],[3.623,0.868],[0.471,-0.082],[1.878,-0.723],[0.751,-1.012],[-0.173,-1.737],[-0.421,-14.697],[-0.219,-4.76],[-0.342,-2.44],[-2.49,-2.49],[-2.434,-1.144],[-10.641,-4.087],[-4.51,2.244],[-1.82,0.393],[1.29,2.364],[-0.104,0.7],[-7.92,3],[5.34,1.874],[0.004,0.033],[-2.822,2.24],[-5.701,3.563],[1.169,1.063],[-0.095,-0.061],[2.143,3.343],[-0.356,2.227],[3.51,1.932],[2.196,1.253],[0.739,1.176],[0.044,0.409],[1.638,1.302],[0.378,0.171],[5.46,2.072],[-0.013,1.987]],"v":[[369,431],[381.634,431.956],[394,432],[404.479,434.437],[417,435],[421.339,433.457],[425,432],[425.607,427.772],[425,422],[424,363],[424,348],[420,343],[412,337],[405,334],[376,336],[364,343],[355,344],[365,352],[353,358],[333,367],[347,372],[344,374],[337,379],[323,392],[329,392],[330,396],[333,399],[329,403],[339,408],[348,414],[345,418],[350,423],[355,425],[356,427],[371,427]],"c":true}],"h":1},{"t":166,"s":[{"i":[[-0.55,-2.217],[-2.797,0.168],[-2.121,-0.05],[-4.634,-1.269],[-3.509,0.193],[-2.985,1.1],[-0.671,1.525],[0.309,1.497],[0.096,1.255],[-0.019,10.282],[0.423,9.322],[-0.206,2.835],[0.714,2.203],[1.309,1.363],[0.341,0.241],[2.248,0.964],[2.095,0.791],[4.665,-0.079],[3.595,-2.329],[6.145,-0.55],[-3.793,-1.874],[7.554,-8.446],[-0.372,-1.868],[0.916,-0.689],[2.263,-1.533],[-2.382,-1.376],[0.103,0.16],[0.385,-2.405],[-2.04,-3.782],[-3.092,-1.905],[-1.608,-1.037],[-1.35,-2.175],[-0.073,-0.949],[-4.982,-1.75],[-4.131,-0.79]],"o":[[2.69,1.623],[2.797,-0.168],[4.957,0.118],[4.633,1.269],[1.389,-0.077],[2.985,-1.1],[0.332,-0.756],[-0.309,-1.497],[-0.653,-8.55],[0.019,-10.282],[-0.111,-2.459],[0.206,-2.834],[-0.423,-1.305],[-1.309,-1.363],[-1.74,-1.23],[-2.363,-1.013],[-4.779,-1.804],[-7.362,0.125],[-4.773,3.092],[3.085,2.582],[-7.428,8.572],[3.029,1.189],[0.376,1.889],[-5.906,4.446],[1.821,1.082],[-0.207,-0.119],[2.143,3.343],[-0.381,2.383],[3.221,1.951],[1.483,0.914],[2.606,1.682],[0.3,0.483],[-0.011,-0.142],[6.845,2.404],[-0.091,1.576]],"v":[[369,430],[377.426,431.679],[385,431],[399.586,433.733],[412,436],[419.539,434.086],[426,430],[425.821,426.375],[425,422],[424.328,393.078],[424,363],[424.452,354.808],[424,347],[420.939,342.702],[418,340],[411,338],[405,335],[391,331],[373,338],[355,344],[365,351],[333,367],[347,372],[334,381],[322,392],[329,392],[330,396],[333,399],[329,403],[339,408],[343,412],[348,415],[345,418],[356,427],[371,427]],"c":true}],"h":1},{"t":167,"s":[{"i":[[-4.671,-0.068],[-2.434,0.097],[-2.822,-0.284],[-4.916,-1.276],[-4.419,0.6],[-2.45,1.159],[-0.506,1.135],[0.319,1.714],[0.093,1.322],[0,10.135],[0.419,9.227],[-0.208,2.815],[0.718,2.217],[2.129,1.487],[1.709,0.66],[9.373,-4.32],[1.67,-0.908],[7.651,-0.541],[-4.516,-1.484],[5.892,-2.327],[4.209,-4.522],[-2.914,-1.114],[5.147,-3.512],[2.485,-1.845],[1.26,-2.304],[-2.381,-1.377],[-0.261,-0.364],[-0.249,-0.249],[-1.7,-4.426],[-2.805,-1.796],[-1.867,-2.93],[0,0.349],[-2.216,-2.049],[-6.099,-0.026],[-2.868,-0.496]],"o":[[2.444,1.103],[2.434,-0.097],[4.918,0.494],[4.916,1.276],[1.696,-0.23],[2.45,-1.159],[0.368,-0.824],[-0.319,-1.714],[-0.579,-8.233],[0,-10.135],[-0.115,-2.525],[0.208,-2.815],[-0.775,-2.392],[-2.129,-1.487],[-8.973,-3.465],[-2.555,1.177],[-5.831,3.17],[3.235,2.765],[-4.71,3.137],[-5.993,2.367],[2.465,0.046],[5.432,2.077],[-3.56,2.429],[-5.412,4.019],[1.82,1.083],[-0.297,-0.172],[0.156,0.217],[3.581,3.581],[4.488,1.28],[3.216,2.06],[0.312,0.49],[0.001,1.114],[3.822,3.534],[2.772,0.012],[0.171,1.714]],"v":[[370,430],[377.217,431.115],[385,431],[399.874,434.32],[414,436],[420.892,433.678],[426,430],[425.845,425.873],[425,421],[424.38,392.746],[424,363],[424.453,354.769],[424,347],[419.201,341.201],[413,338],[381,333],[374,337],[355,344],[366,351],[350,359],[333,367],[340,370],[344,375],[334,382],[322,392],[329,392],[330,397],[332,398],[329,403],[338,409],[348,415],[345,418],[349,422],[363,428],[371,426]],"c":true}],"h":1},{"t":168,"s":[{"i":[[-0.745,-3.078],[-2.716,-0.053],[-2.719,-0.259],[-3.345,-1.1],[-2.899,-0.246],[-3.926,1.273],[-0.852,2.286],[0.319,1.436],[0.096,1.254],[0.775,16.854],[0.963,2.973],[4.359,1.439],[3.445,0.891],[2.575,-1.187],[1.301,-0.753],[1.509,-0.873],[2.313,-0.517],[0.243,-2.09],[0.02,-1.47],[2.722,-1.636],[3.655,-4.201],[7.763,-5.791],[3.127,-1.41],[0.381,-0.245],[1.112,-0.909],[0.137,-1.99],[-2.689,-3.924],[1.869,-3.952],[-0.301,-2.635],[-3.071,-2.106],[-1.695,-1.094],[-1.374,-2.172],[-0.235,-1.358],[-4.236,-0.942],[-4.552,2.03]],"o":[[2.417,0.53],[2.716,0.053],[3.719,0.355],[3.345,1.1],[4.442,0.378],[3.926,-1.273],[0.373,-1],[-0.319,-1.437],[-1.315,-17.223],[-0.216,-4.699],[-1.591,-4.911],[-4.755,-1.57],[-5.935,-1.535],[-2.007,0.925],[-2.186,1.266],[-2.627,1.521],[-1.988,0.445],[0.69,2.419],[-0.008,0.606],[-6.95,4.177],[3.91,4.665],[-3.894,2.905],[-0.331,0.149],[-1.311,0.844],[-2.723,2.224],[7.567,-1.195],[1.657,2.419],[-2.615,-0.282],[3.618,1.728],[1.404,0.962],[2.231,1.439],[-0.331,-0.524],[0.087,0.505],[4.45,0.99],[0.745,3.078]],"v":[[369,430],[376.774,430.704],[385,431],[395.615,433.581],[405,436],[418.192,434.498],[426,429],[425.851,425.191],[425,421],[424,362],[424,347],[411,338],[397,332],[380,333],[375,336],[370,339],[362,343],[355,344],[365,351],[358,356],[333,367],[344,375],[333,382],[332,384],[328,386],[323,392],[330,397],[333,400],[329,403],[339,409],[343,413],[348,416],[345,419],[356,427],[371,425]],"c":true}],"h":1},{"t":169,"s":[{"i":[[0.097,-2.57],[-6.691,-1.669],[-2.338,-0.496],[-0.158,-0.032],[-3.192,1.107],[-1.254,0.654],[0.571,7.479],[0.664,14.45],[4.573,3.034],[0.791,0.614],[2.487,0.687],[2.266,0.857],[6.5,-1.675],[1.419,-0.762],[3.436,-1.896],[1.603,-0.403],[1.153,-2.183],[0.047,-2.244],[0.696,-0.315],[1.392,-0.513],[2.74,-0.095],[-0.636,-2.833],[1.438,-0.813],[0.664,-0.443],[0.51,-0.23],[0.358,-0.248],[0.309,-3.129],[-2.353,-1.574],[0.092,0.157],[0.214,-1.644],[-0.983,-3.8],[-6.416,-4.251],[-0.11,-2.065],[-5.13,-1.084],[-3.727,0.047]],"o":[[7.806,1.75],[2.559,0.638],[2.083,0.442],[2.624,0.525],[1.713,-0.594],[6.815,-3.556],[-1.365,-17.875],[-0.465,-10.111],[-0.964,-0.639],[-2.105,-1.633],[-2.328,-0.643],[-6.436,-2.433],[-1.192,0.307],[-4.061,2.181],[-2.031,1.12],[-1.833,0.461],[0.66,2.884],[-0.021,0.986],[-1.25,0.566],[-3.902,1.438],[0.485,4.824],[0.526,2.345],[-1.027,0.58],[-0.46,0.307],[-0.316,0.143],[-3.423,2.372],[0.931,1.316],[-0.112,-0.075],[1.898,3.247],[-0.384,2.956],[6.513,4.154],[-0.288,1.671],[0.023,0.437],[7.086,1.497],[-0.097,2.57]],"v":[[368,429],[394,433],[402,436],[409,436],[415,435],[420,434],[425,421],[424,362],[420,342],[418,340],[411,339],[404,335],[381,332],[377,335],[367,340],[362,343],[355,344],[365,351],[351,360],[346,361],[333,366],[347,373],[338,379],[335,382],[333,382],[332,384],[323,392],[329,392],[330,396],[333,399],[329,403],[348,416],[345,419],[356,427],[372,425]],"c":true}],"h":1},{"t":170,"s":[{"i":[[-0.728,-2.728],[-3.451,-0.31],[-3.854,-0.957],[-3.443,-1.131],[-3.745,0.387],[-1.735,0.579],[-1.025,0.578],[-0.5,2.128],[0.297,3.629],[-0.02,10.262],[0.385,8.467],[-0.211,2.821],[0.721,1.994],[1.522,0.638],[1.9,0.499],[3.812,0.41],[5.211,-2.883],[3.218,-0.815],[-0.8,-2.022],[-4.425,-1.242],[5.614,-2.701],[4.673,-4.791],[-3.042,-1.126],[4.715,-3.518],[1.816,-5.179],[-1.917,-1.263],[0.017,-0.17],[0.276,-2.114],[-1.472,-1.007],[-1.736,-1.005],[-1.48,-0.959],[-0.694,-1.072],[-0.294,-2.069],[-3.141,-1.376],[-4.869,0.766]],"o":[[3.341,0.805],[3.451,0.31],[3.482,0.865],[3.443,1.131],[1.034,-0.107],[1.735,-0.579],[3.298,-1.861],[0.5,-2.128],[-0.695,-8.486],[0.02,-10.262],[-0.124,-2.721],[0.211,-2.821],[-0.65,-1.795],[-1.227,-0.515],[-5.86,-1.538],[-10.64,-1.145],[-3.873,2.143],[-1.578,0.4],[2.919,2.748],[-4.995,2.874],[-6.065,2.918],[2.318,0.559],[5.736,2.123],[-6.099,4.55],[3.44,0.824],[0.324,0.214],[-0.364,3.644],[-9.001,0.93],[2.088,1.427],[2.197,1.272],[1.081,0.7],[0.779,1.205],[-0.02,-0.142],[6.407,2.807],[-0.013,1.987]],"v":[[369,429],[379.115,430.386],[390,432],[400.303,435.439],[411,437],[415.507,435.854],[420,434],[425.196,428.326],[425,420],[424.267,390.986],[424,362],[424.448,353.455],[424,346],[416,339],[410,338],[392,332],[371,337],[361,343],[355,344],[366,350],[351,360],[333,368],[340,371],[344,376],[323,392],[330,392],[329,394],[333,400],[335,407],[340,411],[345,414],[348,416],[345,420],[353,426],[371,425]],"c":true}],"h":1},{"t":171,"s":[{"i":[[-0.55,-2.217],[-0.875,-0.409],[-0.817,-0.157],[-2.919,-0.18],[-2.865,-0.808],[-0.643,-0.634],[-0.624,-0.236],[-0.816,-0.186],[-0.19,-0.049],[-1.961,-0.196],[-2.077,0.323],[-1.022,3.033],[0.225,2.95],[0.678,14.749],[0.956,2.682],[5.772,1.43],[4.734,0.396],[12.009,-1.434],[-3.4,-1.933],[10.769,-5.897],[-0.442,-2.253],[-0.57,0.546],[0.954,-0.682],[1.523,-0.97],[1.71,-1.203],[0.137,-1.8],[-1.978,-1.318],[0.022,-0.167],[1.832,-2.68],[0.85,-1.483],[-3.382,-2.361],[-2.122,-3.255],[0.074,-0.064],[-5.945,-0.648],[-4.227,-1.425]],"o":[[0.681,0.206],[0.875,0.409],[2.46,0.473],[2.919,0.18],[0.805,0.227],[0.643,0.634],[0.548,0.207],[0.816,0.186],[2.081,0.538],[1.961,0.196],[6.048,-0.941],[0.737,-2.186],[-1.373,-17.99],[-0.211,-4.591],[-1.942,-5.451],[-6.2,-1.536],[-15.808,-1.322],[2.638,2.695],[-8.156,8.511],[1.82,2.766],[0.071,0.36],[-0.755,0.723],[-2.179,1.557],[-2.006,1.277],[-1.904,1.34],[2.982,0.906],[0.321,0.214],[-0.526,3.942],[-2.483,-0.15],[3.96,1.505],[3.252,2.27],[-0.171,-0.263],[-3.415,2.959],[5.357,0.584],[-0.091,1.576]],"v":[[369,428],[371.398,429.037],[374,430],[382.196,430.749],[391,432],[393.136,433.493],[395,435],[397.269,435.619],[399,436],[405.003,437.145],[411,437],[426,428],[425,420],[424,361],[424,346],[409,338],[390,332],[355,344],[365,350],[333,368],[347,374],[343,377],[341,378],[335,383],[328,386],[323,392],[330,392],[329,394],[333,401],[328,403],[338,410],[348,417],[346,418],[359,427],[371,425]],"c":true}],"h":1},{"t":172,"s":[{"i":[[-3.744,-0.314],[-2.327,-0.703],[-3.129,-0.644],[-1.763,-0.316],[-1.371,-0.411],[-1.441,-0.844],[-1.106,-0.286],[-5.35,1.795],[-1.084,4.244],[0.281,1.133],[0.063,0.738],[-0.02,10.713],[0.347,7.558],[-0.158,2.846],[0.536,1.504],[3.289,0.9],[3.609,0.93],[0.627,0.459],[0.279,0.108],[2.497,0.748],[1.746,0.131],[5.105,-2.834],[6.03,-1.231],[-1.767,-0.733],[-1.668,-0.832],[12.722,-3.945],[-4.101,-2.899],[4.53,-2.761],[1.844,-5.158],[-1.802,-1.306],[-0.244,-1.164],[1.265,-2.92],[0.85,-1.483],[-8.39,-2.61],[-7.192,-0.433]],"o":[[-3.437,2.544],[2.327,0.703],[1.578,0.325],[1.763,0.316],[1.13,0.339],[1.441,0.844],[5.516,1.425],[5.35,-1.795],[0.186,-0.728],[-0.281,-1.133],[-0.732,-8.589],[0.02,-10.713],[-0.097,-2.115],[0.158,-2.845],[-1.236,-3.471],[-3.289,-0.9],[-0.213,-0.055],[-0.627,-0.459],[-2.267,-0.878],[-2.497,-0.748],[-7.548,-0.567],[-5.105,2.834],[1.265,1.235],[1.767,0.733],[-7.808,8.859],[1.851,5.149],[-3.156,3.722],[-4.202,2.561],[3.365,0.852],[0.014,0.01],[0.723,3.456],[-2.483,-0.15],[6.994,4.006],[-6.895,4.092],[4.701,0.283]],"v":[[371,424],[370.576,428.425],[380,430],[385.155,430.935],[390,432],[394.018,434.039],[398,436],[415.324,435.251],[426,426],[425.687,423.007],[425,420],[424.211,389.727],[424,361],[424.329,353.042],[424,346],[416.779,340.095],[406,338],[404.55,337.04],[403,336],[395.61,333.44],[389,332],[370.861,336.651],[355,344],[359.698,346.802],[365,349],[333,367],[347,374],[335,383],[323,392],[330,392],[329,396],[333,401],[328,403],[348,416],[358,427]],"c":true}],"h":1},{"t":173,"s":[{"i":[[-0.745,-3.078],[-3.311,-0.496],[-3.206,-1.185],[-1.391,-0.808],[-1.188,-0.307],[-3.258,0.269],[-3.651,2.041],[-0.774,2.086],[0.327,4.29],[-0.025,9.744],[0.43,9.245],[0.259,3.691],[2.74,1.422],[2.626,0.312],[2.305,0.613],[0.624,0.458],[0.284,0.11],[0.805,0.089],[0.876,0.293],[3.383,0.228],[12.264,-3.002],[-3.632,-1.368],[5.761,-3.245],[3.67,-1.697],[0.425,-1.862],[-4.4,-1.933],[4.384,-2.601],[1.923,-4.935],[-2.149,-4.479],[-0.39,-1.035],[0.847,-1.486],[-7.246,-4.088],[-0.547,-2.591],[-5.791,0],[-1.96,0.031]],"o":[[3.549,0.831],[3.311,0.496],[1.247,0.461],[1.391,0.808],[4.317,1.115],[3.258,-0.269],[4.233,-2.365],[0.774,-2.086],[-0.67,-8.779],[0.025,-9.744],[-0.224,-4.815],[-0.259,-3.691],[-2.192,-1.137],[-2.626,-0.312],[-0.219,-0.058],[-0.624,-0.458],[-0.904,-0.35],[-0.805,-0.089],[-2.934,-0.982],[-15.425,-1.04],[3.087,1.913],[-4.404,4.467],[-4.409,2.483],[-1.631,0.754],[3.502,2.831],[-2.688,4.155],[-4.337,2.572],[7.162,-0.783],[1.063,2.217],[-1.78,0.553],[6.12,5.213],[-1.075,1.746],[0.214,1.013],[3.293,0],[0.745,3.078]],"v":[[369,428],[379.258,429.734],[389,432],[393.044,434.115],[397,436],[408,437.367],[418,434],[424.92,427.943],[425,419],[424.32,390.85],[424,362],[423.887,348.955],[420,341],[412.585,339.107],[405,338],[403.549,337.039],[402,336],[399.48,335.458],[397,335],[388,332],[355,344],[365,349],[350,360],[337,366],[333,369],[347,374],[335,383],[323,392],[330,397],[333,401],[328,403],[348,417],[345,421],[359,427],[371,423]],"c":true}],"h":1},{"t":174,"s":[{"i":[[0.097,-2.57],[-3.183,-0.761],[-3.318,-1.1],[-2.954,-1.249],[-3.06,0.029],[-2.329,0.635],[-0.469,0.448],[-0.876,0.425],[-0.69,0.529],[-0.345,1.771],[0.282,3.692],[-0.025,9.997],[0.43,9.244],[1.867,2.956],[6.093,1.33],[1.565,0.499],[4.445,0.238],[2.991,-1.497],[1.984,-1.149],[1.936,-2.144],[-0.587,-3.738],[2.196,-1.71],[5.528,-2.55],[1.275,-2.113],[-3.449,-0.918],[4.253,-3.279],[2.036,-5.186],[-1.65,-1.479],[-0.378,-1.316],[2.238,-2.897],[-1.429,-1.024],[-1.979,-1.207],[-0.489,-2.562],[-4.125,-0.557],[-3.638,0.015]],"o":[[2.949,0.857],[3.183,0.761],[3.122,1.035],[2.954,1.249],[1.216,-0.012],[2.329,-0.635],[0.808,-0.774],[0.876,-0.424],[2.903,-2.224],[0.345,-1.771],[-0.669,-8.768],[0.025,-9.997],[-0.307,-6.593],[-2.957,-4.684],[-1.525,-0.333],[-4.992,-1.592],[-6.358,-0.341],[-3.538,1.77],[-2.887,1.672],[1.882,3.75],[0.069,0.437],[-5.883,4.58],[-3.909,1.803],[3.058,2.687],[4.52,1.203],[-6.185,4.768],[3.466,0.317],[0.187,0.168],[0.915,3.186],[-10.378,-0.799],[3.191,2.288],[-0.246,2.234],[0.176,0.924],[6.629,0.895],[-0.097,2.57]],"v":[[368,427],[377.223,429.318],[387,432],[396.046,435.798],[405,438],[411.061,436.827],[416,435],[418.589,433.316],[421,432],[425.389,426.601],[425,419],[424.32,390.357],[424,361],[423,343],[404,338],[400,336],[386,332],[372,336],[364,340],[356,344],[365,349],[358,355],[342,365],[333,369],[344,373],[342,379],[323,392],[330,393],[329,397],[333,402],[338,411],[348,417],[345,421],[355,426],[372,423]],"c":true}],"h":1},{"t":175,"s":[{"i":[[-5.674,0.827],[-1.518,-0.78],[-1.624,-0.499],[-1.549,-0.52],[-1.056,-0.383],[-2.968,-1.232],[-2.649,-0.173],[-4.46,2.649],[-0.709,2.762],[0.271,1.234],[0.108,1.317],[-0.007,10.465],[0.365,8.024],[1.406,3.187],[0.19,1.249],[5.545,1.166],[2.937,0.887],[6.156,-3.564],[0.663,-0.351],[2.604,-3.298],[-2.852,-1.815],[5.514,-3.723],[5.033,-4.157],[-4.148,-2.185],[3.313,-1.494],[0.404,-0.24],[2.168,-5.208],[-1.645,-1.562],[0.034,-0.255],[-0.197,-2.347],[0.85,-1.483],[-3.344,-2.217],[-1.386,-1.78],[0.166,-0.243],[-3.766,-0.452]],"o":[[-2.695,2.381],[1.518,0.78],[1.748,0.537],[1.549,0.52],[2.477,0.899],[2.968,1.232],[5.45,0.356],[4.46,-2.649],[0.192,-0.746],[-0.271,-1.234],[-0.664,-8.114],[0.007,-10.465],[-0.216,-4.749],[-0.331,-0.75],[-0.634,-4.165],[-3.34,-0.703],[-10.456,-3.158],[-0.879,0.509],[-3.557,1.882],[1.977,2.69],[-5.532,3.237],[-6.049,4.084],[4.096,2.238],[-2.732,3.421],[-0.344,0.155],[-4.428,2.631],[2.975,0.803],[0.347,0.329],[-0.55,4.129],[-2.483,-0.15],[3.664,2.305],[2.813,1.865],[0.599,0.769],[-2.138,3.134],[4.469,0.537]],"v":[[371,423],[370.261,427.411],[376,429],[381.019,430.615],[385,432],[393.371,435.544],[402,438],[417.555,433.839],[426,425],[425.725,421.928],[425,418],[424.275,388.933],[424,360],[424,344],[422,342],[403,338],[394,334],[368,337],[366,339],[356,344],[366,348],[351,360],[333,370],[347,375],[337,382],[336,384],[323,392],[330,393],[329,395],[333,402],[328,404],[337,411],[348,417],[346,419],[355,426]],"c":true}],"h":1},{"t":176,"s":[{"i":[[-0.55,-2.217],[-2.177,-0.854],[-2.308,-0.89],[-1.203,-0.274],[-1.125,-0.494],[-1.906,-0.993],[-2.45,-0.185],[-2.781,1.166],[-2.262,1.688],[-0.618,1.651],[0.344,4.506],[0.006,10.803],[0.345,7.495],[-0.119,2.759],[0.37,1.649],[4.21,0.523],[3.425,0.635],[4.949,1.449],[5.129,-1.552],[1.5,-0.911],[5.222,-1.764],[-2.197,-2.803],[11.812,-6.188],[-4.4,-1.933],[6.064,-3.171],[0.616,-2.567],[-1.492,-1.606],[-1.007,-1.767],[1.341,-2.515],[-0.169,-2.168],[-5.056,-2.537],[-0.729,-0.87],[0.15,-0.219],[-1.974,0.022],[-5.012,-0.962]],"o":[[1.983,0.695],[2.177,0.854],[1.062,0.41],[1.203,0.274],[1.924,0.845],[1.906,0.993],[4.613,0.35],[2.781,-1.166],[3.874,-2.889],[0.618,-1.651],[-0.633,-8.293],[-0.006,-10.803],[-0.106,-2.315],[0.119,-2.759],[-0.733,-3.272],[-4.21,-0.523],[-4.076,-0.755],[-4.949,-1.449],[-1.246,0.377],[-4.954,3.007],[0.028,4.972],[-8.887,9.113],[3.502,2.831],[-4.257,5.882],[-2.09,1.093],[2.494,0.193],[0.411,0.442],[1.369,2.403],[-1.453,0.547],[4.901,4.092],[2.146,1.077],[0.615,0.734],[-2.873,4.21],[4.735,-0.053],[-0.091,1.576]],"v":[[369,426],[375.256,428.353],[382,431],[385.453,431.937],[389,433],[394.606,435.994],[401,438],[411.763,436.528],[419,432],[425.163,426.213],[425,418],[424.284,387.901],[424,359],[424.198,351],[424,344],[415.519,339.022],[403,338],[389.29,333.77],[374,333],[371,336],[356,342],[365,348],[333,370],[347,375],[329,387],[323,392],[329,394],[330,399],[333,403],[328,404],[342,414],[348,417],[346,419],[357,426],[371,423]],"c":true}],"h":1},{"t":177,"s":[{"i":[[0.097,-2.57],[-3.585,-1.219],[-2.741,-1.226],[-0.965,-0.789],[-1.001,-0.336],[-2.58,-0.139],[-1.415,0.315],[-1.053,0.72],[-1.112,0.747],[-0.458,0.304],[-0.94,0.623],[-0.778,3.13],[0.174,2.043],[0.653,14.04],[0.874,2.79],[2.175,-2.719],[-0.188,-0.03],[2.142,0.37],[8.96,-2.245],[1.362,-0.7],[5.068,-2.929],[-3.144,-1.523],[14.01,-3.99],[-4.202,-2.465],[7.16,-6.507],[-1.749,-1.826],[-0.337,-1.36],[0.687,-2.621],[0.89,-0.777],[-0.851,-0.804],[-2.749,-2.016],[-5.246,0.702],[-1.728,-3.147],[-1.258,-0.311],[-4.895,0.086]],"o":[[2.918,0.898],[3.585,1.219],[1.139,0.509],[0.965,0.789],[2.265,0.76],[2.58,0.139],[1.678,-0.373],[1.053,-0.72],[0.628,-0.422],[1.662,-1.103],[2.784,-1.847],[0.377,-1.518],[-1.309,-15.347],[-0.194,-4.162],[-1.379,-4.403],[-0.538,0.673],[-3.186,-0.503],[-6.925,-1.196],[-1.178,0.295],[-5.661,2.907],[2.56,2.106],[-9.127,8.873],[1.349,5.318],[-5.394,8.272],[2.737,1.483],[0.217,0.227],[0.504,2.035],[-1.742,-0.075],[-0.147,1.805],[2.694,2.545],[3.498,2.565],[-0.27,3.936],[0.164,0.299],[6.522,1.613],[-0.097,2.57]],"v":[[368,426],[378.133,429.254],[388,433],[391.103,435.13],[394,437],[401.638,438.306],[408,438],[411.924,436.281],[415,434],[417,433],[421,430],[426,424],[425,418],[424,360],[424,344],[412,339],[411,338],[402,338],[374,333],[370,336],[355,343],[365,347],[333,369],[347,375],[323,392],[330,394],[329,398],[333,403],[329,404],[331,407],[338,412],[348,416],[346,422],[351,425],[372,422]],"c":true}],"h":1},{"t":178,"s":[{"i":[[-0.877,-3.21],[-5.509,-2.788],[-4.978,-0.844],[-0.397,-0.014],[0.221,-0.007],[-3.406,1.802],[-2.003,1.683],[-0.384,1.767],[0.277,3.63],[-0.027,9.932],[0.42,9.241],[-0.123,2.671],[0.365,2.518],[4.837,0.245],[3.132,0.44],[2.594,1.086],[2.971,0.284],[2.397,-0.19],[1.018,-0.469],[1.229,-0.753],[0.825,-0.408],[1.786,-2.943],[-2.745,-1.589],[7.942,-4.624],[2.237,-3.295],[-4.102,-1.898],[8.503,-5.497],[-1.939,-1.886],[-0.398,-0.933],[-0.882,-2.169],[0.847,-1.486],[-10.181,-0.152],[-1.619,-2.949],[-1.221,-0.286],[-5.506,-0.654]],"o":[[4.986,1.004],[5.509,2.788],[-0.366,-0.062],[0.397,0.014],[3.374,-0.108],[3.406,-1.802],[2.74,-2.301],[0.384,-1.767],[-0.69,-9.033],[0.027,-9.932],[-0.127,-2.798],[0.123,-2.671],[-0.519,-3.581],[-4.837,-0.245],[-2.654,-0.373],[-2.594,-1.086],[-2.393,-0.23],[-2.397,0.19],[-1.259,0.58],[-1.229,0.753],[-3.335,1.647],[2.49,1.843],[-7.331,6.697],[-3.061,1.782],[3.152,2.848],[-5.418,8.582],[2.963,1.898],[-0.508,-0.494],[1.091,2.555],[-1.78,0.553],[6.398,3.936],[-0.387,3.824],[0.214,0.39],[6.321,1.48],[-0.407,1.927]],"v":[[369,426],[385.006,432.62],[401,439],[401.39,438.948],[402,439],[412.528,435.68],[421,430],[425.262,424.497],[425,417],[424.298,388.157],[424,359],[424.178,350.79],[424,343],[414.461,338.144],[401,338],[393.237,335.434],[385,333],[377.469,332.976],[372,334],[368.175,336.129],[365,338],[356,343],[365,347],[342,366],[333,371],[347,375],[322,392],[330,394],[330,399],[333,403],[328,405],[348,416],[346,422],[351,425],[372,422]],"c":true}],"h":1},{"t":179,"s":[{"i":[[-4.561,-1.072],[-1.28,-1.161],[-2.225,-1.09],[-1.239,-0.254],[-0.963,-0.456],[-0.144,-0.449],[-0.232,-0.113],[-1.329,-0.298],[-0.845,-0.4],[-0.139,-0.454],[-0.247,-0.094],[-4.38,1.093],[-3.215,2.623],[-0.535,0.322],[-0.442,0.37],[-0.305,1.691],[0.28,3.674],[-0.009,10.609],[0.344,7.485],[0.905,2.118],[9.326,1.284],[4.985,0.491],[9.247,-3.041],[-0.647,-4.617],[0.117,-0.106],[7.427,-3.55],[-4.271,-1.729],[9.261,-4.739],[-2.172,-2.257],[0.038,-0.282],[1.5,-3.077],[-0.169,-2.169],[-10.166,-0.167],[-1.691,-2.972],[-3.095,-0.24]],"o":[[-2.345,1.268],[1.28,1.161],[1.082,0.529],[1.239,0.254],[0.192,0.091],[0.144,0.449],[0.841,0.409],[1.329,0.298],[0.196,0.092],[0.139,0.454],[5.267,1.994],[4.38,-1.093],[0.418,-0.341],[0.535,-0.322],[3.061,-2.562],[0.305,-1.691],[-0.693,-9.079],[0.009,-10.609],[-0.211,-4.591],[-3.239,-7.577],[-5.904,-0.813],[-11.089,-1.091],[-0.121,5.754],[0.099,0.705],[-7.064,6.412],[2.769,3.231],[-5.524,8.476],[3.246,2.289],[0.35,0.364],[-0.541,4.056],[-1.453,0.547],[5.929,4.405],[-0.271,3.792],[0.68,1.195],[5.715,0.444]],"v":[[371,422],[370.073,425.633],[376,429],[379.589,430.055],[383,431],[383.47,431.983],[384,433],[387.497,434.007],[391,435],[391.461,435.999],[392,437],[406.539,437.962],[418,432],[419.482,431.022],[421,430],[425.506,424.334],[425,417],[424.238,386.304],[424,358],[424,343],[400,338],[384,333],[356,341],[365,347],[357,354],[333,371],[347,375],[322,392],[330,395],[329,397],[333,404],[328,405],[348,416],[346,422],[354,425]],"c":true}],"h":1},{"t":180,"s":[{"i":[[-0.306,-2.306],[-3.92,-1.82],[-2.909,-1.311],[-0.143,-0.455],[-0.238,-0.095],[-5.225,2.166],[-3.363,3.015],[-0.171,1.543],[0.286,3.493],[-0.027,10.123],[0.407,8.959],[0.009,3.292],[0.832,0.868],[0.999,0.743],[1.131,0.117],[1.093,-0.256],[0.807,-0.063],[2.111,0],[1.288,0.177],[2.759,1.094],[3.024,0.219],[9.666,-4.781],[-3.552,-1.448],[5.971,-4.726],[5.013,-4.386],[-3.744,-1.923],[10.52,-2.814],[-2.302,-2.857],[-0.055,-0.554],[-0.678,-2.357],[0.85,-1.483],[-10.219,0.219],[-1.754,-3.022],[-3.049,-0.157],[-1.35,-2.765]],"o":[[3.411,1.411],[3.92,1.82],[0.189,0.085],[0.143,0.455],[6.735,2.678],[5.226,-2.166],[2.602,-2.333],[0.171,-1.543],[-0.7,-8.549],[0.027,-10.123],[-0.135,-2.964],[-0.008,-3.292],[-0.873,-0.911],[-0.999,-0.743],[-0.823,-0.085],[-1.093,0.255],[-2.269,0.177],[-2.111,0],[-2.94,-0.404],[-2.759,-1.094],[-10.705,-0.773],[3.172,1.828],[-6.746,3.943],[-5.118,4.051],[3.084,2.582],[-5.734,7.599],[0.884,4.509],[-0.47,-0.584],[0.318,3.181],[-2.483,-0.15],[6.25,3.75],[-0.482,4.146],[0.581,1.001],[5.829,0.301],[-0.111,1.889]],"v":[[368,425],[379.377,430.075],[390,435],[390.463,435.993],[391,437],[409.028,436.77],[422,428],[425.666,422.87],[425,416],[424.281,387.307],[424,358],[424.023,347.928],[423,341],[420.194,338.405],[417,337],[413.988,337.389],[411,338],[404.264,338.265],[399,338],[390.564,335.361],[382,333],[355,342],[366,346],[349,361],[333,372],[347,375],[323,391],[330,396],[329,398],[333,404],[328,406],[348,416],[346,422],[354,425],[371,422]],"c":true}],"h":1},{"t":181,"s":[{"i":[[-0.306,-2.306],[-2.155,-1.031],[-2.298,-1.222],[-2.104,-1.352],[-1.687,-0.586],[-2.694,0.01],[-2.043,0.716],[-1.466,1.307],[-1.662,1.256],[-0.546,0.095],[-0.385,0.294],[-0.341,0.371],[-0.331,0.283],[-0.205,1.633],[0.259,3.384],[0.001,10.713],[0.356,7.747],[0.007,3.182],[0.828,1.154],[5.395,-0.347],[11.352,-3.147],[0.438,-0.225],[3.555,-0.659],[-2.197,-2.803],[12.094,-7.239],[-3.248,-2.419],[3.842,-2.689],[3.936,-3.978],[-1.6,-1.819],[-0.844,-1.482],[1.15,-2.474],[-0.169,-2.169],[-10.402,0.402],[-2.727,-2.711],[-6.448,-2.099]],"o":[[2.082,0.653],[2.155,1.031],[1.895,1.008],[2.105,1.352],[2.183,0.757],[2.694,-0.01],[1.475,-0.517],[1.466,-1.307],[0.43,-0.325],[0.546,-0.095],[0.304,-0.233],[0.341,-0.371],[2.438,-2.083],[0.205,-1.633],[-0.642,-8.403],[-0.001,-10.713],[-0.144,-3.118],[-0.007,-3.182],[-2.945,-4.099],[-14.002,0.901],[-0.317,0.088],[-3.878,1.985],[0.028,4.972],[-9.938,9.396],[2.222,3.444],[-3.062,3.529],[-4.56,3.192],[1.872,1.546],[0.36,0.409],[1.215,2.133],[-1.453,0.547],[5.987,4.013],[0.586,3.511],[7.247,5.637],[-0.111,1.889]],"v":[[368,425],[374.338,427.572],[381,431],[387.156,434.817],[393,438],[400.605,439.105],[408,438],[412.36,435.054],[417,431],[418.534,430.477],[420,430],[420.98,429.037],[422,428],[425.522,422.975],[425,416],[424.286,386.008],[424,357],[424.014,347.027],[423,340],[409,338],[369,334],[367,336],[356,340],[365,346],[333,372],[347,375],[337,385],[323,393],[329,396],[330,401],[333,405],[328,406],[348,416],[346,422],[371,422]],"c":true}],"h":1},{"t":182,"s":[{"i":[[-7.259,-2.578],[-2.093,-1.169],[-0.781,-0.749],[-1.412,-0.676],[-0.366,-0.351],[-4.31,-0.926],[-4.002,1.345],[-1.505,1.296],[-1.94,1.464],[-1.764,1.169],[-0.392,1.152],[0.303,1.387],[0.114,1.491],[0.006,10.811],[0.344,7.49],[4.851,2.371],[5.03,-0.291],[2.758,0.333],[5.956,-0.182],[8.321,-2.019],[-0.58,-4.588],[0.327,-0.274],[5.838,-4.281],[1.167,-0.8],[-0.252,-2.854],[-5.168,-2.328],[10.305,-4.028],[-1.718,-1.782],[-0.336,-1.356],[0.817,-2.746],[0.89,-0.777],[-2.718,-1.225],[-0.481,-0.182],[-3.155,-0.418],[-2.727,-2.711]],"o":[[-3.151,1.575],[2.093,1.169],[0.987,0.946],[1.412,0.676],[2.755,2.64],[4.311,0.926],[1.039,-0.35],[1.505,-1.296],[1.551,-1.171],[1.764,-1.169],[0.327,-0.959],[-0.303,-1.387],[-0.631,-8.268],[-0.006,-10.811],[-0.456,-9.919],[-2.313,-1.13],[-4.33,0.251],[-7.394,-0.894],[-8.321,0.254],[-0.397,5.617],[0.145,1.146],[-6.744,5.654],[-1.284,0.941],[-2.663,1.827],[4.674,2.544],[-5.985,8.348],[1.719,2.335],[0.214,0.222],[0.652,2.632],[-1.742,-0.075],[1.176,3.861],[0.378,0.171],[2.359,0.892],[0.586,3.511],[6.978,4.836]],"v":[[371,422],[371.051,426.12],[377,429],[380.966,431.446],[384,433],[395.065,438.489],[408,438],[411.825,435.336],[417,431],[422.369,427.486],[426,424],[425.83,420.399],[425,416],[424.285,385.917],[424,357],[420,337],[408,338],[396,338],[376,333],[356,340],[365,346],[360,349],[343,365],[340,368],[333,373],[347,375],[322,393],[330,396],[329,400],[333,405],[329,406],[338,413],[339,415],[348,416],[346,422]],"c":true}],"h":1},{"t":183,"s":[{"i":[[-6.775,-2.731],[-2.069,-1.145],[-0.844,-0.808],[-0.539,-0.298],[-0.425,-0.408],[-0.539,-0.298],[-0.425,-0.408],[-2.377,-1.089],[-1.98,-0.197],[-3.169,1.601],[-2.924,2.133],[-1.521,1.461],[-0.325,1.262],[0.284,1.215],[0.1,1.215],[0.852,18.765],[0.666,4.6],[1.109,0.188],[1.893,-0.211],[3.939,0.498],[6.435,-0.085],[3.33,-1.54],[0.431,-1.879],[-3.144,-1.523],[7.532,-5.523],[3.333,-2.545],[-5.393,-2.921],[4.64,-3.186],[3.226,-3.762],[-2.095,-2.131],[-0.627,-1.467],[-0.903,-1.918],[0.847,-1.486],[-9.823,0.157],[-2.213,-2.198]],"o":[[-3.12,1.613],[2.069,1.145],[0.419,0.401],[0.539,0.298],[0.419,0.401],[0.539,0.298],[1.512,1.449],[2.377,1.089],[5.401,0.536],[3.169,-1.601],[2.594,-1.892],[1.521,-1.461],[0.238,-0.924],[-0.284,-1.215],[-1.351,-16.516],[-0.248,-5.453],[-0.402,-2.774],[-2.514,-0.426],[-3.637,0.404],[-6.329,-0.801],[-5.74,0.076],[-1.55,0.717],[2.56,2.106],[-8.5,6.028],[-3.811,2.795],[4.789,3.475],[-3.804,4.082],[-4.029,2.766],[2.282,2.593],[-0.405,-0.412],[0.858,2.01],[-1.78,0.553],[5.364,4.303],[-0.247,2.678],[7.956,3.777]],"v":[[371,422],[371.027,426.103],[377,429],[378.495,429.995],[380,431],[381.495,431.995],[383,433],[389.15,436.939],[396,439],[408.358,437.002],[417,431],[423.202,426.028],[426,422],[425.753,418.718],[425,415],[424,357],[424,341],[416,336],[407,338],[395,338],[376,333],[360,338],[356,341],[366,345],[343,365],[333,373],[347,375],[335,387],[323,394],[330,396],[330,401],[333,405],[328,407],[348,416],[346,422]],"c":true}],"h":1},{"t":184,"s":[{"i":[[-7.715,-3.366],[-1.146,-0.798],[-0.912,-0.411],[-0.16,-0.451],[-0.192,-0.123],[-0.376,0.067],[-0.259,-0.117],[-0.163,-0.451],[-0.185,-0.124],[-0.511,-0.23],[-0.397,-0.242],[-2.049,-0.962],[-1.988,-0.284],[-4.123,2.277],[-3.262,2.662],[-0.855,3.095],[0.271,3.308],[0.773,16.825],[1.246,3.534],[7.378,-0.68],[6.443,1.612],[11.985,-4.219],[-3.025,-2.308],[1.242,-1.004],[1.442,-1.33],[4.043,-3.637],[4.235,-3.668],[-2.719,-1.562],[10.605,-4.395],[-1.921,-2.086],[-0.408,-1.423],[1.863,-2.809],[-0.169,-2.169],[-9.93,0.264],[-0.473,-3.14]],"o":[[-2.498,1.395],[1.147,0.798],[0.167,0.075],[0.16,0.451],[0.237,0.151],[0.376,-0.067],[0.162,0.073],[0.163,0.451],[0.46,0.307],[0.341,0.154],[2.015,1.227],[2.895,1.359],[7.896,1.127],[4.768,-2.634],[3.166,-2.583],[0.438,-1.585],[-1.318,-16.108],[-0.242,-5.264],[-2.837,-8.046],[-11.374,1.048],[-11.58,-2.898],[1.013,4.32],[-2.285,-0.842],[-1.653,1.337],[-3.974,3.666],[-4.124,3.711],[2.824,3.953],[-5.588,9.412],[3.218,1.73],[0.272,0.296],[0.74,2.577],[-1.453,0.547],[5.299,4.368],[-0.309,2.358],[7.104,5.494]],"v":[[371,422],[369.942,425.238],[374,427],[374.481,427.964],[375,429],[375.983,429.026],[377,429],[377.483,429.962],[378,431],[380,431],[381,433],[388,436],[395,439],[410,436],[421,427],[426,422],[425,415],[424,356],[424,341],[406,338],[384,335],[356,339],[366,345],[362,348],[357,351],[346,363],[333,373],[347,374],[322,394],[330,397],[329,401],[333,406],[328,407],[348,416],[345,421]],"c":true}],"h":1},{"t":185,"s":[{"i":[[-8.734,-3.03],[-1.189,-0.814],[-0.781,-0.352],[-0.162,-0.451],[-0.188,-0.123],[-0.377,0.067],[-0.257,-0.116],[-0.166,-0.451],[-0.179,-0.124],[-0.932,-0.57],[-9.09,2.394],[-4.372,3.155],[-0.763,2.201],[0.182,2.386],[0.733,15.95],[0.974,2.572],[1.253,0.653],[4.765,-0.634],[2.622,0.757],[4.765,0.328],[7.511,-4.178],[-1.956,-0.879],[3.551,-2.649],[5.7,-4.808],[0.708,-0.552],[0.858,-0.665],[-1.227,-2.427],[-3.182,-1.752],[11.512,-2.821],[-1.931,-2.161],[-0.284,-1.356],[0.053,-3.258],[0.85,-1.483],[-5.562,2.63],[-3.085,-3.204]],"o":[[-2.536,1.39],[1.189,0.814],[0.164,0.074],[0.162,0.451],[0.233,0.153],[0.377,-0.067],[0.158,0.072],[0.166,0.451],[1.285,0.891],[6.863,4.201],[3.37,-0.888],[4.717,-3.403],[0.764,-2.204],[-1.432,-18.756],[-0.216,-4.705],[0.016,0.043],[-4.728,-2.463],[-5.597,0.745],[-4.037,-1.166],[-8.747,-0.602],[1.291,0.129],[5.059,2.274],[-7.229,5.393],[-0.748,0.631],[-0.841,0.655],[-1.979,1.535],[4.43,2.356],[-5.978,8.356],[0.076,4.812],[0.209,0.234],[0.604,2.886],[-2.483,-0.15],[5.032,3.97],[0.35,3.474],[8.8,1.994]],"v":[[371,422],[370.012,425.279],[374,427],[374.482,427.963],[375,429],[375.982,429.027],[377,429],[377.484,429.961],[378,431],[382,433],[404,439],[415,431],[426,423],[425,415],[424,356],[424,341],[420,336],[405,338],[392,338],[378,334],[355,340],[360,342],[362,347],[343,366],[340,367],[338,370],[333,374],[347,374],[323,393],[330,397],[329,401],[333,406],[328,408],[348,415],[346,422]],"c":true}],"h":1},{"t":186,"s":[{"i":[[-7.438,-3.394],[-1.162,-1.148],[-1.651,-1.162],[-5.083,-2.136],[-6.418,2.535],[-1.697,1.535],[-1.743,1.278],[-1.695,1.287],[-0.468,1.832],[0.274,1.102],[0.077,0.91],[-0.005,10.875],[0.353,7.68],[0.669,3.606],[5.044,0.495],[1.947,-0.722],[1.969,-0.331],[2.642,0.495],[2.918,0.778],[4.637,-0.383],[5.756,-1.988],[-1.885,-0.615],[-1.346,-1.154],[5.174,-5.16],[4.019,-3.237],[-0.082,-2.445],[-4.843,0.997],[7.094,-4.172],[1.167,-3.08],[-1.712,-1.949],[-1.101,-1.762],[-0.192,-2.373],[0.847,-1.486],[-10.021,1.021],[-0.541,-3.541]],"o":[[-2.301,1.246],[1.162,1.148],[4.251,2.991],[5.083,2.136],[1.47,-0.581],[1.697,-1.535],[2.754,-2.02],[1.695,-1.287],[0.174,-0.683],[-0.274,-1.102],[-0.667,-7.82],[0.005,-10.875],[-0.279,-6.083],[-0.669,-3.606],[-2.242,-0.22],[-1.947,0.722],[-4.515,0.758],[-2.642,-0.495],[-5.694,-1.518],[-4.637,0.383],[0.113,2.387],[1.885,0.615],[-5.353,4.981],[-4.216,4.205],[-1.37,1.103],[4.721,1.487],[-4.101,7.288],[-2.459,1.446],[1.945,1.672],[0.604,0.687],[1.267,2.027],[-1.78,0.553],[4.695,4.305],[0.541,3.541],[7.677,3.499]],"v":[[371,422],[370.036,425.563],[375,429],[388.875,437.644],[406,438],[410.795,434.523],[416,430],[422.714,425.359],[426,421],[425.689,418.17],[425,415],[424.264,385.395],[424,356],[423.573,341.309],[416,335],[409.795,336.087],[404,338],[393.802,338.152],[386,336],[371.047,334.371],[356,338],[359.576,341.924],[365,344],[349,359],[337,370],[333,374],[347,373],[330,391],[323,395],[329,398],[330,403],[333,406],[328,408],[348,415],[345,421]],"c":true}],"h":1},{"t":187,"s":[{"i":[[-2.213,-2.198],[-4.113,0.653],[-3.626,-2.207],[0.62,-0.557],[-0.299,-0.661],[-1.211,-0.746],[-1.061,-0.804],[-4.737,-2.198],[-5.341,1.604],[-2.12,1.542],[-1.976,1.368],[-1.923,1.601],[-0.433,1.603],[0.279,1.119],[0.071,0.832],[0.002,11.108],[0.285,6.274],[-0.16,2.948],[0.514,1.457],[3.801,-0.52],[4.14,-0.611],[1.61,-0.223],[1.461,0.055],[2.995,1.161],[2.885,0.237],[7.203,-2.227],[-2.404,-2.596],[11.103,-9.564],[-4.843,0.997],[11.056,-4.611],[-0.956,-0.401],[0.335,-3.354],[0.09,-1.233],[0.423,1.025],[-12.184,-0.344]],"o":[[4.92,1.405],[4.113,-0.653],[0.18,0.11],[-0.62,0.557],[0.096,0.212],[1.211,0.746],[3.71,2.812],[4.737,2.198],[1.543,-0.464],[2.12,-1.542],[2.876,-1.991],[1.923,-1.601],[0.187,-0.692],[-0.279,-1.119],[-0.707,-8.294],[-0.002,-11.108],[-0.125,-2.75],[0.16,-2.948],[-1.654,-4.69],[-3.801,0.52],[-1.1,0.163],[-1.61,0.223],[-3.134,-0.118],[-2.995,-1.161],[-7.149,-0.587],[0.828,4.172],[-11.636,9.03],[4.721,1.487],[-5.629,10.038],[1.351,0.082],[4.183,1.752],[-0.359,3.592],[0.01,-0.133],[2.835,6.877],[-0.247,2.678]],"v":[[346,421],[359.47,420.899],[371,422],[369.911,423.086],[369,425],[371.276,426.556],[375,429],[387.777,437.312],[403,439],[408.676,435.678],[415,431],[422.332,425.709],[426,421],[425.694,418.105],[425,415],[424.183,383.985],[424,356],[424.292,347.03],[424,340],[415.365,335.024],[403,338],[398.771,338.663],[394,339],[384.814,336.59],[376,334],[356,338],[365,344],[333,374],[347,373],[322,395],[325,397],[329,400],[333,406],[329,407],[348,415]],"c":true}],"h":1},{"t":188,"s":[{"i":[[-3.085,-3.204],[-2.777,0.406],[-1.943,-0.084],[-1.494,-0.298],[-1.111,-0.768],[0.609,-0.551],[-0.259,-0.674],[-1.207,-0.722],[-1.065,-0.829],[-1.665,-1.178],[-2.814,-1.321],[-1.192,-0.586],[-0.943,-0.05],[-2.31,1.022],[-1.688,1.077],[-1.981,1.327],[-1.928,1.32],[-0.429,1.301],[0.329,4.318],[-0.017,10.388],[0.386,8.5],[9.176,1.398],[4.244,-0.896],[12.754,-0.159],[2.961,-2.746],[-2.01,-2.657],[10.998,-9.669],[-2.44,-0.787],[6.113,-4.521],[2.393,-3.017],[-1.908,-1.862],[-0.326,-1.322],[1.288,-2.928],[0.85,-1.483],[-7.793,3.244]],"o":[[3.948,0.538],[2.777,-0.405],[0.912,0.039],[1.494,0.298],[0.176,0.121],[-0.609,0.551],[0.108,0.283],[1.207,0.722],[2.526,1.966],[1.665,1.178],[1.287,0.605],[1.192,0.586],[3.075,0.163],[2.309,-1.022],[2.147,-1.37],[1.981,-1.327],[3.615,-2.476],[0.429,-1.302],[-0.683,-8.947],[0.017,-10.388],[-0.561,-12.345],[-4.318,-0.658],[-13.972,2.948],[-6.111,0.076],[2.283,2.383],[-11.843,8.823],[4.714,2.479],[-4.228,6.43],[-2.958,2.187],[2.14,2.404],[0.186,0.182],[0.613,2.49],[-2.483,-0.15],[4.741,3.084],[0.35,3.474]],"v":[[346,421],[356.003,420.84],[363,420],[366.85,420.454],[371,422],[369.938,423.085],[369,425],[371.283,426.591],[375,429],[380.784,433.484],[387,437],[390.758,438.916],[394,440],[402.04,438.43],[408,435],[414.165,430.962],[420,427],[425.458,422.382],[425,415],[424.277,385.165],[424,356],[416,334],[403,338],[371,334],[356,339],[365,344],[333,374],[347,373],[332,390],[323,396],[330,398],[329,402],[333,407],[328,409],[348,414]],"c":true}],"h":1},{"t":189,"s":[{"i":[[-5.756,-5.729],[-1.118,-0.947],[-1.03,-0.895],[-0.754,-0.852],[-0.88,-0.634],[-2.452,-1.318],[-2,-0.147],[-2.711,1.267],[-1.796,1.179],[-1.381,0.807],[-0.918,0.749],[-0.507,0.32],[-0.524,0.354],[-0.366,1.275],[0.328,4.295],[0.002,10.706],[0.36,7.919],[-0.126,2.899],[0.381,1.729],[1.884,0.382],[5.434,-1.215],[8.58,1.322],[7.741,-1.652],[-2.047,-3.287],[3.25,-3.16],[1.497,-1.714],[4.982,-5.948],[-4.674,1.382],[11.122,-5.211],[-1.77,-1.875],[-0.372,-0.857],[1.464,-3.044],[0.85,-1.483],[-8.021,2.646],[0.016,-2.984]],"o":[[-3.501,0.317],[1.118,0.947],[1.105,0.96],[0.754,0.852],[2.193,1.58],[2.452,1.318],[3.361,0.246],[2.711,-1.267],[1.558,-1.023],[1.381,-0.807],[0.45,-0.366],[0.506,-0.32],[3.864,-2.606],[0.366,-1.275],[-0.63,-8.256],[-0.002,-10.706],[-0.121,-2.676],[0.126,-2.899],[-0.634,-2.872],[-5.735,-1.163],[-11.103,2.482],[-7.539,-1.161],[0.46,4.874],[-3.394,3.005],[-1.778,1.729],[-5.421,6.206],[5.339,1.962],[-5.467,10.866],[2.623,1.001],[0.618,0.655],[1.126,2.594],[-2.483,-0.15],[4.716,3.686],[-0.4,2.6],[9.32,3.105]],"v":[[372,423],[369.601,425.066],[374,428],[376.669,430.745],[379,433],[386.144,437.575],[393,440],[402.175,438.069],[409,434],[413.48,431.294],[417,429],[418.444,427.991],[420,427],[425.644,422.266],[425,415],[424.297,385.247],[424,356],[424.195,347.29],[424,340],[418,334],[402,338],[377,335],[356,337],[365,344],[354,352],[350,358],[333,374],[347,372],[322,396],[329,399],[329,403],[333,407],[328,409],[348,414],[345,420]],"c":true}],"h":1},{"t":190,"s":[{"i":[[-6.757,-4.66],[0.722,0.027],[0.007,-0.059],[-1.983,-1.644],[-2.284,-1.613],[-2.268,-1.247],[-2.265,-0.133],[-3.042,1.756],[-3.42,2.233],[-2.47,1.375],[-0.268,0.637],[0.323,1.345],[0.125,1.632],[0.001,10.686],[0.357,7.866],[0.228,3.683],[1.876,1.571],[1.219,0.459],[0.956,0.024],[2.416,-1.126],[2.236,-0.547],[16.675,-8.659],[-1.119,-3.655],[0.582,-0.558],[3.114,-3.294],[2.497,-2.579],[2.664,-3.992],[-2.516,-0.628],[10.801,-3.084],[-1.868,-1.975],[-0.167,-0.286],[-1.614,-0.942],[-0.74,-3.407],[-6.367,3.179],[-2.473,-2.591]],"o":[[-0.106,0.048],[-0.722,-0.027],[-0.217,1.811],[1.983,1.644],[2.664,1.88],[2.268,1.247],[4.413,0.259],[3.042,-1.756],[2.851,-1.862],[2.47,-1.375],[0.416,-0.988],[-0.323,-1.345],[-0.64,-8.391],[0,-10.686],[-0.214,-4.698],[-0.228,-3.683],[-0.167,-0.139],[-1.219,-0.459],[-2.099,-0.052],[-2.416,1.126],[-16.015,3.918],[3.195,2.663],[-2.439,0.383],[-3.169,3.036],[-2.742,2.9],[-3.329,3.437],[5.303,2.886],[-5.663,9.684],[-0.204,3.84],[0.393,0.416],[0.96,1.642],[-0.315,2.352],[5.046,3.403],[0.158,3.282],[8.654,0.923]],"v":[[372,423],[370.426,422.991],[369,423],[372.124,428.149],[379,433],[386.299,437.811],[393,440],[403.744,437.369],[413,431],[421.438,426.081],[426,423],[425.905,419.484],[425,415],[424.288,385.107],[424,356],[423.747,343.154],[421,335],[418.592,333.913],[415,333],[408.104,335.051],[401,338],[355,338],[365,345],[360,347],[350,356],[343,365],[333,374],[347,372],[323,395],[329,399],[330,403],[333,406],[329,410],[348,413],[346,420]],"c":true}],"h":1},{"t":191,"s":[{"i":[[-6.613,-3.054],[-2.652,-2.496],[-1.36,-0.846],[-0.342,-0.402],[-0.333,-0.206],[-4.276,0.35],[-3.519,2.308],[-1.974,1.365],[-1.928,1.11],[-0.556,1.274],[0.346,4.533],[0.009,10.816],[0.346,7.632],[0.348,3.892],[2.38,1.432],[1.435,0.184],[1.353,-0.282],[1.306,-0.817],[1.362,-0.435],[3.288,-0.265],[6.988,0.618],[3.18,-0.354],[1.828,-2.605],[-1.463,-3.87],[3.712,-3.713],[6.12,-6.825],[-3.399,-1.512],[7.645,-5.278],[1.15,-2.63],[-2.186,-2.03],[-0.424,-1.356],[0.212,-1.962],[-1.295,-3.313],[-6.848,2.478],[-0.541,-3.541]],"o":[[-2.97,1.171],[2.653,2.496],[0.3,0.187],[0.342,0.402],[4.376,2.709],[4.276,-0.35],[2.178,-1.428],[1.974,-1.365],[4.122,-2.373],[0.556,-1.274],[-0.619,-8.103],[-0.009,-10.816],[-0.227,-5.001],[-0.348,-3.892],[-0.905,-0.545],[-1.435,-0.184],[-1.416,0.295],[-1.306,0.817],[-3.448,1.102],[-8.653,0.696],[-2.856,-0.253],[-1.873,0.208],[2.581,2.752],[-6.577,1.155],[-7.097,7.097],[5.397,2.979],[-5.145,7.866],[-2.005,1.384],[0.519,2.049],[0.229,0.212],[0.669,2.138],[-0.253,2.343],[5.299,1.99],[0.541,3.541],[7.589,2.078]],"v":[[371,422],[372.252,428.244],[380,434],[380.976,434.986],[382,436],[395.143,439.264],[407,435],[413.188,430.761],[419,427],[425.351,422.62],[425,415],[424.296,385.147],[424,356],[423.614,342.323],[420,334],[416.336,332.88],[412,333],[407.96,334.895],[404,337],[393,339],[373,335],[364,335],[356,338],[365,345],[353,354],[333,374],[347,372],[329,393],[323,397],[330,399],[329,403],[333,406],[329,411],[348,413],[345,419]],"c":true}],"h":1},{"t":192,"s":[{"i":[[0.294,-3.484],[-1.664,-1.926],[-2.149,-1.549],[-0.705,-0.061],[-0.607,-0.344],[-0.472,-0.618],[-0.458,-0.161],[-3.399,1.004],[-2.256,1.433],[-2.124,1.317],[-2.137,1.23],[-0.545,1.269],[0.346,4.525],[0.007,10.798],[0.347,7.648],[0.349,3.887],[2.376,1.443],[4.925,-1.723],[2.801,-0.235],[3.708,1.018],[3.904,0.286],[5.774,0.229],[-1.438,-4.562],[7.104,-7.575],[1.889,-2.336],[-2.137,-1.321],[-6.216,1.156],[11.642,-5.358],[-2.579,-2.156],[-0.408,-1.303],[0.327,-1.685],[0.923,-2.207],[-7.694,2.22],[-2.213,-2.198],[-5.079,-4.588]],"o":[[2.194,0.748],[1.664,1.926],[0.571,0.411],[0.705,0.061],[0.652,0.369],[0.472,0.618],[4.149,1.45],[3.399,-1.004],[2.366,-1.502],[2.124,-1.317],[4.168,-2.399],[0.545,-1.269],[-0.623,-8.159],[-0.007,-10.798],[-0.227,-5.01],[-0.349,-3.887],[-3.5,-2.126],[-4.925,1.723],[-4.264,0.357],[-3.708,-1.018],[-5.24,-0.385],[0.843,5.157],[-9.834,3.246],[-2.946,3.141],[-2.108,2.607],[3.412,2.109],[-6.132,10.868],[0.391,2.456],[0.18,0.151],[0.545,1.742],[-0.445,2.292],[5.088,3.151],[-0.247,2.678],[7.654,2.013],[-0.294,2.084]],"v":[[368,425],[373.534,429.399],[379,435],[380.973,435.551],[383,436],[384.645,437.656],[386,439],[397.42,439.162],[406,435],[412.672,430.796],[419,427],[425.385,422.595],[425,415],[424.293,385.117],[424,356],[423.612,342.325],[420,334],[406.475,334.729],[394,339],[382.229,337.483],[371,335],[356,336],[365,345],[344,362],[335,371],[335,374],[347,371],[322,397],[330,399],[329,403],[333,406],[328,410],[348,413],[346,419],[371,423]],"c":true}],"h":1},{"t":193,"s":[{"i":[[0.31,-1.357],[-4.164,-3.273],[-6.644,0.596],[-3.45,2.358],[-1.9,1.273],[-2.486,1.016],[-0.375,0.81],[0.329,1.612],[0.057,0.743],[-0.041,9.771],[0.436,9.377],[1.548,4.993],[6.793,-1.834],[0.829,-0.325],[3.245,-0.357],[4.723,0.118],[3.963,-1.09],[-1.908,-1.428],[0.101,-2.896],[4.639,-4.639],[1.838,-2.018],[1.048,-1.286],[-0.084,0.104],[-0.567,-0.209],[-4.135,-0.628],[8.102,-5.426],[-0.434,-2.346],[-2.265,-1.774],[-0.398,-1.273],[0.302,-1.554],[0.843,-2.293],[-6.51,3.322],[-3.085,-3.204],[-2.473,-0.337],[-3.924,-4.633]],"o":[[3.7,2.504],[4.164,3.273],[3.299,-0.297],[3.45,-2.358],[1.682,-1.126],[2.486,-1.016],[0.374,-0.808],[-0.329,-1.612],[-0.728,-9.538],[0.041,-9.771],[-0.232,-4.989],[-1.747,-5.636],[-0.511,0.138],[-4.17,1.636],[-11.365,1.249],[-3.402,-0.085],[2.522,0.144],[1.462,1.095],[-6.729,1.2],[-2.113,2.113],[-1.067,1.172],[-1.21,1.485],[-4.234,5.237],[4.089,1.509],[-5.312,9.754],[-0.977,0.654],[0.27,1.823],[0.15,0.117],[0.503,1.608],[-0.477,2.455],[5.367,3.082],[0.35,3.474],[4.443,-0.369],[5.385,0.734],[-1.496,0.17]],"v":[[368,425],[379.292,434.825],[395,440],[405.549,435.232],[414,429],[420.98,425.763],[426,423],[425.822,418.951],[425,415],[424.281,385.879],[424,357],[424,340],[409,333],[406,335],[394,339],[367,335],[355,337],[360,341],[365,345],[351,355],[344,361],[342,365],[335,371],[335,374],[347,371],[326,395],[323,398],[330,399],[329,403],[333,406],[328,410],[348,412],[346,419],[358,420],[372,424]],"c":true}],"h":1},{"t":194,"s":[{"i":[[0.016,-2.984],[-4.739,-0.346],[-2.88,-2.451],[0.602,-0.534],[-0.22,-0.706],[-1.154,-0.924],[-1.365,-1.245],[-7.871,0.629],[-2.25,1.391],[-1.227,0.801],[-0.463,0.347],[-0.745,0.519],[-1.046,0.539],[-0.917,1.94],[0.258,3.374],[0.65,14.301],[0.859,2.849],[4.032,-1.047],[6.381,-0.726],[11.275,-5.89],[-1.493,-1.174],[0.053,-3.009],[2.377,-2.11],[0.34,-0.34],[0.333,-0.335],[2.285,-3.444],[1.421,-1.757],[-2.683,-0.923],[-6.525,0.815],[9.904,-7.429],[-2.608,-1.898],[-0.389,-1.243],[0.279,-1.437],[0.843,-2.293],[-6.415,1.807]],"o":[[4.163,1.163],[4.739,0.346],[0.188,0.16],[-0.602,0.534],[0.018,0.057],[1.154,0.925],[4.831,4.407],[4.375,-0.35],[1.709,-1.057],[0.44,-0.288],[0.828,-0.621],[1.642,-1.144],[2.642,-1.36],[0.869,-1.837],[-1.27,-16.634],[-0.211,-4.647],[-1.452,-4.817],[-5.659,1.469],[-14.608,1.662],[2.867,-0.47],[1.647,1.296],[-4.798,-0.11],[-0.362,0.321],[-0.334,0.334],[-3.745,3.763],[-1.636,2.466],[-1.07,1.324],[5.07,1.743],[-5.693,11.641],[0.438,2.603],[0.116,0.084],[0.601,1.92],[-0.477,2.455],[4.192,3.368],[-0.4,2.6]],"v":[[345,418],[358.962,419.535],[371,423],[369.976,424.091],[369,426],[370.989,427.608],[375,431],[394,440],[404,435],[409,433],[410,431],[413,430],[417,427],[426,423],[425,415],[424,356],[424,340],[412,332],[393,339],[355,337],[360,341],[365,345],[353,353],[351,353],[351,355],[340,366],[335,371],[335,374],[347,370],[323,398],[330,399],[329,403],[333,406],[328,410],[348,412]],"c":true}],"h":1},{"t":195,"s":[{"i":[[-5.021,-5.979],[-0.065,-1.003],[-0.974,-1.21],[-0.887,-0.366],[-0.69,-0.589],[-1.505,-1.317],[-1.49,-0.458],[-5.054,2.942],[-5.108,2.284],[-1.795,0.445],[-0.293,0.538],[0.32,1.75],[0.092,1.317],[-0.002,10.137],[0.432,9.286],[0.532,3.819],[3.589,1.618],[0.491,0.143],[3.191,-1.227],[2.115,-0.261],[13.421,-4.96],[-3.448,-2.552],[2.088,-1.81],[1.334,-1.384],[1.698,-1.964],[1.549,-1.848],[-3.804,-0.154],[-2.438,-1.064],[11.213,-6.454],[-3.025,-2.01],[-0.379,-1.211],[0.284,-1.46],[0.847,-2.216],[-5.725,2.666],[-2.473,-2.591]],"o":[[-2.236,-1.224],[0.065,1.003],[0.762,0.946],[0.887,0.366],[1.49,1.272],[1.505,1.318],[6.677,2.054],[5.054,-2.942],[1.529,-0.684],[1.795,-0.445],[0.37,-0.682],[-0.32,-1.75],[-0.575,-8.166],[0.002,-10.137],[-0.284,-6.107],[-0.532,-3.819],[-0.373,-0.168],[-6.7,-1.949],[-3.924,1.508],[-15.376,1.898],[3.232,2.768],[-4.879,0.22],[-1.829,1.585],[-2.02,2.096],[-1.832,2.12],[-1.393,1.662],[4.863,0.166],[-6.388,11.279],[0.83,2.829],[0.075,0.05],[0.525,1.679],[-0.456,2.345],[4.516,3.703],[0.158,3.282],[9.561,1.439]],"v":[[372,425],[369.093,425.175],[371,429],[373.554,430.768],[376,432],[380.5,436.11],[385,439],[402.176,436.253],[417,427],[422.427,425.39],[426,424],[425.847,419.977],[425,415],[424.393,386.84],[424,357],[423.479,342.133],[418,334],[417,332],[402,336],[392,339],[356,337],[366,345],[354,351],[349,355],[344,362],[338,368],[335,374],[347,370],[322,398],[330,399],[329,403],[333,406],[328,410],[348,411],[346,418]],"c":true}],"h":1},{"t":196,"s":[{"i":[[-0.541,-3.541],[-4.419,-0.771],[-3.209,-3.466],[0.705,-0.243],[-0.094,-0.321],[-1.429,-1.467],[-1.265,-1.07],[-1.684,-1.151],[-0.963,-0.294],[-2.597,0.734],[-2.615,1.284],[-1.404,0.686],[-0.868,0.51],[-1.09,0.919],[-1.541,0.679],[-1.852,0.32],[-0.427,0.765],[0.313,1.7],[0.109,1.553],[0.865,18.598],[7.232,3.26],[0.491,0.149],[3.508,-1.348],[2.335,-0.352],[14.503,-4.02],[-3.448,-2.552],[9.779,-10.887],[-3.57,-1.537],[6.799,-5.806],[0.877,-2.822],[-3.086,-1.982],[-0.375,-1.2],[-0.128,-0.093],[1.49,-2.552],[-6.862,1.706]],"o":[[5.115,1.451],[4.419,0.771],[-0.273,-0.294],[-0.705,0.243],[0.019,0.063],[1.429,1.467],[1.303,1.101],[1.684,1.151],[3.995,1.22],[2.597,-0.734],[1.517,-0.745],[1.404,-0.687],[1.1,-0.645],[1.09,-0.919],[2.167,-0.955],[1.852,-0.32],[0.363,-0.649],[-0.313,-1.7],[-1.165,-16.567],[-0.574,-12.339],[-0.375,-0.169],[-7.099,-2.152],[-3.897,1.498],[-13.432,2.027],[3.232,2.768],[-16.331,4.335],[6.202,0.844],[-5.478,8.75],[-2.044,1.746],[1.472,1.604],[0.06,0.039],[0.018,0.057],[4.458,3.263],[5.336,3.978],[0.541,3.541]],"v":[[345,417],[359.429,419.488],[371,425],[369.226,425.039],[368,426],[370.565,428.745],[375,433],[379.755,436.605],[384,439],[393.535,439.378],[401,436],[405.487,433.824],[409,432],[412.169,429.525],[416,427],[422.305,425.357],[426,424],[425.854,420.177],[425,415],[424,357],[418,334],[417,332],[401,336],[391,339],[356,337],[366,345],[333,374],[347,370],[329,393],[323,399],[330,399],[329,403],[331,404],[328,410],[348,411]],"c":true}],"h":1},{"t":197,"s":[{"i":[[-2.213,-2.198],[-4.452,-1.003],[-2.714,-2.878],[0.464,-0.448],[-0.209,-0.583],[-1.152,-0.81],[-0.199,-0.225],[0.083,-0.412],[-0.17,-0.17],[-0.411,0.082],[-0.185,-0.159],[-1.18,-1.164],[-1.1,-0.329],[-5.12,2.769],[-4.091,1.851],[-2.714,0.782],[-0.264,0.474],[0.241,3.16],[0.719,15.638],[0.523,2.772],[6.551,-1.763],[5.563,-1.224],[4.34,0.881],[7.419,-2.549],[-2.237,-1.997],[6.581,-2.869],[6.007,-6.553],[1.008,-3.333],[-5.002,1.331],[9.36,-8.64],[-3.086,-1.982],[-0.375,-1.2],[-0.128,-0.093],[1.49,-2.552],[-5.84,0.775]],"o":[[4.478,1.111],[4.452,1.003],[-0.352,-0.374],[-0.464,0.448],[0.192,0.536],[1.152,0.81],[0.161,0.181],[-0.083,0.412],[0.171,0.171],[0.411,-0.082],[1.18,1.014],[1.18,1.164],[6.429,1.926],[5.12,-2.769],[0.881,-0.399],[2.714,-0.782],[0.857,-1.541],[-1.295,-16.969],[-0.185,-4.02],[-1.358,-7.203],[-5.043,1.357],[-6.061,1.334],[-6.953,-1.411],[1.801,0.032],[4.603,4.11],[-7.799,3.4],[-4.938,5.387],[5.737,-0.597],[-6.233,11.767],[1.472,1.604],[0.06,0.039],[0.018,0.057],[4.458,3.263],[4.212,3.522],[-0.247,2.678]],"v":[[346,417],[359.823,419.675],[371,425],[369.579,425.283],[369,427],[371.495,429.234],[374,431],[373.993,432.008],[374,433],[374.99,433.009],[376,433],[379.561,436.514],[383,439],[400.254,436.332],[414,428],[420.463,426.056],[426,424],[425,416],[424,356],[424,341],[408,332],[392,339],[375,338],[356,337],[360,341],[360,347],[344,361],[333,374],[347,369],[323,399],[330,399],[329,403],[331,404],[328,410],[348,411]],"c":true}],"h":1},{"t":198,"s":[{"i":[[0.31,-1.357],[-3.933,-2.763],[-7.551,1.638],[-1.729,0.865],[-1.457,0.807],[-0.403,0.302],[-0.675,0.399],[-1.269,0.554],[-0.884,1.601],[0.147,1.92],[0.863,18.557],[1.341,5.06],[0.484,0.646],[0.846,0.784],[0.434,0.196],[0.453,0.215],[0.397,-0.023],[0.646,-0.15],[6.533,-1.517],[6.488,1.6],[5.35,-1.993],[-1.758,-4.242],[1.402,-1.343],[3.545,-4.135],[1.349,-1.693],[-1.614,-2.419],[-2.822,-0.789],[10.6,-7.733],[-2.442,-1.454],[-0.369,-1.178],[-0.128,-0.093],[1.115,-2.286],[-5.107,2.164],[-3.085,-3.204],[-6.286,-5.381]],"o":[[3.719,2.584],[3.933,2.763],[0.77,-0.167],[1.814,-0.908],[0.381,-0.211],[0.749,-0.562],[1.585,-0.939],[4.799,-2.094],[0.834,-1.511],[-1.344,-17.599],[-0.259,-5.573],[-0.473,-1.785],[-0.725,-0.967],[-0.338,-0.313],[-0.37,-0.167],[-2.685,-1.272],[-0.885,0.052],[-6.271,1.452],[-9.241,2.146],[-4.99,-1.23],[2.898,3.102],[-3.601,0.284],[-3.887,3.724],[-1.598,1.864],[-1.39,1.744],[4.347,-1.011],[-7.021,11.313],[2.674,1.064],[0.028,0.017],[0.018,0.057],[4.055,2.968],[4.779,3.213],[0.35,3.474],[10.351,1.316],[-1.496,0.17]],"v":[[368,427],[378.626,436.167],[395,439],[399,436],[405,434],[406,432],[409,431],[414,428],[426,424],[425,416],[424,358],[424,341],[421,337],[420,334],[418,334],[417,332],[412,332],[410,331],[391,339],[370,337],[356,337],[365,346],[354,350],[342,362],[337,368],[334,374],[347,369],[322,399],[330,399],[329,403],[331,404],[328,410],[348,410],[346,417],[372,426]],"c":true}],"h":1},{"t":199,"s":[{"i":[[-6.183,-5.817],[0.685,-0.114],[-0.151,-0.518],[-2.234,-2.223],[-0.043,-0.029],[-1.395,-0.691],[-0.116,-0.025],[-3.885,1.865],[-3.578,1.832],[-1.374,0.755],[-1.559,0.496],[-1.739,0.115],[-0.465,0.716],[0.373,1.907],[0.039,0.554],[-0.022,9.803],[0.457,9.831],[-0.204,2.935],[0.692,2.563],[2.865,1.995],[2.779,-0.794],[3.151,-1.579],[3.082,-0.735],[15.76,0.03],[-1.457,-1.47],[-1.35,-1.573],[9.492,-10.508],[-5.534,0.799],[10.597,-8.07],[-2.119,-1.214],[0.014,-0.143],[0.261,-2.524],[-3.763,-2.619],[-7.586,1.101],[-0.541,-3.541]],"o":[[-0.411,0.026],[-0.685,0.114],[0.023,0.077],[2.234,2.223],[0.304,0.211],[1.395,0.691],[5.883,1.291],[3.885,-1.865],[0.943,-0.483],[1.374,-0.755],[2.581,-0.822],[1.739,-0.115],[0.532,-0.819],[-0.373,-1.907],[-0.63,-8.959],[0.022,-9.802],[-0.125,-2.696],[0.204,-2.935],[-0.76,-2.815],[-2.865,-1.995],[-3.315,0.947],[-3.151,1.579],[-13.291,3.17],[-1.117,1.154],[1.86,1.878],[-17.427,2.573],[6.584,0.251],[-6.699,11.968],[2.999,0.855],[0.311,0.178],[-0.397,3.972],[-0.296,2.862],[5.365,1.417],[0.541,3.541],[9.566,2.434]],"v":[[371,426],[369.078,426.131],[368,427],[372.485,431.536],[377,436],[380.141,437.639],[383,439],[397.228,437.342],[408,431],[411.538,429.01],[416,427],[422.587,425.921],[426,425],[425.928,420.301],[425,416],[424.37,387.653],[424,358],[424.425,349.401],[424,341],[418.014,333.293],[409,331],[399.325,335.159],[390,339],[357,336],[360,341],[366,346],[333,373],[347,368],[322,399],[330,399],[329,401],[333,406],[329,411],[348,410],[345,416]],"c":true}],"h":1},{"t":200,"s":[{"i":[[-6.58,-5.753],[0.672,0.24],[-0.039,0.15],[-3.318,-2.609],[-1.322,-0.279],[-4.141,2.388],[-4.664,1.879],[-3.168,0.669],[-0.334,0.522],[0.334,1.488],[0.104,1.365],[-0.016,10.658],[0.383,8.434],[-0.125,3.062],[0.396,1.424],[1.416,1.808],[1.01,0.602],[1.669,0.151],[1.24,-0.248],[1.942,-1.201],[2.127,-0.776],[5.801,0.772],[7.979,0.765],[-2.259,-1.833],[1.207,-2.043],[4.608,-4.892],[4.37,-5.13],[-5.485,0.848],[10.394,-8.273],[-3.042,-1.682],[-0.55,-1.212],[0.459,-3.541],[0.172,-3.015],[-6.495,0.092],[-2.213,-2.198]],"o":[[-0.351,0.11],[-0.672,-0.24],[-0.595,2.286],[3.318,2.609],[6.773,1.431],[4.141,-2.388],[1.994,-0.803],[3.168,-0.669],[0.438,-0.685],[-0.334,-1.488],[-0.682,-8.934],[0.016,-10.658],[-0.106,-2.329],[0.125,-3.062],[-0.325,-1.166],[-1.416,-1.808],[-1.083,-0.645],[-1.669,-0.15],[-2.103,0.421],[-1.942,1.201],[-7.817,2.852],[-5.801,-0.772],[-0.828,1.624],[2.259,1.833],[-8.198,1.302],[-4.608,4.892],[5.485,-0.848],[-6.927,11.74],[1.759,1.355],[0.123,0.068],[1.328,2.928],[-0.369,2.852],[5.913,2.423],[-0.247,2.678],[9.927,2.406]],"v":[[372,427],[370.208,426.695],[369,426],[374.563,434.005],[383,439],[398.582,436.482],[411,429],[419.745,426.789],[426,425],[425.907,421.51],[425,417],[424.276,386.625],[424,357],[424.217,348.321],[424,341],[421.014,336.077],[417,332],[412.617,330.83],[408,331],[402.018,333.733],[396,337],[376.622,339.213],[357,336],[360.784,341.186],[364,347],[345.628,357.128],[333,373],[347,368],[322,399],[330,399],[329,403],[333,405],[328,410],[348,410],[346,416]],"c":true}],"h":1},{"t":201,"s":[{"i":[[-0.541,-3.541],[-4.688,-1.729],[-2.7,-3.203],[0.703,-0.25],[-0.072,-0.311],[-1.017,-1.011],[-0.9,-0.81],[-2.851,-1.147],[-4.377,0.582],[-2.237,1.151],[-2.268,1.159],[-2.9,0.728],[-1.379,0.3],[-0.176,0.272],[0.194,2.752],[0.883,18.978],[1.184,4.801],[1.459,0.68],[11.833,-0.855],[12.031,-1.139],[-1.91,-1.937],[1.335,-1.676],[2.524,-0.966],[1.528,-1.002],[0.962,-0.767],[1.235,-1.515],[0.74,-0.866],[-1.003,-3.839],[-2.539,-0.506],[10.48,-8.186],[-1.976,-1.109],[-0.288,-0.563],[-0.135,-0.054],[-6.321,-1.961],[-4.717,0.972]],"o":[[4.55,1.881],[4.688,1.729],[-0.261,-0.31],[-0.703,0.25],[0.034,0.145],[1.017,1.011],[2.218,1.995],[2.851,1.147],[1.785,-0.238],[2.237,-1.151],[5.004,-2.558],[2.786,-0.7],[0.371,-0.081],[0.807,-1.246],[-1.134,-16.124],[-0.273,-5.863],[-0.791,-3.207],[-11.562,-5.393],[-10.648,0.77],[1.539,1.324],[1.707,1.732],[-2.716,0.145],[-1.136,0.435],[-1.647,1.081],[-2.147,1.711],[-0.675,0.828],[-3.037,3.557],[3.637,-1.721],[-7.496,11.171],[1.953,0.852],[0.485,0.272],[0.05,0.099],[6.31,2.524],[4.911,2.548],[0.541,3.541]],"v":[[345,415],[359.388,420.009],[371,427],[369.251,427.034],[368,428],[369.85,430.002],[373,433],[380.38,437.933],[391,439],[397.138,436.691],[404,433],[417,427],[423,426],[426,426],[425,417],[424,359],[424,342],[417,332],[383,340],[356,337],[361,342],[365,347],[357,348],[354,351],[349,353],[343,360],[341,363],[334,373],[347,368],[322,399],[329,399],[329,403],[331,404],[330,410],[348,409]],"c":true}],"h":1},{"t":202,"s":[{"i":[[-0.541,-3.541],[-4.677,-1.639],[-2.966,-3.414],[0.466,-0.45],[-0.197,-0.582],[-0.487,-0.492],[-0.064,-0.065],[-2.289,-1.439],[-2.863,-0.214],[-5.908,2.94],[-3.278,0.623],[-1.582,-0.069],[-0.644,0.89],[0.286,1.364],[0.162,2.121],[-0.284,10.54],[0.658,6.554],[0.057,4.115],[0.53,2.116],[2.074,2.101],[1.096,0.168],[4.725,-2.34],[5.863,-0.596],[3.658,1.053],[5.847,-0.55],[-1.931,-1.748],[0.587,-1.217],[8.059,-10.608],[-5.267,1.066],[10.445,-8.555],[-2.514,-1.344],[-0.088,-0.102],[0.042,-1.014],[-1.46,-3.242],[-5.888,1.137]],"o":[[4.326,2.029],[4.677,1.639],[-0.332,-0.381],[-0.466,0.45],[-0.011,-0.032],[0.487,0.492],[1.981,2.029],[2.289,1.439],[5.089,0.381],[5.908,-2.94],[2.03,-0.385],[1.582,0.069],[0.305,-0.422],[-0.286,-1.364],[-0.48,-6.287],[0.284,-10.54],[-0.244,-2.425],[-0.057,-4.114],[-0.608,-2.429],[-2.074,-2.101],[-6.237,-0.956],[-4.725,2.34],[-6.521,0.663],[-3.658,-1.053],[0.863,1.792],[1.931,1.748],[-15.779,2.888],[6.142,-0.191],[-7.151,11.849],[1.81,1.072],[-0.058,-0.031],[0.524,0.607],[-0.092,2.203],[4.742,0.599],[0.541,3.541]],"v":[[345,415],[359.02,419.961],[371,427],[369.603,427.277],[369,429],[369.944,429.927],[371,431],[377.338,436.361],[385,439],[402.358,433.753],[417,427],[422.54,426.878],[426,426],[425.85,423.274],[425,418],[425.133,390.7],[425,363],[424.715,352.268],[424,342],[419.366,334.804],[414,331],[398.22,334.337],[383,340],[368.995,338.584],[356,337],[361.088,342.431],[364,347],[333,372],[347,367],[322,399],[329,399],[330,403],[333,405],[329,410],[348,409]],"c":true}],"h":1},{"t":203,"s":[{"i":[[10.292,-8.708],[-1.387,0.212],[-0.906,-0.511],[0.178,-0.461],[-0.055,-0.348],[-0.94,-0.205],[-0.034,-0.9],[1.189,-0.747],[-0.699,-1.526],[-3.037,0.297],[-3.216,0.116],[0.746,-0.891],[-1.106,-1.099],[-4.444,-2.056],[-3.606,-2.894],[0.774,-0.059],[0.155,-0.678],[-2.833,-2.016],[-4.947,0.13],[-2.71,1.356],[-4.724,1.173],[0.91,11.917],[0.748,16.457],[0.787,3.496],[1.318,1.018],[3.765,-0.566],[8.474,-1.069],[10.746,1.593],[-1.289,-5.711],[1.373,-1.316],[1.149,-0.909],[1.579,-1.615],[1.651,-1.939],[0.56,-2.899],[-5.485,0.848]],"o":[[1.547,0.339],[1.387,-0.212],[-0.344,-0.194],[-0.178,0.462],[0.204,1.279],[0.94,0.205],[0.057,1.485],[-1.189,0.747],[3.637,0.303],[3.037,-0.297],[-0.124,1.339],[-0.746,0.891],[4.619,1.881],[4.444,2.056],[-0.748,0.085],[-0.774,0.059],[2.72,2.065],[2.833,2.016],[4.033,-0.106],[5.613,-2.809],[12.222,-3.034],[-1.103,-14.451],[-0.243,-5.357],[-0.679,-3.013],[-2.339,-1.806],[-9.187,1.381],[-12.451,1.57],[1.289,5.711],[-4.473,-0.367],[-1.692,1.621],[-2.303,1.822],[-1.913,1.957],[-1.927,2.264],[5.485,-0.848],[-7.45,11.55]],"v":[[322,399],[326.48,398.871],[330,399],[329.2,399.593],[329,401],[331.128,402.784],[333,404],[330.518,406.968],[329,410],[338.815,409.815],[348,409],[346.077,412.18],[346,415],[359.759,420.741],[372,428],[369.555,428.055],[368,429],[375.83,435.646],[387,439],[397,435],[414,428],[425,418],[424,359],[424,343],[418,333],[406,331],[383,340],[356,336],[365,348],[354,350],[349,354],[343,359],[338,365],[333,372],[347,367]],"c":true}],"h":1},{"t":204,"s":[{"i":[[-4.218,1.336],[0.207,11.578],[0.5,10.752],[-0.175,2.924],[0.564,2.365],[1.986,2.344],[1.533,0.423],[4.685,-2.405],[5.197,-1.054],[4.207,0.91],[5.813,1.446],[-1.789,-1.877],[-1.759,-1.908],[4.917,-4.416],[4.224,-5.11],[-2.335,1.241],[-1.702,-0.685],[4.05,-5.45],[4.969,-4.531],[-1.291,0.563],[-1.041,-0.464],[0.321,-0.853],[-0.262,-0.578],[-0.902,-0.04],[0.015,-0.94],[1.485,-0.913],[-2.958,-0.244],[-3.056,0.52],[-3.396,-0.717],[0.564,-0.769],[0.293,-1.041],[-7.279,-6.054],[-1.893,-1.561],[-6.931,3.277],[-3.251,1.24]],"o":[[-0.672,-9.937],[-0.207,-11.578],[-0.137,-2.94],[0.175,-2.924],[-0.525,-2.202],[-1.986,-2.344],[-6.065,-1.675],[-4.684,2.405],[-5.357,1.087],[-4.207,-0.91],[1.083,2.583],[1.789,1.877],[-9.107,0.226],[-4.917,4.416],[2.958,0.279],[2.335,-1.241],[-3.831,5.669],[-4.05,5.45],[1.795,0.788],[1.291,-0.563],[0.021,0.01],[-0.321,0.853],[0.408,0.899],[0.902,0.041],[-0.018,1.103],[-1.485,0.913],[2.379,1.362],[3.056,-0.52],[-0.45,0.884],[-0.564,0.769],[8.624,4.709],[-6.224,-1.611],[6.741,5.559],[3.973,-1.878],[7.702,-2.939]],"v":[[426,427],[424.871,394.112],[424,360],[424.321,351.07],[424,343],[419.756,335.666],[414,331],[398.348,333.453],[384,340],[370.342,339.9],[356,336],[360.494,342.507],[366,348],[345.837,355.838],[333,371],[340.942,368.696],[347,367],[335.353,383.853],[322,399],[326.566,398.743],[330,398],[329.319,399.573],[329,402],[331.317,402.969],[333,404],[329.268,407.145],[330,409],[338.237,409.484],[348,409],[346.383,411.383],[345,414],[371,428],[373,434],[396,436],[407,430]],"c":true}],"h":1},{"t":205,"s":[{"i":[[-0.473,-3.14],[-2.139,-1.231],[-2.279,-1.212],[-2.339,-1.056],[-1.5,-1.637],[0.8,0.104],[-0.404,-1.549],[-3.275,-1.859],[-2.524,-0.118],[-3.73,1.921],[-4.259,1.446],[-1.678,0.324],[-1.806,0.202],[-1.731,-0.141],[-1.089,1.454],[0.331,1.411],[0.134,1.748],[0.732,15.742],[0.828,3.279],[0.213,0.415],[0.831,1.183],[10.017,-4.427],[2.104,-0.008],[5.459,-0.783],[-1.854,-2.21],[2.199,-2.56],[7.065,-9.976],[-3.674,-1.642],[9.867,-9.133],[-2.177,-0.903],[-0.028,-0.031],[-0.084,-2.035],[1.315,-1.774],[-3.761,-1.828],[-5.694,-1.874]],"o":[[2.165,0.865],[2.139,1.231],[2.144,1.14],[2.339,1.056],[0.795,0.868],[-0.8,-0.104],[0.376,1.446],[3.275,1.859],[2.82,0.131],[3.73,-1.921],[1.481,-0.502],[1.678,-0.324],[0.985,-0.111],[1.731,0.141],[0.456,-0.609],[-0.331,-1.411],[-1.193,-15.627],[-0.233,-5.013],[-0.072,-0.287],[-0.683,-1.335],[-8.841,-12.589],[-2.553,1.128],[-5.832,0.023],[2.411,0.729],[1.575,1.877],[-14.65,-0.928],[5.084,-0.274],[-8.046,10.954],[2.084,1.738],[-0.258,-0.107],[0.951,1.023],[0.012,0.294],[-1.032,1.392],[4.684,2.277],[-0.309,2.358]],"v":[[345,414],[351.414,417.239],[358,421],[364.983,424.128],[371,428],[370.294,428.489],[369,430],[375.39,435.496],[385,439],[394.92,435.683],[407,430],[411.756,428.775],[417,428],[421.422,428.508],[426,427],[425.942,423.854],[425,419],[424,360],[424,343],[422,341],[421,337],[386,339],[375,341],[355,337],[360,343],[364,349],[333,371],[347,367],[322,399],[329,398],[330,402],[333,404],[330,407],[330,409],[348,409]],"c":true}],"h":1},{"t":206,"s":[{"i":[[0.19,-1.135],[-1.264,-1.517],[-0.788,-0.909],[-0.881,-0.713],[1.057,-0.532],[2.572,-0.535],[0.968,-0.928],[0.539,-0.298],[0.425,-0.408],[2.779,-3.215],[-1.581,-2.534],[-3.214,-1.511],[9.426,-9.574],[-0.639,0.178],[-1.434,-3.161],[-0.114,-0.045],[-1.79,-3.792],[-4.898,-1.589],[-0.473,-3.14],[-5.802,-2.958],[-1.247,-2.975],[0.31,-1.357],[-1.005,-0.92],[-2.338,-0.707],[-0.532,-0.115],[-10.664,3.239],[-2.324,0.219],[-0.546,0.604],[0.197,2.807],[0.914,19.656],[1.066,4.733],[1.969,0.947],[2.398,-1.014],[6.274,-1.467],[11.35,2.388]],"o":[[1.154,1.024],[1.264,1.517],[0.534,0.616],[0.881,0.713],[-2.744,-0.066],[-2.572,0.535],[-0.419,0.401],[-0.539,0.298],[-3.064,2.935],[-2.333,2.698],[3.389,-1.638],[-8.143,10.857],[1.745,0.722],[6.339,-1.769],[0.031,0.069],[5.566,2.226],[8.909,0.813],[-0.309,2.358],[7.249,3.22],[2.475,1.262],[-1.496,0.17],[1.578,-0.04],[2.25,2.06],[0.37,0.112],[12.199,2.644],[3.672,-1.115],[4.212,-0.396],[0.773,-0.855],[-1.004,-14.277],[-0.281,-6.039],[-0.783,-3.479],[-4.002,-1.924],[-5.95,2.516],[-11.291,2.64],[0.003,-0.555]],"v":[[355,337],[358.774,341.087],[362,345],[364.693,347.063],[365,349],[356.668,349.755],[351,352],[349.505,352.995],[348,354],[339,363],[334,371],[347,367],[322,399],[326,398],[329,401],[331,402],[329,409],[348,409],[345,414],[365,425],[372,429],[368,430],[371,433],[377,436],[379,438],[407,430],[417,428],[426,428],[425,419],[424,361],[424,344],[416,332],[399,332],[382,340],[356,337]],"c":true}],"h":1},{"t":207,"s":[{"i":[[-0.473,-3.14],[-2.174,-1.181],[-2.196,-1.24],[-2.301,-1.251],[-1.565,-1.738],[0.457,-0.455],[-0.182,-0.571],[-2.338,-1.433],[-2.336,-0.284],[-5.53,2.222],[-4.511,0.643],[-2.973,-0.006],[-0.673,0.82],[0.311,1.47],[0.127,1.668],[0.022,11.222],[0.352,7.751],[-0.129,2.921],[0.394,1.629],[3.993,1.168],[4.835,-2.216],[0.85,-0.34],[0.838,-0.378],[9.926,3.708],[0.864,-2.832],[6.602,-10.407],[-3.87,-2.167],[5.84,-7.203],[0.916,-3.434],[-1.965,-1.013],[-0.058,-0.063],[-0.036,-1.06],[0.927,-1.251],[-2.644,-1.58],[-7.622,-3.218]],"o":[[2.108,1.036],[2.174,1.181],[2.229,1.259],[2.301,1.251],[-0.352,-0.391],[-0.457,0.455],[0.313,0.982],[2.338,1.434],[4.37,0.53],[5.53,-2.222],[1.434,-0.204],[2.973,0.006],[0.371,-0.452],[-0.311,-1.47],[-0.562,-7.361],[-0.022,-11.222],[-0.122,-2.685],[0.129,-2.921],[-0.911,-3.765],[-10.231,-2.993],[-0.83,0.381],[-0.517,0.207],[-11.151,5.027],[0.766,5.141],[-13.426,0.38],[5.276,0.249],[-6.459,7.943],[-2.112,2.604],[2.55,-0.2],[-0.102,-0.052],[0.59,0.64],[-0.002,-0.049],[-1.76,2.374],[3.701,2.212],[-0.309,2.358]],"v":[[345,414],[351.435,417.347],[358,421],[364.998,424.64],[371,429],[369.599,429.279],[369,431],[373.483,435.024],[381,438],[396.394,434.38],[412,429],[419.571,428.962],[426,428],[425.874,424.912],[425,420],[424.342,390.293],[424,360],[424.204,351.207],[424,344],[413,331],[392,336],[389,336],[387,338],[356,337],[364,349],[333,370],[347,367],[329,391],[323,399],[329,398],[330,401],[333,403],[330,406],[330,408],[348,409]],"c":true}],"h":1},{"t":208,"s":[{"i":[[-1.252,-3.281],[-1.024,0.475],[-0.961,-0.461],[0.175,-0.452],[-0.058,-0.364],[-0.942,-0.223],[-0.033,-0.857],[1.212,-0.755],[-0.788,-1.466],[-3.354,0.021],[-2.41,-0.923],[-3.629,-1.636],[-0.407,-0.239],[-1.561,-0.921],[-1.803,-0.99],[-1.151,-1.231],[-0.583,-2.157],[-4.348,-0.44],[-7.683,1.009],[-2.277,2.773],[0.305,3.994],[0.7,15.401],[0.706,3.136],[2.024,1.452],[3.679,-1.575],[9.042,-0.833],[7.08,2.455],[-1.659,-5.675],[2.729,-1.228],[1.823,-1.146],[1.196,-1.063],[1.696,-2.016],[-0.361,-3.038],[-3.682,-1.978],[5.479,-7.3]],"o":[[0.945,-0.562],[1.024,-0.475],[-0.356,-0.171],[-0.175,0.452],[0.2,1.25],[0.942,0.223],[0.058,1.512],[-1.212,0.755],[3.173,0.161],[3.354,-0.021],[-4.846,4.123],[0.346,0.156],[2.113,1.242],[1.962,1.157],[3.604,1.978],[0.502,0.537],[0.668,2.469],[7.834,0.792],[5.253,-0.69],[0.713,-0.869],[-1.01,-13.231],[-0.214,-4.722],[-0.872,-3.873],[-3.551,-2.547],[-6.982,2.988],[-9.082,0.837],[1.128,6.205],[-5.286,0.08],[-1.586,0.714],[-2.317,1.457],[-1.813,1.612],[-1.776,2.112],[4.44,-0.588],[-6.347,7.175],[-1.733,2.309]],"v":[[324,399],[326.988,397.233],[330,397],[329.189,397.599],[329,399],[331.126,400.794],[333,402],[330.452,405.035],[329,408],[339.072,407.928],[348,409],[350,416],[351,418],[358,421],[364,425],[371,429],[369,431],[381,438],[412,429],[426,428],[425,420],[424,361],[424,345],[416,333],[397,332],[375,341],[356,337],[365,350],[353,351],[348,355],[342,358],[338,364],[333,370],[347,367],[329,391]],"c":true}],"h":1},{"t":209,"s":[{"i":[[4.829,-0.746],[-1.723,-2.11],[-2.143,-1.69],[5.404,-3.539],[3.588,-5.25],[-2.455,0.786],[-1.73,-1.043],[3.973,-5.194],[3.948,-5.219],[-0.981,0.723],[-1.211,-0.448],[0.312,-0.86],[-0.255,-0.563],[-0.93,-0.159],[0.012,-0.724],[1.486,-0.91],[-2.96,-0.259],[-3.476,0.142],[-2.083,-1.25],[0.771,-0.563],[-0.236,-1.57],[-4.225,-2.528],[-4.205,-3.494],[0.31,-1.357],[-5.527,-0.445],[-6.6,1.797],[-3.881,0.301],[-1.099,2.214],[0.212,3.02],[0.853,18.327],[1.158,5.009],[1.616,1.994],[8.409,-1.511],[3.65,-1.585],[7.721,1.534]],"o":[[1.965,1.868],[1.723,2.11],[-7.798,-0.404],[-5.404,3.539],[2.45,0.101],[2.455,-0.786],[-4.161,5.005],[-3.973,5.194],[1.864,0.445],[0.981,-0.723],[-0.008,-0.003],[-0.312,0.86],[0.292,0.643],[0.93,0.159],[-0.018,1.1],[-1.486,0.91],[2.014,1.319],[3.476,-0.142],[-0.154,1.179],[-0.771,0.563],[4.733,1.926],[4.722,2.825],[-1.496,0.17],[3.799,2.407],[6.372,0.513],[2.944,-0.801],[2.045,-0.158],[0.846,-1.705],[-1.253,-17.805],[-0.265,-5.703],[-0.747,-3.232],[-4.467,-5.515],[-4.043,0.726],[-7.52,3.266],[-2.857,-0.567]],"v":[[355,338],[360.367,344.133],[366,350],[346.343,355.259],[333,369],[340.54,367.294],[347,367],[334.84,382.34],[323,398],[326.99,396.997],[330,396],[329.302,397.576],[329,400],[331.227,400.939],[333,402],[329.267,405.131],[330,407],[338.948,408.051],[348,409],[346.207,411.207],[345,414],[358,422],[372,430],[368,431],[381,438],[402,431],[414,429],[426,429],[425,420],[424,362],[424,345],[419,337],[399,331],[388,337],[364,341]],"c":true}],"h":1},{"t":210,"s":[{"i":[[-1.915,-1.821],[0.723,0.023],[0.005,-0.05],[-3.812,-1.151],[-2.048,0.509],[-3.996,1.471],[-2.834,0.324],[-3.508,-0.102],[-0.865,1.053],[0.317,1.459],[0.129,1.68],[0.004,10.685],[0.404,8.668],[-0.139,3.178],[0.437,1.731],[2.672,2.954],[1.885,0.498],[4.864,-2.307],[4.871,-1.534],[4.075,0.415],[3.464,1.676],[-2.125,-1.895],[0.719,-2.365],[5.254,-3.482],[3.028,-4.829],[-2.899,-1.525],[8.664,-10.003],[-2.548,-1.229],[-0.138,-0.133],[-0.055,-2.001],[0.005,-0.059],[-2.031,-0.147],[-4.419,-0.808],[-4.793,-3.312],[-2.853,-1.75]],"o":[[-0.104,0.041],[-0.723,-0.023],[-0.296,2.903],[3.812,1.151],[3.18,-0.791],[3.996,-1.471],[3.105,-0.355],[3.508,0.102],[0.398,-0.484],[-0.317,-1.459],[-0.579,-7.591],[-0.004,-10.685],[-0.119,-2.557],[0.139,-3.178],[-0.426,-1.687],[-2.672,-2.954],[-6.673,-1.761],[-4.864,2.307],[-4.236,1.334],[-4.075,-0.415],[0.219,3.055],[2.125,1.895],[-6.957,-0.758],[-5.254,3.482],[3.993,-0.704],[-8.619,10.047],[2.968,0.548],[-0.063,-0.031],[1.007,0.971],[0.006,0.229],[-0.171,1.884],[3.262,0.236],[-5.001,4.39],[4.071,2.813],[3.687,2.261]],"v":[[372,430],[370.426,429.993],[369,430],[375.742,436.059],[386,437],[397.259,433.15],[408,430],[418.68,430.023],[426,429],[425.895,425.897],[425,421],[424.368,392.308],[424,362],[424.238,352.88],[424,345],[418.594,337.108],[411,331],[394.149,333.028],[380,340],[367.421,341.258],[356,338],[360.703,345.018],[364,351],[345.553,355.809],[333,369],[347,367],[322,398],[329,397],[330,400],[333,402],[328,406],[338,407],[348,409],[351,418],[361,424]],"c":true}],"h":1},{"t":211,"s":[{"i":[[-0.895,-2.798],[-0.948,0.671],[-1.51,-0.8],[0.177,-0.458],[-0.057,-0.354],[-0.958,-0.163],[0.053,-0.959],[1.172,-0.755],[-0.762,-1.645],[-3.146,-0.354],[-2.707,-0.793],[-1.966,-1.879],[-1.669,-1.261],[-1.036,-0.526],[-1.362,-0.77],[-0.441,-0.588],[-0.546,-0.256],[-0.639,-1.958],[-3.729,-0.448],[-8.955,0.917],[-1.523,1.854],[0.257,3.361],[0.785,17.276],[0.761,3.377],[3.544,0.963],[4.572,-2.285],[7.9,0.179],[4.854,-1.05],[-2.467,-4.866],[5.647,-4.693],[1.431,-1.656],[-2.67,-2.117],[-2.236,-1.19],[3.181,-5.169],[1.527,-2.057]],"o":[[0.698,-0.115],[0.948,-0.671],[-0.349,-0.185],[-0.177,0.458],[0.222,1.389],[0.958,0.163],[-0.073,1.334],[-1.172,0.755],[3.711,-0.211],[3.146,0.354],[-3.533,2.222],[1.966,1.879],[1.494,1.128],[1.036,0.526],[0.69,0.39],[0.441,0.588],[3.011,1.412],[-7.949,0.652],[6.335,0.762],[7.221,-0.74],[0.795,-0.968],[-1.147,-15.025],[-0.227,-5.002],[-1.075,-4.774],[-9.32,-2.532],[-5.943,2.971],[-6.93,-0.157],[3.26,4.073],[-11.287,-0.079],[-1.613,1.34],[-1.239,1.434],[2.96,-1.407],[-4.052,5.68],[-1.655,2.69],[-1.719,2.315]],"v":[[324,398],[326.391,396.313],[330,396],[329.196,396.596],[329,398],[331.206,399.822],[333,401],[330.373,403.767],[329,407],[339.253,407.247],[348,409],[347.099,415.221],[354,420],[357.599,422.268],[361,424],[362.608,425.601],[364,427],[372,430],[379,437],[408,430],[426,429],[425,421],[424,362],[424,346],[411,331],[389,335],[369,342],[355,339],[365,351],[341,359],[337,364],[334,369],[347,367],[333,384],[328,390]],"c":true}],"h":1},{"t":212,"s":[{"i":[[0.241,-1.759],[-1.623,-1.048],[-2.428,-0.243],[-1.395,0.422],[-1.696,0.486],[-4.125,0.949],[-3.409,0.03],[-2.593,-0.393],[-1.171,1.548],[0.349,1.938],[0.047,0.663],[-0.012,9.953],[0.453,9.751],[-0.18,2.962],[0.596,2.466],[2.837,3.136],[2.197,0.574],[3.111,-0.601],[1.138,-0.488],[0.921,-0.317],[0.32,-0.306],[4.442,-1.024],[7.486,2.49],[-3.986,-3.348],[6.142,-10.552],[-2.743,-1.698],[7.124,-10.876],[-2.358,-1.192],[-0.048,-0.052],[-0.03,-1.055],[0.005,-0.059],[-2.739,-0.496],[-2.235,-2.189],[-4.185,-3.016],[-5.095,-1.054]],"o":[[2.082,0.563],[1.623,1.048],[1.723,0.173],[1.395,-0.422],[4.091,-1.173],[4.125,-0.949],[2.459,-0.022],[2.593,0.393],[0.44,-0.583],[-0.349,-1.939],[-0.594,-8.438],[0.012,-9.952],[-0.125,-2.688],[0.18,-2.962],[-0.456,-1.881],[-2.837,-3.136],[-3.419,-0.894],[-3.111,0.601],[-0.997,0.428],[-0.921,0.317],[-3.642,3.489],[-8.46,1.951],[2.028,5.305],[-13.673,-0.027],[4.86,0.493],[-8.047,9.953],[2.779,0.887],[-0.121,-0.061],[0.585,0.635],[0.006,0.229],[-0.19,2.092],[2.419,0.438],[-5.644,3.762],[6.001,4.325],[-2.279,-0.279]],"v":[[368,432],[373.241,434.74],[379,437],[383.521,436.494],[388,435],[400.512,431.643],[412,430],[419.967,431.145],[426,430],[425.865,425.56],[425,421],[424.395,392.985],[424,363],[424.354,354.333],[424,346],[418.306,337.519],[410,331],[399.789,330.964],[393,333],[389.992,334.091],[388,335],[375,341],[356,339],[366,351],[333,368],[347,367],[323,397],[329,396],[330,399],[333,401],[328,405],[340,407],[348,410],[351,418],[372,430]],"c":true}],"h":1},{"t":213,"s":[{"i":[[8.204,-10.129],[-1.15,0.697],[-1.337,-0.578],[0.174,-0.446],[-0.06,-0.374],[-0.933,-0.133],[-0.039,-1.023],[1.187,-0.719],[-0.69,-1.575],[-2.889,-0.555],[-3.221,-1.685],[-0.155,-0.824],[-2.183,-1.795],[-1.08,-0.756],[-1.133,-0.704],[-2.902,-1.538],[-2.19,-0.478],[0.685,-0.315],[0.12,-0.88],[-1.8,-1.045],[-2.682,-0.153],[-3.927,1.399],[-4.55,0.56],[-4.92,-0.131],[-1.018,1.24],[0.339,1.639],[0.071,0.925],[0.905,19.443],[1.267,4.926],[1.496,2.055],[2.912,1.345],[21.429,12.286],[1.437,-4.73],[6.295,-9.371],[-3.422,-0.854]],"o":[[2.065,0.211],[1.15,-0.697],[-0.363,-0.157],[-0.174,0.446],[0.231,1.443],[0.933,0.133],[0.059,1.551],[-1.187,0.719],[4.224,0.093],[2.889,0.555],[-1.802,1.909],[0.155,0.824],[1.546,1.271],[1.08,0.756],[2.201,1.369],[2.902,1.538],[-1.139,-0.139],[-0.685,0.315],[2.117,0.667],[1.8,1.045],[2.74,0.156],[3.927,-1.399],[2.302,-0.283],[4.92,0.131],[0.426,-0.519],[-0.339,-1.639],[-1.227,-16.073],[-0.266,-5.722],[-0.219,-0.851],[-2.873,-3.947],[-21.289,-9.831],[0.437,6.11],[-16.074,-0.407],[2.933,-0.464],[-8.469,9.864]],"v":[[322,397],[326.546,395.724],[330,395],[329.183,395.602],[329,397],[331.144,398.815],[333,400],[330.526,402.982],[329,406],[339.253,406.806],[348,410],[345.511,413.586],[349,417],[352.809,419.925],[356,422],[364.008,426.668],[372,430],[369.236,430.236],[368,432],[373.577,434.885],[380,437],[390.143,434.537],[403,431],[415.463,431.218],[426,430],[425.872,426.305],[425,422],[424,363],[424,346],[420,340],[412,333],[356,339],[364,352],[333,368],[347,367]],"c":true}],"h":1},{"t":214,"s":[{"i":[[2.839,-1.411],[-0.76,-1.076],[-0.847,-0.981],[-0.986,-0.912],[-0.24,-1.404],[4.042,-1.169],[3.24,-2.271],[1.585,-1.664],[-0.808,-1.316],[-2.451,-0.118],[-2.012,0.321],[7.094,-10.573],[-2.413,-0.908],[-0.512,-1.128],[0.019,-1.533],[-5.411,-0.429],[-4.507,-3.16],[-0.331,-2.399],[-1.591,-0.989],[-1.04,-0.645],[-1.361,-0.509],[-0.913,-2.686],[0.241,-1.759],[-1.328,-0.391],[-11.081,1.079],[-1.917,3.821],[0.205,2.681],[0.872,18.736],[1.187,5.133],[1.93,1.686],[1.203,0.542],[0.439,0.225],[3.698,-0.499],[7.268,-2.383],[4.167,0.63]],"o":[[1.113,0.715],[0.76,1.076],[0.818,0.948],[0.986,0.912],[-4.591,0.054],[-4.042,1.169],[-1.466,1.028],[-1.586,1.664],[1.183,-1.15],[2.451,0.118],[-7.911,9.756],[3.723,0.898],[-0.011,-0.004],[0.612,1.349],[-0.016,1.28],[5.842,1.825],[0.181,1.647],[0.006,0.043],[0.948,0.589],[2.196,1.362],[3.091,1.156],[-2.279,-0.279],[2.399,-0.725],[8.832,2.598],[8.646,-0.842],[0.802,-1.598],[-1.43,-18.736],[-0.242,-5.211],[-0.494,-2.136],[-1.441,-1.259],[-0.364,-0.164],[-3.055,-1.562],[-8.447,1.139],[-3.531,1.158],[-1.651,-0.25]],"v":[[355,340],[357.7,342.801],[360,346],[362.934,348.658],[365,352],[351.987,353.837],[341,359],[335.794,363.284],[334,368],[339.878,366.878],[347,367],[323,396],[330,394],[329,398],[333,400],[330,405],[348,410],[345,414],[356,423],[359,424],[364,428],[372,430],[368,432],[374,436],[403,431],[426,430],[425,422],[424,364],[424,347],[417,336],[412,334],[411,332],[397,331],[375,341],[362,342]],"c":true}],"h":1},{"t":215,"s":[{"i":[[0.241,-1.759],[-1.559,-0.831],[-2.044,-0.185],[-4.239,1.241],[-4.917,0.319],[-4.454,-0.43],[-1.198,1.461],[0.361,1.868],[0.064,0.909],[0.001,10.146],[0.443,9.536],[0.086,3.882],[1.474,1.538],[1.69,1.589],[1.589,0.921],[1.068,0.224],[20.338,10.37],[-3.507,-3.826],[6.381,-9.619],[-2.696,-2.304],[4.102,-4.481],[0.88,-1.114],[1.27,-4.909],[-2.44,-1.258],[-0.058,-0.063],[-0.036,-1.06],[-0.039,0.424],[-1.651,-0.431],[-0.366,-0.41],[-0.077,-0.661],[0.077,0.073],[-0.567,-0.567],[-0.333,-0.247],[-0.705,-0.438],[-5.883,-1.978]],"o":[[1.72,0.493],[1.559,0.831],[3.126,0.282],[4.239,-1.241],[3.985,-0.259],[4.454,0.43],[0.509,-0.62],[-0.361,-1.868],[-0.554,-7.88],[0,-10.146],[-0.183,-3.935],[-0.086,-3.882],[-1.649,-1.722],[-1.69,-1.589],[-1.599,-0.926],[-22.501,-4.724],[1.46,5.874],[-15.045,0.955],[4.355,0.645],[-3.869,4.734],[-1.081,1.181],[-3.096,3.917],[2.151,0.262],[-0.102,-0.052],[0.59,0.64],[0.008,0.246],[-0.169,1.853],[1.479,0.386],[0.525,0.587],[0.023,0.193],[1.212,1.143],[0.3,0.3],[0.784,0.582],[5.555,3.453],[-2.279,-0.279]],"v":[[368,432],[372.757,434.231],[378,436],[389.157,433.951],[403,431],[416.59,431.901],[426,431],[425.929,426.716],[425,422],[424.417,394.241],[424,364],[423.968,351.702],[422,343],[416.955,337.899],[412,334],[407,331],[356,340],[366,352],[333,367],[347,368],[334,381],[332,385],[323,396],[329,395],[330,398],[333,400],[328,404],[338,406],[348,410],[345,414],[349,418],[353,420],[353,422],[356,423],[372,430]],"c":true}],"h":1},{"t":216,"s":[{"i":[[-1.104,-3.487],[-1.024,0.475],[-0.961,-0.461],[0.175,-0.452],[-0.058,-0.364],[-0.933,-0.133],[-0.039,-1.023],[1.212,-0.755],[-0.788,-1.466],[-3.1,-1.067],[-2.512,-1.655],[0.791,-0.328],[-0.08,-0.999],[-0.87,-0.389],[-0.436,-0.4],[-1.748,-1.076],[-0.766,-0.515],[-3.796,-2.216],[0.241,-1.759],[-4.411,-0.173],[-9.444,0.322],[-2.559,3.114],[0.115,1.636],[0.895,19.238],[1.25,4.86],[3.82,2.075],[7.004,-1.022],[8.156,-1.902],[1.982,-0.223],[3.525,-1.415],[-4.265,-3.069],[5.996,-10.004],[-2.696,-2.304],[1.164,-1.133],[2.823,-4.255]],"o":[[0.945,-0.561],[1.024,-0.475],[-0.356,-0.171],[-0.175,0.452],[0.231,1.443],[0.933,0.133],[0.058,1.512],[-1.212,0.755],[4.089,0.078],[3.1,1.067],[0.084,0.688],[-0.791,0.328],[0.083,1.043],[0.87,0.389],[2.119,1.945],[0.959,0.59],[4.729,3.181],[-2.279,-0.279],[3.474,1.14],[4.887,0.192],[4.047,-0.138],[1.104,-1.343],[-1.133,-16.106],[-0.261,-5.607],[-1.026,-3.991],[-4.856,-2.638],[-7.941,1.158],[-1.834,0.428],[-2.401,0.27],[3.614,3.72],[-14.118,1.882],[4.355,0.645],[-0.33,1.867],[-4.434,4.317],[-2.118,3.193]],"v":[[324,396],[326.988,394.234],[330,394],[329.189,394.599],[329,396],[331.144,397.815],[333,399],[330.452,402.035],[329,405],[339.683,406.817],[348,411],[346.503,412.267],[345,414],[346.736,415.982],[349,417],[354,422],[356,424],[372,430],[368,432],[379,436],[404,431],[426,431],[425,422],[424,364],[424,347],[412,334],[395,331],[371,342],[364,343],[355,341],[366,352],[333,367],[347,368],[344,371],[330,386]],"c":true}],"h":1},{"t":217,"s":[{"i":[[0.241,-1.759],[-1.074,-0.738],[-0.772,-0.172],[-3.523,0.87],[-2.962,0.399],[-4.524,-0.307],[-2.315,0.61],[-0.29,-0.302],[-0.366,0.083],[-0.043,1.997],[0.164,2.331],[-0.024,9.805],[0.435,9.363],[-0.175,2.787],[0.589,2.471],[4.021,3.062],[3.898,0.476],[7.095,-3.788],[8.781,3.953],[-1.793,-1.707],[-1.875,-1.625],[6.314,-3.343],[0.977,-0.721],[0.973,-2.75],[-2.989,-2.011],[6.089,-10.911],[-3.164,-0.164],[0.117,-1.107],[-0.561,-2.391],[-5.327,-3.673],[-2.431,-2.431],[-3.318,-2.379],[-3.063,-0.926],[-0.524,-0.168],[-1.181,-2.871]],"o":[[0.932,-0.123],[1.074,0.738],[3.948,0.88],[3.523,-0.87],[4.589,-0.618],[4.524,0.307],[0.476,-0.125],[0.29,0.302],[2.991,-0.68],[0.043,-1.997],[-0.663,-9.416],[0.024,-9.805],[-0.111,-2.382],[0.175,-2.787],[-1.019,-4.276],[-4.021,-3.062],[-9.841,-1.201],[-7.095,3.788],[0.952,2.548],[1.793,1.707],[-7.923,2.755],[-0.779,0.412],[-2.009,1.482],[4.565,0.435],[-7.604,9.396],[3.658,0.658],[-4.399,3.93],[-0.233,2.207],[7.434,1.566],[-2.504,2.932],[3.295,3.296],[3.102,2.224],[0.377,0.114],[3.43,1.101],[-2.279,-0.279]],"v":[[368,432],[371.12,433.279],[374,435],[385.24,434.46],[395,432],[409.206,431.994],[420,432],[421.082,432.468],[422,433],[425.867,428.738],[425,422],[424.33,392.96],[424,364],[424.358,356.067],[424,348],[415.659,336.649],[403,331],[378.705,338.065],[356,341],[360.308,347.192],[366,352],[342,358],[339,361],[333,367],[347,368],[323,395],[330,393],[333,399],[328,404],[348,411],[347,416],[355,423],[361,426],[363,428],[372,430]],"c":true}],"h":1},{"t":218,"s":[{"i":[[-1.616,-3.335],[-0.379,-0.54],[-0.88,-0.447],[-3.393,0.618],[-5.656,0.445],[-6.379,-0.401],[-1.509,2.212],[0.387,1.862],[0.048,0.678],[-0.015,10.165],[0.434,9.44],[-0.17,2.562],[0.568,2.303],[4.202,3.066],[4.144,0.487],[2.815,-1.078],[2.55,-1.299],[4.699,-1.367],[4.351,2.432],[-1.801,-1.699],[-2.077,-1.423],[4.698,-1.382],[3.23,-2.273],[0.972,-2.664],[-4.016,-0.984],[7.184,-10.149],[-2.689,-1.008],[0.068,0.078],[-0.046,-1.084],[0.004,-0.045],[-2.075,-0.825],[-2.014,-2.863],[-0.351,-1.856],[-3.176,-2.45],[-2.392,-0.761]],"o":[[-2.397,0.392],[0.379,0.54],[3.77,1.918],[3.393,-0.618],[4.975,-0.392],[6.379,0.401],[0.596,-0.874],[-0.387,-1.862],[-0.626,-8.899],[0.015,-10.165],[-0.113,-2.447],[0.17,-2.562],[-1.048,-4.25],[-4.202,-3.066],[-5.188,-0.61],[-2.815,1.077],[-3.853,1.964],[-4.699,1.367],[0.717,2.783],[1.801,1.699],[-4.977,1.198],[-4.698,1.382],[-2.174,1.53],[5.225,-0.225],[-8.016,9.317],[2.335,1.681],[-0.4,-0.15],[0.579,0.67],[0.02,0.472],[-0.143,1.575],[2.734,1.087],[-0.186,-0.264],[0.157,0.828],[3.032,2.339],[2.598,0.826]],"v":[[371,430],[368.543,431.458],[371,433],[381.085,434.272],[394,432],[412.6,432.865],[426,431],[425.983,426.353],[425,422],[424.356,392.906],[424,363],[424.342,355.392],[424,348],[415.322,336.678],[402,331],[390.522,332.068],[383,336],[369.873,341.796],[356,341],[359.98,347.52],[366,352],[351.189,355.694],[339,361],[333,367],[347,368],[322,395],[329,393],[330,397],[333,399],[328,403],[340,407],[348,412],[345,415],[353,422],[362,428]],"c":true}],"h":1},{"t":219,"s":[{"i":[[1.289,-1.522],[-1.759,-1.741],[-2.29,-1.21],[6.137,-1.863],[2.658,-5.342],[-2.465,-0.202],[-1.466,-1.201],[4.168,-3.998],[3.212,-4.954],[-0.516,0.312],[-0.233,0.068],[-0.2,-0.193],[0.09,-0.901],[-1.081,-0.48],[0.129,-1.144],[1.145,-0.656],[-0.678,-1.502],[-3.159,-1.341],[-2.555,-1.945],[-1.048,-1.62],[-2.506,-1.992],[-3.27,-1.107],[-2.897,-0.17],[0.774,-0.226],[-0.153,-1.153],[-4.251,0.517],[-2.673,0.234],[-2.993,-0.46],[-1.472,2.323],[0.15,2.131],[0.918,19.967],[1.164,4.649],[13.106,-5.181],[2.14,-1.094],[9.309,0.979]],"o":[[1.674,1.826],[1.759,1.741],[-5.793,2.207],[-6.137,1.863],[2.674,-0.008],[2.465,0.202],[-4.115,4.052],[-4.168,3.998],[0.705,0.318],[0.515,-0.312],[2.288,-0.673],[0.201,0.193],[-0.193,1.935],[1.081,0.48],[-0.099,0.874],[-1.145,0.656],[3.81,0.69],[3.159,1.341],[-2.7,1.529],[1.048,1.62],[3.022,2.401],[3.27,1.107],[-0.055,0.945],[-0.774,0.226],[3.325,2.302],[4.251,-0.517],[5.37,-0.47],[6.504,1],[0.9,-1.42],[-1.279,-18.181],[-0.207,-4.501],[-2.527,-10.097],[-2.834,1.121],[-6.42,3.281],[-0.493,-0.052]],"v":[[355,342],[360.038,347.462],[366,352],[347.148,357.148],[333,367],[340.906,367.094],[347,369],[334.323,380.823],[323,394],[324.854,393.79],[326,393],[329.284,392.319],[329,394],[330.952,397.094],[333,399],[330.417,401.029],[329,404],[339.44,407.06],[348,412],[346.096,416.653],[352,422],[361.594,427.174],[371,429],[369.344,430.344],[368,432],[379.989,433.902],[391,432],[409,433],[426,431],[425,422],[424,363],[424,348],[389,332],[381,336],[360,343]],"c":true}],"h":1},{"t":220,"s":[{"i":[[-0.306,-2.306],[-3.488,0.41],[-4.814,0.364],[-4.781,-0.67],[-2.683,0.289],[-1.826,0.566],[-0.351,0.591],[0.16,2.269],[0.877,18.849],[1.212,4.627],[1.143,1.299],[0.562,0.486],[1.286,0.768],[3.589,0.383],[16.409,5.734],[-3.691,-2.976],[6.245,-1.717],[2.405,-2.015],[-0.278,-2.313],[4.26,-3.872],[2.716,-2.347],[1.093,-1.09],[0.686,-0.869],[0.352,-0.249],[0.076,-0.089],[-0.247,-1.765],[-2.833,0.167],[0.451,-2.169],[1.097,-2.926],[-5.4,-4.267],[-0.285,-2.284],[0.049,0.041],[-1.305,-0.915],[-0.647,-0.332],[-2.78,-2.383]],"o":[[3.236,2.005],[3.488,-0.41],[5.195,-0.393],[4.781,0.67],[1.345,-0.145],[1.826,-0.566],[0.86,-1.448],[-1.13,-16.066],[-0.247,-5.309],[-0.667,-2.545],[-0.933,-1.06],[-0.376,-0.325],[-3.788,-2.262],[-19.186,-2.046],[1.501,5.166],[-5.51,2.956],[-4.247,1.168],[-1.617,1.355],[8.318,0.273],[-3.542,3.22],[-1.671,1.443],[-0.753,0.751],[-0.256,0.324],[-0.06,0.043],[-1.908,2.254],[2.833,-0.167],[-4.246,4.22],[-0.346,1.665],[7.014,2.653],[0.046,1.657],[0.059,0.476],[1.035,0.865],[1.197,0.839],[3.951,2.03],[-0.111,1.889]],"v":[[368,432],[377.816,433.776],[390,432],[405.384,432.922],[417,434],[422.245,432.835],[426,431],[425,422],[424,364],[424,348],[420,343],[418,339],[414,337],[400,331],[356,342],[366,352],[347,357],[337,363],[333,367],[345,371],[336,380],[331,383],[330,386],[328,386],[327,388],[323,394],[330,392],[333,399],[328,403],[348,412],[345,416],[351,422],[355,424],[358,427],[371,429]],"c":true}],"h":1},{"t":221,"s":[{"i":[[-0.88,-3.213],[-5.006,0.672],[-7.46,-0.557],[-1.613,-0.44],[-1.614,-0.097],[-2.871,0.526],[-0.626,1.069],[0.31,1.697],[0.113,1.609],[-0.002,10.325],[0.449,9.774],[-0.11,2.513],[0.317,2.265],[1.094,1.019],[1.39,1.265],[3.235,1.81],[3.397,0.338],[16,5.572],[-3.728,-2.939],[6.062,-1.996],[2.6,-5.696],[-0.603,-1.984],[3.134,-2.543],[1.121,-0.968],[1.127,-1.106],[-1.795,-1.22],[-0.964,0.364],[-1.514,-2.362],[0.469,-2.347],[-0.455,-3.266],[-2.529,-1.464],[-1.542,-2.299],[-0.094,-0.928],[-5.7,-2.587],[-4.931,-0.304]],"o":[[4.515,2.13],[5.006,-0.672],[1.934,0.144],[1.613,0.44],[2.89,0.173],[2.871,-0.526],[0.352,-0.601],[-0.31,-1.697],[-0.558,-7.928],[0.002,-10.325],[-0.123,-2.681],[0.11,-2.513],[-0.232,-1.659],[-1.094,-1.019],[-2.661,-2.422],[-3.235,-1.81],[-18.63,-1.854],[1.29,5.376],[-5.34,2.373],[-6.098,2.008],[5.563,-0.331],[0.506,1.667],[-1.044,0.847],[-1.82,1.572],[-2.23,2.189],[0.062,-1.2],[3.837,-1.447],[2.077,3.24],[-0.479,2.397],[5.323,1.507],[3.23,1.87],[0.287,0.428],[-0.056,-0.552],[3.759,1.706],[0.296,2.63]],"v":[[369,432],[382.792,433.18],[401,432],[406.24,433.036],[411,434],[420.198,433.432],[426,431],[425.849,427.256],[425,422],[424.419,393.885],[424,363],[424.146,355.188],[424,348],[421.868,344.205],[418,341],[409.052,334.437],[399,331],[356,342],[366,352],[348,358],[333,367],[347,370],[339,376],[336,380],[331,383],[324,394],[326,393],[330,396],[333,399],[328,403],[340,408],[348,413],[345,416],[358,427],[372,428]],"c":true}],"h":1},{"t":222,"s":[{"i":[[0.19,-1.135],[-1.811,-1.522],[-2.129,-1.205],[3.106,-0.92],[3.013,-0.994],[2.649,-1.36],[1.126,-2.48],[-3.174,-0.658],[3.835,-2.897],[1.117,-0.737],[1.164,-1.02],[2.665,-2.793],[0.644,-1.467],[-0.925,0.668],[-1.456,-0.745],[-0.308,-1.049],[0.072,0.112],[-0.537,-0.07],[0.164,-1.131],[1.222,-0.214],[-1.069,-1.899],[-3.042,-1.524],[-0.879,-1.38],[0.007,-0.343],[-10.296,3.015],[-0.728,-2.728],[-11.787,-0.882],[-6.593,1.664],[0.543,7.724],[0.893,19.431],[0.643,4.583],[1.913,1.352],[1.098,0.54],[7.497,-3.209],[13.636,1.965]],"o":[[1.627,1.706],[1.811,1.522],[-2.562,1.325],[-3.106,0.921],[-3.279,1.082],[-2.649,1.36],[2.14,0.471],[3.174,0.658],[-1.367,1.033],[-1.117,0.737],[-2.695,2.362],[-2.665,2.793],[0.845,0.928],[0.925,-0.668],[-0.161,-0.082],[0.308,1.049],[1.018,1.588],[0.537,0.07],[-0.181,1.246],[-1.222,0.214],[3.403,2.197],[2.181,1.093],[0.478,0.75],[-0.066,3.433],[-0.013,1.987],[9.242,2.826],[4.595,0.344],[7.492,-1.891],[-1.084,-15.413],[-0.252,-5.48],[-0.317,-2.259],[-0.202,-0.143],[-6.829,-3.358],[-11.325,4.847],[0.003,-0.555]],"v":[[355,343],[360.124,347.876],[366,352],[357.338,355.248],[348,358],[338.885,361.452],[333,367],[342.982,368.181],[344,373],[340.348,375.509],[337,378],[328.462,386.171],[323,393],[325.542,392.637],[329,392],[329.433,394.022],[330,396],[332.387,397.843],[333,399],[330.062,400.511],[329,403],[339,407],[348,413],[345,416],[371,428],[369,432],[399,432],[420,434],[425,422],[424,363],[424,348],[416,338],[412,336],[386,332],[356,343]],"c":true}],"h":1},{"t":223,"s":[{"i":[[-0.55,-2.217],[-4.698,0.474],[-6.625,-0.687],[-1.238,-0.428],[-0.937,-0.173],[-1.521,-0.178],[-1.148,0.037],[-2.469,0.826],[-0.318,0.639],[0.307,1.651],[0.12,1.701],[-0.002,10.322],[0.447,9.734],[-0.109,2.537],[0.316,2.253],[1.864,1.342],[1.496,0.756],[3.828,0.354],[18.03,-0.386],[-3.268,-2.732],[6.02,-1.982],[3.088,-2.369],[-0.837,-2.25],[6.704,-5.322],[2.317,-1.984],[1.604,-2.406],[-3.159,-1.54],[0.158,0.246],[0.338,-2.261],[-2.056,-4.002],[-3.126,-1.741],[-1.959,-3.097],[-0.266,-1.406],[-5.17,-1.949],[-3.785,-0.852]],"o":[[3.582,2.208],[4.698,-0.474],[1.111,0.115],[1.238,0.428],[1.769,0.326],[1.521,0.178],[1.805,-0.058],[2.469,-0.826],[0.347,-0.697],[-0.307,-1.651],[-0.562,-7.978],[0.002,-10.322],[-0.12,-2.601],[0.109,-2.537],[-0.28,-2.001],[-0.799,-0.575],[-4.218,-2.132],[-16.32,-1.511],[2.164,3.836],[-5.042,3.035],[-5.402,1.778],[-1.368,1.049],[7.004,1.947],[-3.309,2.627],[-5.957,5.099],[2.155,1.365],[-0.365,-0.178],[2.034,3.173],[-0.39,2.605],[3.783,1.434],[3.089,1.72],[-0.31,-0.491],[-0.062,-0.327],[5.422,2.044],[-0.091,1.576]],"v":[[369,431],[381.218,432.641],[398,432],[401.631,432.957],[405,434],[409.966,434.772],[414,435],[421.115,433.436],[426,431],[425.85,427.253],[425,422],[424.414,393.817],[424,363],[424.147,355.239],[424,348],[417,339],[412,337],[397,331],[356,344],[366,352],[348,358],[336,364],[333,367],[344,373],[334,381],[322,393],[329,392],[330,396],[333,399],[329,403],[339,408],[348,414],[345,417],[357,427],[371,428]],"c":true}],"h":1},{"t":224,"s":[{"i":[[0.097,-2.57],[-4.953,0.222],[-5.06,-0.581],[-3.191,-0.812],[-3.838,0.639],[-1.904,0.752],[0.062,-0.082],[0.138,1.774],[0.06,2.082],[0.114,11.122],[0.344,7.471],[-0.089,2.723],[0.248,1.764],[2.66,1.836],[1.995,1.036],[2.573,1.07],[1.643,0.13],[5.394,-3.269],[9.788,0.396],[0.438,-2.692],[2.907,-1.151],[3.171,-1.244],[0.206,-3.047],[-1.962,-0.518],[6.623,-5.401],[1.879,-2.02],[-2.764,-2.026],[-1.456,-0.899],[0.076,0.118],[0.35,-2.189],[-1.852,-4.038],[-5.874,-4.126],[-4.449,-3.818],[-0.331,-0.116],[-4.031,0.278]],"o":[[4.13,1.309],[4.952,-0.222],[3.399,0.39],[3.191,0.812],[0.447,-0.075],[1.904,-0.752],[0.612,-0.824],[-0.138,-1.774],[-0.202,-7.042],[-0.114,-11.122],[-0.108,-2.345],[0.089,-2.723],[-0.367,-2.619],[-2.66,-1.836],[-3.064,-1.592],[-2.573,-1.07],[-8.637,-0.681],[-5.394,3.269],[-0.644,4.863],[-0.167,1.024],[-4.79,1.897],[-3.8,1.491],[2.096,0.807],[12.868,3.395],[-2.577,2.102],[-2.008,2.158],[-0.157,-1.219],[-0.138,-0.085],[1.865,2.91],[-0.416,2.599],[7.083,2.917],[-4.475,2.943],[1.363,1.169],[5.525,1.939],[-0.097,2.57]],"v":[[368,431],[381.803,432.046],[397,432],[406.67,434.271],[417,435],[421.382,433.382],[425,432],[425.504,427.943],[425,422],[424.606,392.822],[424,363],[424.105,355.065],[424,348],[418.721,341.313],[411,337],[402.434,332.903],[396,331],[376.864,336.786],[356,343],[365,352],[356,356],[342,361],[333,367],[341,368],[334,381],[328,387],[324,393],[329,392],[330,396],[333,399],[329,403],[348,414],[350,422],[356,427],[372,427]],"c":true}],"h":1},{"t":225,"s":[{"i":[[-0.728,-2.728],[-4.154,0.125],[-4.103,-0.446],[-3.623,-0.868],[-4.935,0.861],[-1.878,0.723],[-0.019,0.024],[0.173,1.737],[0.058,2.041],[0.705,15.336],[0.469,3.347],[1.174,1.174],[3.424,1.61],[1.833,0.704],[9.487,-4.72],[4.2,-0.906],[2.635,-2.178],[0.266,-1.791],[0.555,-0.21],[1.17,-5.189],[-0.502,-3.785],[0.237,-0.188],[2.588,-1.618],[1.423,-2.289],[-2.08,-1.336],[0.058,0.091],[0.385,-2.405],[-1.869,-3.721],[-3.051,-1.741],[-0.962,-1.531],[-0.218,-2.005],[-0.073,-0.058],[-1.466,-0.661],[-0.481,-0.182],[-4.404,0.124]],"o":[[4.281,1.053],[4.154,-0.125],[3.573,0.389],[3.623,0.868],[0.471,-0.082],[1.878,-0.723],[0.751,-1.012],[-0.173,-1.737],[-0.421,-14.697],[-0.219,-4.76],[-0.342,-2.44],[-2.49,-2.49],[-2.434,-1.144],[-10.641,-4.087],[-4.51,2.244],[-1.82,0.393],[1.29,2.364],[-0.104,0.7],[-7.92,3],[5.34,1.874],[0.004,0.033],[-2.822,2.24],[-5.701,3.563],[1.169,1.063],[-0.095,-0.061],[2.143,3.343],[-0.356,2.227],[3.51,1.932],[2.196,1.253],[0.739,1.176],[0.044,0.409],[1.638,1.302],[0.378,0.171],[5.46,2.072],[-0.013,1.987]],"v":[[369,431],[381.634,431.956],[394,432],[404.479,434.437],[417,435],[421.339,433.457],[425,432],[425.607,427.772],[425,422],[424,363],[424,348],[420,343],[412,337],[405,334],[376,336],[364,343],[355,344],[365,352],[353,358],[333,367],[347,372],[344,374],[337,379],[323,392],[329,392],[330,396],[333,399],[329,403],[339,408],[348,414],[345,418],[350,423],[355,425],[356,427],[371,427]],"c":true}],"h":1},{"t":226,"s":[{"i":[[-0.55,-2.217],[-2.797,0.168],[-2.121,-0.05],[-4.634,-1.269],[-3.509,0.193],[-2.985,1.1],[-0.671,1.525],[0.309,1.497],[0.096,1.255],[-0.019,10.282],[0.423,9.322],[-0.206,2.835],[0.714,2.203],[1.309,1.363],[0.341,0.241],[2.248,0.964],[2.095,0.791],[4.665,-0.079],[3.595,-2.329],[6.145,-0.55],[-3.793,-1.874],[7.554,-8.446],[-0.372,-1.868],[0.916,-0.689],[2.263,-1.533],[-2.382,-1.376],[0.103,0.16],[0.385,-2.405],[-2.04,-3.782],[-3.092,-1.905],[-1.608,-1.037],[-1.35,-2.175],[-0.073,-0.949],[-4.982,-1.75],[-4.131,-0.79]],"o":[[2.69,1.623],[2.797,-0.168],[4.957,0.118],[4.633,1.269],[1.389,-0.077],[2.985,-1.1],[0.332,-0.756],[-0.309,-1.497],[-0.653,-8.55],[0.019,-10.282],[-0.111,-2.459],[0.206,-2.834],[-0.423,-1.305],[-1.309,-1.363],[-1.74,-1.23],[-2.363,-1.013],[-4.779,-1.804],[-7.362,0.125],[-4.773,3.092],[3.085,2.582],[-7.428,8.572],[3.029,1.189],[0.376,1.889],[-5.906,4.446],[1.821,1.082],[-0.207,-0.119],[2.143,3.343],[-0.381,2.383],[3.221,1.951],[1.483,0.914],[2.606,1.682],[0.3,0.483],[-0.011,-0.142],[6.845,2.404],[-0.091,1.576]],"v":[[369,430],[377.426,431.679],[385,431],[399.586,433.733],[412,436],[419.539,434.086],[426,430],[425.821,426.375],[425,422],[424.328,393.078],[424,363],[424.452,354.808],[424,347],[420.939,342.702],[418,340],[411,338],[405,335],[391,331],[373,338],[355,344],[365,351],[333,367],[347,372],[334,381],[322,392],[329,392],[330,396],[333,399],[329,403],[339,408],[343,412],[348,415],[345,418],[356,427],[371,427]],"c":true}],"h":1},{"t":227,"s":[{"i":[[-4.671,-0.068],[-2.434,0.097],[-2.822,-0.284],[-4.916,-1.276],[-4.419,0.6],[-2.45,1.159],[-0.506,1.135],[0.319,1.714],[0.093,1.322],[0,10.135],[0.419,9.227],[-0.208,2.815],[0.718,2.217],[2.129,1.487],[1.709,0.66],[9.373,-4.32],[1.67,-0.908],[7.651,-0.541],[-4.516,-1.484],[5.892,-2.327],[4.209,-4.522],[-2.914,-1.114],[5.147,-3.512],[2.485,-1.845],[1.26,-2.304],[-2.381,-1.377],[-0.261,-0.364],[-0.249,-0.249],[-1.7,-4.426],[-2.805,-1.796],[-1.867,-2.93],[0,0.349],[-2.216,-2.049],[-6.099,-0.026],[-2.868,-0.496]],"o":[[2.444,1.103],[2.434,-0.097],[4.918,0.494],[4.916,1.276],[1.696,-0.23],[2.45,-1.159],[0.368,-0.824],[-0.319,-1.714],[-0.579,-8.233],[0,-10.135],[-0.115,-2.525],[0.208,-2.815],[-0.775,-2.392],[-2.129,-1.487],[-8.973,-3.465],[-2.555,1.177],[-5.831,3.17],[3.235,2.765],[-4.71,3.137],[-5.993,2.367],[2.465,0.046],[5.432,2.077],[-3.56,2.429],[-5.412,4.019],[1.82,1.083],[-0.297,-0.172],[0.156,0.217],[3.581,3.581],[4.488,1.28],[3.216,2.06],[0.312,0.49],[0.001,1.114],[3.822,3.534],[2.772,0.012],[0.171,1.714]],"v":[[370,430],[377.217,431.115],[385,431],[399.874,434.32],[414,436],[420.892,433.678],[426,430],[425.845,425.873],[425,421],[424.38,392.746],[424,363],[424.453,354.769],[424,347],[419.201,341.201],[413,338],[381,333],[374,337],[355,344],[366,351],[350,359],[333,367],[340,370],[344,375],[334,382],[322,392],[329,392],[330,397],[332,398],[329,403],[338,409],[348,415],[345,418],[349,422],[363,428],[371,426]],"c":true}],"h":1},{"t":228,"s":[{"i":[[-0.745,-3.078],[-2.716,-0.053],[-2.719,-0.259],[-3.345,-1.1],[-2.899,-0.246],[-3.926,1.273],[-0.852,2.286],[0.319,1.436],[0.096,1.254],[0.775,16.854],[0.963,2.973],[4.359,1.439],[3.445,0.891],[2.575,-1.187],[1.301,-0.753],[1.509,-0.873],[2.313,-0.517],[0.243,-2.09],[0.02,-1.47],[2.722,-1.636],[3.655,-4.201],[7.763,-5.791],[3.127,-1.41],[0.381,-0.245],[1.112,-0.909],[0.137,-1.99],[-2.689,-3.924],[1.869,-3.952],[-0.301,-2.635],[-3.071,-2.106],[-1.695,-1.094],[-1.374,-2.172],[-0.235,-1.358],[-4.236,-0.942],[-4.552,2.03]],"o":[[2.417,0.53],[2.716,0.053],[3.719,0.355],[3.345,1.1],[4.442,0.378],[3.926,-1.273],[0.373,-1],[-0.319,-1.437],[-1.315,-17.223],[-0.216,-4.699],[-1.591,-4.911],[-4.755,-1.57],[-5.935,-1.535],[-2.007,0.925],[-2.186,1.266],[-2.627,1.521],[-1.988,0.445],[0.69,2.419],[-0.008,0.606],[-6.95,4.177],[3.91,4.665],[-3.894,2.905],[-0.331,0.149],[-1.311,0.844],[-2.723,2.224],[7.567,-1.195],[1.657,2.419],[-2.615,-0.282],[3.618,1.728],[1.404,0.962],[2.231,1.439],[-0.331,-0.524],[0.087,0.505],[4.45,0.99],[0.745,3.078]],"v":[[369,430],[376.774,430.704],[385,431],[395.615,433.581],[405,436],[418.192,434.498],[426,429],[425.851,425.191],[425,421],[424,362],[424,347],[411,338],[397,332],[380,333],[375,336],[370,339],[362,343],[355,344],[365,351],[358,356],[333,367],[344,375],[333,382],[332,384],[328,386],[323,392],[330,397],[333,400],[329,403],[339,409],[343,413],[348,416],[345,419],[356,427],[371,425]],"c":true}],"h":1},{"t":229,"s":[{"i":[[0.097,-2.57],[-6.691,-1.669],[-2.338,-0.496],[-0.158,-0.032],[-3.192,1.107],[-1.254,0.654],[0.571,7.479],[0.664,14.45],[4.573,3.034],[0.791,0.614],[2.487,0.687],[2.266,0.857],[6.5,-1.675],[1.419,-0.762],[3.436,-1.896],[1.603,-0.403],[1.153,-2.183],[0.047,-2.244],[0.696,-0.315],[1.392,-0.513],[2.74,-0.095],[-0.636,-2.833],[1.438,-0.813],[0.664,-0.443],[0.51,-0.23],[0.358,-0.248],[0.309,-3.129],[-2.353,-1.574],[0.092,0.157],[0.214,-1.644],[-0.983,-3.8],[-6.416,-4.251],[-0.11,-2.065],[-5.13,-1.084],[-3.727,0.047]],"o":[[7.806,1.75],[2.559,0.638],[2.083,0.442],[2.624,0.525],[1.713,-0.594],[6.815,-3.556],[-1.365,-17.875],[-0.465,-10.111],[-0.964,-0.639],[-2.105,-1.633],[-2.328,-0.643],[-6.436,-2.433],[-1.192,0.307],[-4.061,2.181],[-2.031,1.12],[-1.833,0.461],[0.66,2.884],[-0.021,0.986],[-1.25,0.566],[-3.902,1.438],[0.485,4.824],[0.526,2.345],[-1.027,0.58],[-0.46,0.307],[-0.316,0.143],[-3.423,2.372],[0.931,1.316],[-0.112,-0.075],[1.898,3.247],[-0.384,2.956],[6.513,4.154],[-0.288,1.671],[0.023,0.437],[7.086,1.497],[-0.097,2.57]],"v":[[368,429],[394,433],[402,436],[409,436],[415,435],[420,434],[425,421],[424,362],[420,342],[418,340],[411,339],[404,335],[381,332],[377,335],[367,340],[362,343],[355,344],[365,351],[351,360],[346,361],[333,366],[347,373],[338,379],[335,382],[333,382],[332,384],[323,392],[329,392],[330,396],[333,399],[329,403],[348,416],[345,419],[356,427],[372,425]],"c":true}],"h":1},{"t":230,"s":[{"i":[[-0.728,-2.728],[-3.451,-0.31],[-3.854,-0.957],[-3.443,-1.131],[-3.745,0.387],[-1.735,0.579],[-1.025,0.578],[-0.5,2.128],[0.297,3.629],[-0.02,10.262],[0.385,8.467],[-0.211,2.821],[0.721,1.994],[1.522,0.638],[1.9,0.499],[3.812,0.41],[5.211,-2.883],[3.218,-0.815],[-0.8,-2.022],[-4.425,-1.242],[5.614,-2.701],[4.673,-4.791],[-3.042,-1.126],[4.715,-3.518],[1.816,-5.179],[-1.917,-1.263],[0.017,-0.17],[0.276,-2.114],[-1.472,-1.007],[-1.736,-1.005],[-1.48,-0.959],[-0.694,-1.072],[-0.294,-2.069],[-3.141,-1.376],[-4.869,0.766]],"o":[[3.341,0.805],[3.451,0.31],[3.482,0.865],[3.443,1.131],[1.034,-0.107],[1.735,-0.579],[3.298,-1.861],[0.5,-2.128],[-0.695,-8.486],[0.02,-10.262],[-0.124,-2.721],[0.211,-2.821],[-0.65,-1.795],[-1.227,-0.515],[-5.86,-1.538],[-10.64,-1.145],[-3.873,2.143],[-1.578,0.4],[2.919,2.748],[-4.995,2.874],[-6.065,2.918],[2.318,0.559],[5.736,2.123],[-6.099,4.55],[3.44,0.824],[0.324,0.214],[-0.364,3.644],[-9.001,0.93],[2.088,1.427],[2.197,1.272],[1.081,0.7],[0.779,1.205],[-0.02,-0.142],[6.407,2.807],[-0.013,1.987]],"v":[[369,429],[379.115,430.386],[390,432],[400.303,435.439],[411,437],[415.507,435.854],[420,434],[425.196,428.326],[425,420],[424.267,390.986],[424,362],[424.448,353.455],[424,346],[416,339],[410,338],[392,332],[371,337],[361,343],[355,344],[366,350],[351,360],[333,368],[340,371],[344,376],[323,392],[330,392],[329,394],[333,400],[335,407],[340,411],[345,414],[348,416],[345,420],[353,426],[371,425]],"c":true}],"h":1},{"t":231,"s":[{"i":[[-0.55,-2.217],[-0.875,-0.409],[-0.817,-0.157],[-2.919,-0.18],[-2.865,-0.808],[-0.643,-0.634],[-0.624,-0.236],[-0.816,-0.186],[-0.19,-0.049],[-1.961,-0.196],[-2.077,0.323],[-1.022,3.033],[0.225,2.95],[0.678,14.749],[0.956,2.682],[5.772,1.43],[4.734,0.396],[12.009,-1.434],[-3.4,-1.933],[10.769,-5.897],[-0.442,-2.253],[-0.57,0.546],[0.954,-0.682],[1.523,-0.97],[1.71,-1.203],[0.137,-1.8],[-1.978,-1.318],[0.022,-0.167],[1.832,-2.68],[0.85,-1.483],[-3.382,-2.361],[-2.122,-3.255],[0.074,-0.064],[-5.945,-0.648],[-4.227,-1.425]],"o":[[0.681,0.206],[0.875,0.409],[2.46,0.473],[2.919,0.18],[0.805,0.227],[0.643,0.634],[0.548,0.207],[0.816,0.186],[2.081,0.538],[1.961,0.196],[6.048,-0.941],[0.737,-2.186],[-1.373,-17.99],[-0.211,-4.591],[-1.942,-5.451],[-6.2,-1.536],[-15.808,-1.322],[2.638,2.695],[-8.156,8.511],[1.82,2.766],[0.071,0.36],[-0.755,0.723],[-2.179,1.557],[-2.006,1.277],[-1.904,1.34],[2.982,0.906],[0.321,0.214],[-0.526,3.942],[-2.483,-0.15],[3.96,1.505],[3.252,2.27],[-0.171,-0.263],[-3.415,2.959],[5.357,0.584],[-0.091,1.576]],"v":[[369,428],[371.398,429.037],[374,430],[382.196,430.749],[391,432],[393.136,433.493],[395,435],[397.269,435.619],[399,436],[405.003,437.145],[411,437],[426,428],[425,420],[424,361],[424,346],[409,338],[390,332],[355,344],[365,350],[333,368],[347,374],[343,377],[341,378],[335,383],[328,386],[323,392],[330,392],[329,394],[333,401],[328,403],[338,410],[348,417],[346,418],[359,427],[371,425]],"c":true}],"h":1},{"t":232,"s":[{"i":[[-3.744,-0.314],[-2.327,-0.703],[-3.129,-0.644],[-1.763,-0.316],[-1.371,-0.411],[-1.441,-0.844],[-1.106,-0.286],[-5.35,1.795],[-1.084,4.244],[0.281,1.133],[0.063,0.738],[-0.02,10.713],[0.347,7.558],[-0.158,2.846],[0.536,1.504],[3.289,0.9],[3.609,0.93],[0.627,0.459],[0.279,0.108],[2.497,0.748],[1.746,0.131],[5.105,-2.834],[6.03,-1.231],[-1.767,-0.733],[-1.668,-0.832],[12.722,-3.945],[-4.101,-2.899],[4.53,-2.761],[1.844,-5.158],[-1.802,-1.306],[-0.244,-1.164],[1.265,-2.92],[0.85,-1.483],[-8.39,-2.61],[-7.192,-0.433]],"o":[[-3.437,2.544],[2.327,0.703],[1.578,0.325],[1.763,0.316],[1.13,0.339],[1.441,0.844],[5.516,1.425],[5.35,-1.795],[0.186,-0.728],[-0.281,-1.133],[-0.732,-8.589],[0.02,-10.713],[-0.097,-2.115],[0.158,-2.845],[-1.236,-3.471],[-3.289,-0.9],[-0.213,-0.055],[-0.627,-0.459],[-2.267,-0.878],[-2.497,-0.748],[-7.548,-0.567],[-5.105,2.834],[1.265,1.235],[1.767,0.733],[-7.808,8.859],[1.851,5.149],[-3.156,3.722],[-4.202,2.561],[3.365,0.852],[0.014,0.01],[0.723,3.456],[-2.483,-0.15],[6.994,4.006],[-6.895,4.092],[4.701,0.283]],"v":[[371,424],[370.576,428.425],[380,430],[385.155,430.935],[390,432],[394.018,434.039],[398,436],[415.324,435.251],[426,426],[425.687,423.007],[425,420],[424.211,389.727],[424,361],[424.329,353.042],[424,346],[416.779,340.095],[406,338],[404.55,337.04],[403,336],[395.61,333.44],[389,332],[370.861,336.651],[355,344],[359.698,346.802],[365,349],[333,367],[347,374],[335,383],[323,392],[330,392],[329,396],[333,401],[328,403],[348,416],[358,427]],"c":true}],"h":1},{"t":233,"s":[{"i":[[-0.745,-3.078],[-3.311,-0.496],[-3.206,-1.185],[-1.391,-0.808],[-1.188,-0.307],[-3.258,0.269],[-3.651,2.041],[-0.774,2.086],[0.327,4.29],[-0.025,9.744],[0.43,9.245],[0.259,3.691],[2.74,1.422],[2.626,0.312],[2.305,0.613],[0.624,0.458],[0.284,0.11],[0.805,0.089],[0.876,0.293],[3.383,0.228],[12.264,-3.002],[-3.632,-1.368],[5.761,-3.245],[3.67,-1.697],[0.425,-1.862],[-4.4,-1.933],[4.384,-2.601],[1.923,-4.935],[-2.149,-4.479],[-0.39,-1.035],[0.847,-1.486],[-7.246,-4.088],[-0.547,-2.591],[-5.791,0],[-1.96,0.031]],"o":[[3.549,0.831],[3.311,0.496],[1.247,0.461],[1.391,0.808],[4.317,1.115],[3.258,-0.269],[4.233,-2.365],[0.774,-2.086],[-0.67,-8.779],[0.025,-9.744],[-0.224,-4.815],[-0.259,-3.691],[-2.192,-1.137],[-2.626,-0.312],[-0.219,-0.058],[-0.624,-0.458],[-0.904,-0.35],[-0.805,-0.089],[-2.934,-0.982],[-15.425,-1.04],[3.087,1.913],[-4.404,4.467],[-4.409,2.483],[-1.631,0.754],[3.502,2.831],[-2.688,4.155],[-4.337,2.572],[7.162,-0.783],[1.063,2.217],[-1.78,0.553],[6.12,5.213],[-1.075,1.746],[0.214,1.013],[3.293,0],[0.745,3.078]],"v":[[369,428],[379.258,429.734],[389,432],[393.044,434.115],[397,436],[408,437.367],[418,434],[424.92,427.943],[425,419],[424.32,390.85],[424,362],[423.887,348.955],[420,341],[412.585,339.107],[405,338],[403.549,337.039],[402,336],[399.48,335.458],[397,335],[388,332],[355,344],[365,349],[350,360],[337,366],[333,369],[347,374],[335,383],[323,392],[330,397],[333,401],[328,403],[348,417],[345,421],[359,427],[371,423]],"c":true}],"h":1},{"t":234,"s":[{"i":[[0.097,-2.57],[-3.183,-0.761],[-3.318,-1.1],[-2.954,-1.249],[-3.06,0.029],[-2.329,0.635],[-0.469,0.448],[-0.876,0.425],[-0.69,0.529],[-0.345,1.771],[0.282,3.692],[-0.025,9.997],[0.43,9.244],[1.867,2.956],[6.093,1.33],[1.565,0.499],[4.445,0.238],[2.991,-1.497],[1.984,-1.149],[1.936,-2.144],[-0.587,-3.738],[2.196,-1.71],[5.528,-2.55],[1.275,-2.113],[-3.449,-0.918],[4.253,-3.279],[2.036,-5.186],[-1.65,-1.479],[-0.378,-1.316],[2.238,-2.897],[-1.429,-1.024],[-1.979,-1.207],[-0.489,-2.562],[-4.125,-0.557],[-3.638,0.015]],"o":[[2.949,0.857],[3.183,0.761],[3.122,1.035],[2.954,1.249],[1.216,-0.012],[2.329,-0.635],[0.808,-0.774],[0.876,-0.424],[2.903,-2.224],[0.345,-1.771],[-0.669,-8.768],[0.025,-9.997],[-0.307,-6.593],[-2.957,-4.684],[-1.525,-0.333],[-4.992,-1.592],[-6.358,-0.341],[-3.538,1.77],[-2.887,1.672],[1.882,3.75],[0.069,0.437],[-5.883,4.58],[-3.909,1.803],[3.058,2.687],[4.52,1.203],[-6.185,4.768],[3.466,0.317],[0.187,0.168],[0.915,3.186],[-10.378,-0.799],[3.191,2.288],[-0.246,2.234],[0.176,0.924],[6.629,0.895],[-0.097,2.57]],"v":[[368,427],[377.223,429.318],[387,432],[396.046,435.798],[405,438],[411.061,436.827],[416,435],[418.589,433.316],[421,432],[425.389,426.601],[425,419],[424.32,390.357],[424,361],[423,343],[404,338],[400,336],[386,332],[372,336],[364,340],[356,344],[365,349],[358,355],[342,365],[333,369],[344,373],[342,379],[323,392],[330,393],[329,397],[333,402],[338,411],[348,417],[345,421],[355,426],[372,423]],"c":true}],"h":1},{"t":235,"s":[{"i":[[-5.674,0.827],[-1.518,-0.78],[-1.624,-0.499],[-1.549,-0.52],[-1.056,-0.383],[-2.968,-1.232],[-2.649,-0.173],[-4.46,2.649],[-0.709,2.762],[0.271,1.234],[0.108,1.317],[-0.007,10.465],[0.365,8.024],[1.406,3.187],[0.19,1.249],[5.545,1.166],[2.937,0.887],[6.156,-3.564],[0.663,-0.351],[2.604,-3.298],[-2.852,-1.815],[5.514,-3.723],[5.033,-4.157],[-4.148,-2.185],[3.313,-1.494],[0.404,-0.24],[2.168,-5.208],[-1.645,-1.562],[0.034,-0.255],[-0.197,-2.347],[0.85,-1.483],[-3.344,-2.217],[-1.386,-1.78],[0.166,-0.243],[-3.766,-0.452]],"o":[[-2.695,2.381],[1.518,0.78],[1.748,0.537],[1.549,0.52],[2.477,0.899],[2.968,1.232],[5.45,0.356],[4.46,-2.649],[0.192,-0.746],[-0.271,-1.234],[-0.664,-8.114],[0.007,-10.465],[-0.216,-4.749],[-0.331,-0.75],[-0.634,-4.165],[-3.34,-0.703],[-10.456,-3.158],[-0.879,0.509],[-3.557,1.882],[1.977,2.69],[-5.532,3.237],[-6.049,4.084],[4.096,2.238],[-2.732,3.421],[-0.344,0.155],[-4.428,2.631],[2.975,0.803],[0.347,0.329],[-0.55,4.129],[-2.483,-0.15],[3.664,2.305],[2.813,1.865],[0.599,0.769],[-2.138,3.134],[4.469,0.537]],"v":[[371,423],[370.261,427.411],[376,429],[381.019,430.615],[385,432],[393.371,435.544],[402,438],[417.555,433.839],[426,425],[425.725,421.928],[425,418],[424.275,388.933],[424,360],[424,344],[422,342],[403,338],[394,334],[368,337],[366,339],[356,344],[366,348],[351,360],[333,370],[347,375],[337,382],[336,384],[323,392],[330,393],[329,395],[333,402],[328,404],[337,411],[348,417],[346,419],[355,426]],"c":true}],"h":1},{"t":236,"s":[{"i":[[-0.55,-2.217],[-2.177,-0.854],[-2.308,-0.89],[-1.203,-0.274],[-1.125,-0.494],[-1.906,-0.993],[-2.45,-0.185],[-2.781,1.166],[-2.262,1.688],[-0.618,1.651],[0.344,4.506],[0.006,10.803],[0.345,7.495],[-0.119,2.759],[0.37,1.649],[4.21,0.523],[3.425,0.635],[4.949,1.449],[5.129,-1.552],[1.5,-0.911],[5.222,-1.764],[-2.197,-2.803],[11.812,-6.188],[-4.4,-1.933],[6.064,-3.171],[0.616,-2.567],[-1.492,-1.606],[-1.007,-1.767],[1.341,-2.515],[-0.169,-2.168],[-5.056,-2.537],[-0.729,-0.87],[0.15,-0.219],[-1.974,0.022],[-5.012,-0.962]],"o":[[1.983,0.695],[2.177,0.854],[1.062,0.41],[1.203,0.274],[1.924,0.845],[1.906,0.993],[4.613,0.35],[2.781,-1.166],[3.874,-2.889],[0.618,-1.651],[-0.633,-8.293],[-0.006,-10.803],[-0.106,-2.315],[0.119,-2.759],[-0.733,-3.272],[-4.21,-0.523],[-4.076,-0.755],[-4.949,-1.449],[-1.246,0.377],[-4.954,3.007],[0.028,4.972],[-8.887,9.113],[3.502,2.831],[-4.257,5.882],[-2.09,1.093],[2.494,0.193],[0.411,0.442],[1.369,2.403],[-1.453,0.547],[4.901,4.092],[2.146,1.077],[0.615,0.734],[-2.873,4.21],[4.735,-0.053],[-0.091,1.576]],"v":[[369,426],[375.256,428.353],[382,431],[385.453,431.937],[389,433],[394.606,435.994],[401,438],[411.763,436.528],[419,432],[425.163,426.213],[425,418],[424.284,387.901],[424,359],[424.198,351],[424,344],[415.519,339.022],[403,338],[389.29,333.77],[374,333],[371,336],[356,342],[365,348],[333,370],[347,375],[329,387],[323,392],[329,394],[330,399],[333,403],[328,404],[342,414],[348,417],[346,419],[357,426],[371,423]],"c":true}],"h":1},{"t":237,"s":[{"i":[[0.097,-2.57],[-3.585,-1.219],[-2.741,-1.226],[-0.965,-0.789],[-1.001,-0.336],[-2.58,-0.139],[-1.415,0.315],[-1.053,0.72],[-1.112,0.747],[-0.458,0.304],[-0.94,0.623],[-0.778,3.13],[0.174,2.043],[0.653,14.04],[0.874,2.79],[2.175,-2.719],[-0.188,-0.03],[2.142,0.37],[8.96,-2.245],[1.362,-0.7],[5.068,-2.929],[-3.144,-1.523],[14.01,-3.99],[-4.202,-2.465],[7.16,-6.507],[-1.749,-1.826],[-0.337,-1.36],[0.687,-2.621],[0.89,-0.777],[-0.851,-0.804],[-2.749,-2.016],[-5.246,0.702],[-1.728,-3.147],[-1.258,-0.311],[-4.895,0.086]],"o":[[2.918,0.898],[3.585,1.219],[1.139,0.509],[0.965,0.789],[2.265,0.76],[2.58,0.139],[1.678,-0.373],[1.053,-0.72],[0.628,-0.422],[1.662,-1.103],[2.784,-1.847],[0.377,-1.518],[-1.309,-15.347],[-0.194,-4.162],[-1.379,-4.403],[-0.538,0.673],[-3.186,-0.503],[-6.925,-1.196],[-1.178,0.295],[-5.661,2.907],[2.56,2.106],[-9.127,8.873],[1.349,5.318],[-5.394,8.272],[2.737,1.483],[0.217,0.227],[0.504,2.035],[-1.742,-0.075],[-0.147,1.805],[2.694,2.545],[3.498,2.565],[-0.27,3.936],[0.164,0.299],[6.522,1.613],[-0.097,2.57]],"v":[[368,426],[378.133,429.254],[388,433],[391.103,435.13],[394,437],[401.638,438.306],[408,438],[411.924,436.281],[415,434],[417,433],[421,430],[426,424],[425,418],[424,360],[424,344],[412,339],[411,338],[402,338],[374,333],[370,336],[355,343],[365,347],[333,369],[347,375],[323,392],[330,394],[329,398],[333,403],[329,404],[331,407],[338,412],[348,416],[346,422],[351,425],[372,422]],"c":true}],"h":1},{"t":238,"s":[{"i":[[-0.877,-3.21],[-5.509,-2.788],[-4.978,-0.844],[-0.397,-0.014],[0.221,-0.007],[-3.406,1.802],[-2.003,1.683],[-0.384,1.767],[0.277,3.63],[-0.027,9.932],[0.42,9.241],[-0.123,2.671],[0.365,2.518],[4.837,0.245],[3.132,0.44],[2.594,1.086],[2.971,0.284],[2.397,-0.19],[1.018,-0.469],[1.229,-0.753],[0.825,-0.408],[1.786,-2.943],[-2.745,-1.589],[7.942,-4.624],[2.237,-3.295],[-4.102,-1.898],[8.503,-5.497],[-1.939,-1.886],[-0.398,-0.933],[-0.882,-2.169],[0.847,-1.486],[-10.181,-0.152],[-1.619,-2.949],[-1.221,-0.286],[-5.506,-0.654]],"o":[[4.986,1.004],[5.509,2.788],[-0.366,-0.062],[0.397,0.014],[3.374,-0.108],[3.406,-1.802],[2.74,-2.301],[0.384,-1.767],[-0.69,-9.033],[0.027,-9.932],[-0.127,-2.798],[0.123,-2.671],[-0.519,-3.581],[-4.837,-0.245],[-2.654,-0.373],[-2.594,-1.086],[-2.393,-0.23],[-2.397,0.19],[-1.259,0.58],[-1.229,0.753],[-3.335,1.647],[2.49,1.843],[-7.331,6.697],[-3.061,1.782],[3.152,2.848],[-5.418,8.582],[2.963,1.898],[-0.508,-0.494],[1.091,2.555],[-1.78,0.553],[6.398,3.936],[-0.387,3.824],[0.214,0.39],[6.321,1.48],[-0.407,1.927]],"v":[[369,426],[385.006,432.62],[401,439],[401.39,438.948],[402,439],[412.528,435.68],[421,430],[425.262,424.497],[425,417],[424.298,388.157],[424,359],[424.178,350.79],[424,343],[414.461,338.144],[401,338],[393.237,335.434],[385,333],[377.469,332.976],[372,334],[368.175,336.129],[365,338],[356,343],[365,347],[342,366],[333,371],[347,375],[322,392],[330,394],[330,399],[333,403],[328,405],[348,416],[346,422],[351,425],[372,422]],"c":true}],"h":1},{"t":239,"s":[{"i":[[-4.561,-1.072],[-1.28,-1.161],[-2.225,-1.09],[-1.239,-0.254],[-0.963,-0.456],[-0.144,-0.449],[-0.232,-0.113],[-1.329,-0.298],[-0.845,-0.4],[-0.139,-0.454],[-0.247,-0.094],[-4.38,1.093],[-3.215,2.623],[-0.535,0.322],[-0.442,0.37],[-0.305,1.691],[0.28,3.674],[-0.009,10.609],[0.344,7.485],[0.905,2.118],[9.326,1.284],[4.985,0.491],[9.247,-3.041],[-0.647,-4.617],[0.117,-0.106],[7.427,-3.55],[-4.271,-1.729],[9.261,-4.739],[-2.172,-2.257],[0.038,-0.282],[1.5,-3.077],[-0.169,-2.169],[-10.166,-0.167],[-1.691,-2.972],[-3.095,-0.24]],"o":[[-2.345,1.268],[1.28,1.161],[1.082,0.529],[1.239,0.254],[0.192,0.091],[0.144,0.449],[0.841,0.409],[1.329,0.298],[0.196,0.092],[0.139,0.454],[5.267,1.994],[4.38,-1.093],[0.418,-0.341],[0.535,-0.322],[3.061,-2.562],[0.305,-1.691],[-0.693,-9.079],[0.009,-10.609],[-0.211,-4.591],[-3.239,-7.577],[-5.904,-0.813],[-11.089,-1.091],[-0.121,5.754],[0.099,0.705],[-7.064,6.412],[2.769,3.231],[-5.524,8.476],[3.246,2.289],[0.35,0.364],[-0.541,4.056],[-1.453,0.547],[5.929,4.405],[-0.271,3.792],[0.68,1.195],[5.715,0.444]],"v":[[371,422],[370.073,425.633],[376,429],[379.589,430.055],[383,431],[383.47,431.983],[384,433],[387.497,434.007],[391,435],[391.461,435.999],[392,437],[406.539,437.962],[418,432],[419.482,431.022],[421,430],[425.506,424.334],[425,417],[424.238,386.304],[424,358],[424,343],[400,338],[384,333],[356,341],[365,347],[357,354],[333,371],[347,375],[322,392],[330,395],[329,397],[333,404],[328,405],[348,416],[346,422],[354,425]],"c":true}],"h":1},{"t":240,"s":[{"i":[[-0.306,-2.306],[-3.92,-1.82],[-2.909,-1.311],[-0.143,-0.455],[-0.238,-0.095],[-5.225,2.166],[-3.363,3.015],[-0.171,1.543],[0.286,3.493],[-0.027,10.123],[0.407,8.959],[0.009,3.292],[0.832,0.868],[0.999,0.743],[1.131,0.117],[1.093,-0.256],[0.807,-0.063],[2.111,0],[1.288,0.177],[2.759,1.094],[3.024,0.219],[9.666,-4.781],[-3.552,-1.448],[5.971,-4.726],[5.013,-4.386],[-3.744,-1.923],[10.52,-2.814],[-2.302,-2.857],[-0.055,-0.554],[-0.678,-2.357],[0.85,-1.483],[-10.219,0.219],[-1.754,-3.022],[-3.049,-0.157],[-1.35,-2.765]],"o":[[3.411,1.411],[3.92,1.82],[0.189,0.085],[0.143,0.455],[6.735,2.678],[5.226,-2.166],[2.602,-2.333],[0.171,-1.543],[-0.7,-8.549],[0.027,-10.123],[-0.135,-2.964],[-0.008,-3.292],[-0.873,-0.911],[-0.999,-0.743],[-0.823,-0.085],[-1.093,0.255],[-2.269,0.177],[-2.111,0],[-2.94,-0.404],[-2.759,-1.094],[-10.705,-0.773],[3.172,1.828],[-6.746,3.943],[-5.118,4.051],[3.084,2.582],[-5.734,7.599],[0.884,4.509],[-0.47,-0.584],[0.318,3.181],[-2.483,-0.15],[6.25,3.75],[-0.482,4.146],[0.581,1.001],[5.829,0.301],[-0.111,1.889]],"v":[[368,425],[379.377,430.075],[390,435],[390.463,435.993],[391,437],[409.028,436.77],[422,428],[425.666,422.87],[425,416],[424.281,387.307],[424,358],[424.023,347.928],[423,341],[420.194,338.405],[417,337],[413.988,337.389],[411,338],[404.264,338.265],[399,338],[390.564,335.361],[382,333],[355,342],[366,346],[349,361],[333,372],[347,375],[323,391],[330,396],[329,398],[333,404],[328,406],[348,416],[346,422],[354,425],[371,422]],"c":true}],"h":1}],"ix":1},"o":{"a":0,"k":100,"ix":3},"x":{"a":0,"k":0,"ix":4},"nm":"Mask 1"}],"sw":1080,"sh":1080,"sc":"#591c10","ip":0,"op":300,"st":0,"bm":0},{"ddd":0,"ind":4,"ty":4,"nm":"Collar","sr":1,"ks":{"o":{"a":0,"k":100,"ix":11},"r":{"a":0,"k":0,"ix":10},"p":{"a":0,"k":[408.035,446.448,0],"ix":2,"l":2},"a":{"a":0,"k":[0,0,0],"ix":1,"l":2},"s":{"a":0,"k":[100,100,100],"ix":6,"l":2}},"ao":0,"shapes":[{"ty":"gr","it":[{"ind":0,"ty":"sh","ix":1,"ks":{"a":0,"k":{"i":[[3.837,2.558],[3.517,-3.837],[0,0],[0,0]],"o":[[-3.837,-2.558],[-3.517,3.837],[0,0],[0,0]],"v":[[16.428,-15.417],[-18.102,-9.343],[-18.102,4.086],[19.625,16.136]],"c":true},"ix":2},"nm":"Path 1","mn":"ADBE Vector Shape - Group","hd":false},{"ty":"fl","c":{"a":0,"k":[0,0.776470601559,0.800000011921,1],"ix":4},"o":{"a":0,"k":100,"ix":5},"r":1,"bm":0,"nm":"Fill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Group","hd":false}],"ip":0,"op":300,"st":0,"bm":0},{"ddd":0,"ind":5,"ty":4,"nm":"Near hand","sr":1,"ks":{"o":{"a":0,"k":100,"ix":11},"r":{"a":0,"k":0,"ix":10},"p":{"a":0,"k":[339.042,499.202,0],"ix":2,"l":2},"a":{"a":0,"k":[339.042,499.202,0],"ix":1,"l":2},"s":{"a":0,"k":[100,100,100],"ix":6,"l":2}},"ao":0,"shapes":[{"ty":"gr","it":[{"ty":"gr","it":[{"ty":"gr","it":[{"ind":0,"ty":"sh","ix":1,"ks":{"a":0,"k":{"i":[[-0.198,0.71],[0.365,0.351],[0,0],[0,0],[-0.037,0.038]],"o":[[0.157,-0.562],[-0.063,0.01],[0,0],[0.039,-0.038],[0.919,-0.937]],"v":[[0.892,-0.616],[0.534,-1.995],[0.428,-1.978],[-0.954,1.995],[-0.826,1.883]],"c":true},"ix":2},"nm":"Path 1","mn":"ADBE Vector Shape - Group","hd":false},{"ty":"fl","c":{"a":0,"k":[1,0.886274516582,0.78823530674,1],"ix":4},"o":{"a":0,"k":100,"ix":5},"r":1,"bm":0,"nm":"Fill 1","mn":"ADBE Vector Graphic - Fill","hd":false},{"ty":"tr","p":{"a":0,"k":[296.238,483.675],"ix":2},"a":{"a":0,"k":[0,0],"ix":1},"s":{"a":0,"k":[100,100],"ix":3},"r":{"a":0,"k":0,"ix":6},"o":{"a":0,"k":100,"ix":7},"sk":{"a":0,"k":0,"ix":4},"sa":{"a":0,"k":0,"ix":5},"nm":"Transform"}],"nm":"Group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[0.661,2.741],[0.762,-0.122],[0.157,-0.562],[0.919,-0.937],[0.039,-0.038],[0,0]],"o":[[-0.421,-1.744],[0.365,0.351],[-0.198,0.71],[-0.037,0.038],[0,0],[0,0]],"v":[[3.643,-1.031],[-2.127,-1.976],[-1.769,-0.596],[-3.487,1.903],[-3.615,2.015],[-3.682,2.207]],"c":true},"ix":2},"nm":"Path 1","mn":"ADBE Vector Shape - Group","hd":false},{"ty":"fl","c":{"a":0,"k":[1,0.819607853889,0.662745118141,1],"ix":4},"o":{"a":0,"k":100,"ix":5},"r":1,"bm":0,"nm":"Fill 1","mn":"ADBE Vector Graphic - Fill","hd":false},{"ty":"tr","p":{"a":0,"k":[298.899,483.655],"ix":2},"a":{"a":0,"k":[0,0],"ix":1},"s":{"a":0,"k":[100,100],"ix":3},"r":{"a":0,"k":0,"ix":6},"o":{"a":0,"k":100,"ix":7},"sk":{"a":0,"k":0,"ix":4},"sa":{"a":0,"k":0,"ix":5},"nm":"Transform"}],"nm":"Group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Group","hd":false},{"ty":"tr","p":{"a":0,"k":[298.899,483.655],"ix":2},"a":{"a":0,"k":[298.899,483.655],"ix":1},"s":{"a":0,"k":[100,100],"ix":3},"r":{"a":0,"k":0,"ix":6},"o":{"a":0,"k":100,"ix":7},"sk":{"a":0,"k":0,"ix":4},"sa":{"a":0,"k":0,"ix":5},"nm":"Transform"}],"nm":"Group 1","np":2,"cix":2,"bm":0,"ix":1,"mn":"ADBE Vector Group","hd":false},{"ty":"gr","it":[{"ty":"gr","it":[{"ind":0,"ty":"sh","ix":1,"ks":{"a":0,"k":{"i":[[0.496,0.843],[0.745,0.426],[0,0],[0,0],[0.003,0.036]],"o":[[-0.436,-0.741],[-0.044,0.031],[0,0],[-0.002,-0.037],[-0.088,-0.974]],"v":[[0.52,-0.561],[-1.301,-2.334],[-1.375,-2.281],[1.372,2.334],[1.374,2.222]],"c":true},"ix":2},"nm":"Path 1","mn":"ADBE Vector Shape - Group","hd":false},{"ty":"fl","c":{"a":0,"k":[1,0.886274516582,0.78823530674,1],"ix":4},"o":{"a":0,"k":100,"ix":5},"r":1,"bm":0,"nm":"Fill 1","mn":"ADBE Vector Graphic - Fill","hd":false},{"ty":"tr","p":{"a":0,"k":[312.972,513.022],"ix":2},"a":{"a":0,"k":[0,0],"ix":1},"s":{"a":0,"k":[100,100],"ix":3},"r":{"a":0,"k":0,"ix":6},"o":{"a":0,"k":100,"ix":7},"sk":{"a":0,"k":0,"ix":4},"sa":{"a":0,"k":0,"ix":5},"nm":"Transform"}],"nm":"Group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[1.911,3.007],[0.538,-0.381],[-0.436,-0.741],[-0.088,-0.974],[-0.002,-0.037],[0,0]],"o":[[-1.767,-2.78],[0.745,0.426],[0.496,0.843],[0.003,0.036],[0,0],[0,0]],"v":[[2.751,-1.762],[-3.182,-1.746],[-1.36,0.027],[-0.507,2.81],[-0.509,2.921],[-0.413,3.082]],"c":true},"ix":2},"nm":"Path 1","mn":"ADBE Vector Shape - Group","hd":false},{"ty":"fl","c":{"a":0,"k":[1,0.819607853889,0.662745118141,1],"ix":4},"o":{"a":0,"k":100,"ix":5},"r":1,"bm":0,"nm":"Fill 1","mn":"ADBE Vector Graphic - Fill","hd":false},{"ty":"tr","p":{"a":0,"k":[314.853,512.434],"ix":2},"a":{"a":0,"k":[0,0],"ix":1},"s":{"a":0,"k":[100,100],"ix":3},"r":{"a":0,"k":0,"ix":6},"o":{"a":0,"k":100,"ix":7},"sk":{"a":0,"k":0,"ix":4},"sa":{"a":0,"k":0,"ix":5},"nm":"Transform"}],"nm":"Group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Group","hd":false},{"ty":"tr","p":{"a":0,"k":[314.853,512.434],"ix":2},"a":{"a":0,"k":[314.853,512.434],"ix":1},"s":{"a":0,"k":[100,100],"ix":3},"r":{"a":0,"k":0,"ix":6},"o":{"a":0,"k":100,"ix":7},"sk":{"a":0,"k":0,"ix":4},"sa":{"a":0,"k":0,"ix":5},"nm":"Transform"}],"nm":"Group 2","np":2,"cix":2,"bm":0,"ix":2,"mn":"ADBE Vector Group","hd":false},{"ty":"gr","it":[{"ty":"gr","it":[{"ind":0,"ty":"sh","ix":1,"ks":{"a":0,"k":{"i":[[0.173,0.963],[0.551,0.658],[0,0],[0,0],[-0.01,0.035]],"o":[[-0.152,-0.846],[-0.052,0.014],[0,0],[0.011,-0.035],[0.256,-0.944]],"v":[[0.545,-0.357],[-0.548,-2.652],[-0.636,-2.628],[0.339,2.652],[0.379,2.549]],"c":true},"ix":2},"nm":"Path 1","mn":"ADBE Vector Shape - Group","hd":false},{"ty":"fl","c":{"a":0,"k":[1,0.886274516582,0.78823530674,1],"ix":4},"o":{"a":0,"k":100,"ix":5},"r":1,"bm":0,"nm":"Fill 1","mn":"ADBE Vector Graphic - Fill","hd":false},{"ty":"tr","p":{"a":0,"k":[307.95,499.86],"ix":2},"a":{"a":0,"k":[0,0],"ix":1},"s":{"a":0,"k":[100,100],"ix":3},"r":{"a":0,"k":0,"ix":6},"o":{"a":0,"k":100,"ix":7},"sk":{"a":0,"k":0,"ix":4},"sa":{"a":0,"k":0,"ix":5},"nm":"Transform"}],"nm":"Group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[0.749,3.483],[0.637,-0.17],[-0.152,-0.846],[0.256,-0.944],[0.011,-0.035],[0,0]],"o":[[-0.693,-3.221],[0.551,0.658],[0.173,0.963],[-0.01,0.035],[0,0],[0,0]],"v":[[2.749,-0.559],[-2.821,-2.603],[-1.728,-0.308],[-1.893,2.598],[-1.934,2.701],[-1.9,2.885]],"c":true},"ix":2},"nm":"Path 1","mn":"ADBE Vector Shape - Group","hd":false},{"ty":"fl","c":{"a":0,"k":[1,0.819607853889,0.662745118141,1],"ix":4},"o":{"a":0,"k":100,"ix":5},"r":1,"bm":0,"nm":"Fill 1","mn":"ADBE Vector Graphic - Fill","hd":false},{"ty":"tr","p":{"a":0,"k":[310.222,499.811],"ix":2},"a":{"a":0,"k":[0,0],"ix":1},"s":{"a":0,"k":[100,100],"ix":3},"r":{"a":0,"k":0,"ix":6},"o":{"a":0,"k":100,"ix":7},"sk":{"a":0,"k":0,"ix":4},"sa":{"a":0,"k":0,"ix":5},"nm":"Transform"}],"nm":"Group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Group","hd":false},{"ty":"tr","p":{"a":0,"k":[310.222,499.811],"ix":2},"a":{"a":0,"k":[310.222,499.811],"ix":1},"s":{"a":0,"k":[100,100],"ix":3},"r":{"a":0,"k":0,"ix":6},"o":{"a":0,"k":100,"ix":7},"sk":{"a":0,"k":0,"ix":4},"sa":{"a":0,"k":0,"ix":5},"nm":"Transform"}],"nm":"Group 3","np":2,"cix":2,"bm":0,"ix":3,"mn":"ADBE Vector Group","hd":false},{"ty":"gr","it":[{"ty":"gr","it":[{"ind":0,"ty":"sh","ix":1,"ks":{"a":0,"k":{"i":[[0,0],[-3.711,1.011],[-3.963,0.774],[0.095,-1.713],[0,0]],"o":[[-0.156,-0.653],[0.253,-0.49],[4.026,-0.786],[-0.095,1.709],[0,0]],"v":[[-8.247,4.353],[-4.557,-1.026],[2.31,-4.22],[8.283,-0.832],[5.341,4.371]],"c":false},"ix":2},"nm":"Path 1","mn":"ADBE Vector Shape - Group","hd":false},{"ty":"st","c":{"a":0,"k":[0.800000011921,0.588235318661,0.415686279535,1],"ix":3},"o":{"a":0,"k":100,"ix":4},"w":{"a":0,"k":1,"ix":5},"lc":1,"lj":1,"ml":10,"bm":0,"nm":"Stroke 1","mn":"ADBE Vector Graphic - Stroke","hd":false},{"ty":"tr","p":{"a":0,"k":[316.199,524.279],"ix":2},"a":{"a":0,"k":[0,0],"ix":1},"s":{"a":0,"k":[100,100],"ix":3},"r":{"a":0,"k":0,"ix":6},"o":{"a":0,"k":100,"ix":7},"sk":{"a":0,"k":0,"ix":4},"sa":{"a":0,"k":0,"ix":5},"nm":"Transform"}],"nm":"Group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[0,0],[-3.537,0.854],[-2.368,-0.719],[1.453,-2.929],[2.522,-1.166],[0,0]],"o":[[0,0],[3.588,-0.867],[2.386,0.725],[-1.44,2.903],[-2.494,1.153],[0,0]],"v":[[-12.234,-1.214],[-1.336,-5.471],[8.901,-7.898],[11.726,-1.82],[2.499,4.606],[-4.849,8.036]],"c":false},"ix":2},"nm":"Path 1","mn":"ADBE Vector Shape - Group","hd":false},{"ty":"st","c":{"a":0,"k":[0.800000011921,0.588235318661,0.415686279535,1],"ix":3},"o":{"a":0,"k":100,"ix":4},"w":{"a":0,"k":1,"ix":5},"lc":1,"lj":1,"ml":10,"bm":0,"nm":"Stroke 1","mn":"ADBE Vector Graphic - Stroke","hd":false},{"ty":"tr","p":{"a":0,"k":[307.454,516.4],"ix":2},"a":{"a":0,"k":[0,0],"ix":1},"s":{"a":0,"k":[100,100],"ix":3},"r":{"a":0,"k":0,"ix":6},"o":{"a":0,"k":100,"ix":7},"sk":{"a":0,"k":0,"ix":4},"sa":{"a":0,"k":0,"ix":5},"nm":"Transform"}],"nm":"Group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gr","it":[{"ind":0,"ty":"sh","ix":1,"ks":{"a":0,"k":{"i":[[0,0],[-6.077,0.784],[-1.828,-1.309],[1.035,-2.332],[0.797,-0.067],[2.832,-0.132]],"o":[[0,0],[6.225,-0.803],[1.837,1.316],[-1.028,2.317],[-0.794,0.067],[0,0]],"v":[[-12.127,-2.539],[-2.579,-6.537],[9.509,-7.122],[11.786,-0.701],[2.301,3.457],[-6.545,7.731]],"c":false},"ix":2},"nm":"Path 1","mn":"ADBE Vector Shape - Group","hd":false},{"ty":"st","c":{"a":0,"k":[0.800000011921,0.588235318661,0.415686279535,1],"ix":3},"o":{"a":0,"k":100,"ix":4},"w":{"a":0,"k":0.75,"ix":5},"lc":1,"lj":1,"ml":10,"bm":0,"nm":"Stroke 1","mn":"ADBE Vector Graphic - Stroke","hd":false},{"ty":"tr","p":{"a":0,"k":[303.014,503.766],"ix":2},"a":{"a":0,"k":[0,0],"ix":1},"s":{"a":0,"k":[100,100],"ix":3},"r":{"a":0,"k":0,"ix":6},"o":{"a":0,"k":100,"ix":7},"sk":{"a":0,"k":0,"ix":4},"sa":{"a":0,"k":0,"ix":5},"nm":"Transform"}],"nm":"Group 3","np":2,"cix":2,"bm":0,"ix":3,"mn":"ADBE Vector Group","hd":false},{"ty":"gr","it":[{"ind":0,"ty":"sh","ix":1,"ks":{"a":0,"k":{"i":[[15.48,-4.49],[3.44,-2.022],[3.388,0.869],[2.21,3.077],[2.346,-0.138],[-0.259,-3.256],[3.209,-4.23],[1.097,1.364],[-0.238,0.509],[-2.389,3.593],[2.294,0.342],[2.555,-0.503],[0.283,-1.901],[0.841,-1.473],[0.954,-2.943],[-1.001,-0.219],[-0.548,-1.055],[-0.972,-2.217],[-1.606,-1.162],[-1.045,-0.373],[-2.009,-1.757],[-2.762,0.529],[-1.24,0.379],[-3.007,4.828],[-2.11,2.321],[-4.755,3.687]],"o":[[-4.821,1.084],[-3.392,1.994],[-3.352,-0.859],[-2.2,-3.064],[-2.326,0.137],[0.258,3.246],[-3.156,4.16],[-1.094,-1.361],[0.238,-0.51],[2.421,-3.641],[-2.275,-0.339],[-2.529,0.498],[-0.282,1.895],[-0.348,0.61],[-0.947,2.921],[1.005,0.22],[0.549,1.056],[0.973,2.219],[1.614,1.167],[1.049,0.375],[2.02,1.767],[2.792,-0.535],[1.246,-0.381],[3.057,-4.908],[2.131,-2.344],[14.535,-7.677]],"v":[[24.062,-27.886],[2.408,-15.192],[-7.26,-20.817],[-17.979,-25.571],[-25.273,-35.687],[-29.787,-28.757],[-21.914,-10.652],[-35.608,-5.472],[-36.384,-8.509],[-28.892,-12.239],[-30.326,-18.286],[-39.021,-16.735],[-45.296,-7.655],[-41.094,2.025],[-44.618,6.932],[-41.763,14.565],[-39.191,16.313],[-39.579,21.514],[-34.784,25.927],[-29.18,27.559],[-26.766,33.012],[-19.575,35.572],[-10.44,29.448],[8.247,17.198],[12.435,6.77],[39.249,-1.717]],"c":true},"ix":2},"nm":"Path 1","mn":"ADBE Vector Shape - Group","hd":false},{"ty":"fl","c":{"a":0,"k":[0.92549020052,0.75686275959,0.611764729023,1],"ix":4},"o":{"a":0,"k":100,"ix":5},"r":1,"bm":0,"nm":"Fill 1","mn":"ADBE Vector Graphic - Fill","hd":false},{"ty":"tr","p":{"a":0,"k":[331.981,499.202],"ix":2},"a":{"a":0,"k":[0,0],"ix":1},"s":{"a":0,"k":[100,100],"ix":3},"r":{"a":0,"k":0,"ix":6},"o":{"a":0,"k":100,"ix":7},"sk":{"a":0,"k":0,"ix":4},"sa":{"a":0,"k":0,"ix":5},"nm":"Transform"}],"nm":"Group 4","np":2,"cix":2,"bm":0,"ix":4,"mn":"ADBE Vector Group","hd":false},{"ty":"tr","p":{"a":0,"k":[331.981,499.202],"ix":2},"a":{"a":0,"k":[331.981,499.202],"ix":1},"s":{"a":0,"k":[100,100],"ix":3},"r":{"a":0,"k":0,"ix":6},"o":{"a":0,"k":100,"ix":7},"sk":{"a":0,"k":0,"ix":4},"sa":{"a":0,"k":0,"ix":5},"nm":"Transform"}],"nm":"Group 4","np":4,"cix":2,"bm":0,"ix":4,"mn":"ADBE Vector Group","hd":false},{"ty":"tr","p":{"a":0,"k":[331.981,499.202],"ix":2},"a":{"a":0,"k":[331.981,499.202],"ix":1},"s":{"a":0,"k":[100,100],"ix":3},"r":{"a":0,"k":0,"ix":6},"o":{"a":0,"k":100,"ix":7},"sk":{"a":0,"k":0,"ix":4},"sa":{"a":0,"k":0,"ix":5},"nm":"Transform"}],"nm":"Group 1","np":4,"cix":2,"bm":0,"ix":1,"mn":"ADBE Vector Group","hd":false},{"ty":"gr","it":[{"ind":0,"ty":"sh","ix":1,"ks":{"a":0,"k":{"i":[[-6.052,9.67],[-9.962,1.05],[-6.061,-5.837],[5.202,-6.177],[10.472,2.461]],"o":[[3.6,-5.752],[9.963,-1.05],[6.061,5.837],[-5.202,6.177],[-10.472,-2.461]],"v":[[-21.499,-5.825],[-5.245,-20.344],[18.563,-11.74],[19.561,8.696],[-6.76,20.044]],"c":true},"ix":2},"nm":"Path 1","mn":"ADBE Vector Shape - Group","hd":false},{"ty":"fl","c":{"a":0,"k":[0,0.776470601559,0.800000011921,1],"ix":4},"o":{"a":0,"k":100,"ix":5},"r":1,"bm":0,"nm":"Fill 1","mn":"ADBE Vector Graphic - Fill","hd":false},{"ty":"tr","p":{"a":0,"k":[368.114,484.644],"ix":2},"a":{"a":0,"k":[0,0],"ix":1},"s":{"a":0,"k":[100,100],"ix":3},"r":{"a":0,"k":0,"ix":6},"o":{"a":0,"k":100,"ix":7},"sk":{"a":0,"k":0,"ix":4},"sa":{"a":0,"k":0,"ix":5},"nm":"Transform"}],"nm":"Group 2","np":2,"cix":2,"bm":0,"ix":2,"mn":"ADBE Vector Group","hd":false}],"ip":0,"op":300,"st":0,"bm":0},{"ddd":0,"ind":6,"ty":4,"nm":"Shirt","sr":1,"ks":{"o":{"a":0,"k":100,"ix":11},"r":{"a":0,"k":0,"ix":10},"p":{"a":0,"k":[347.492,520.205,0],"ix":2,"l":2},"a":{"a":0,"k":[347.492,520.205,0],"ix":1,"l":2},"s":{"a":0,"k":[100,100,100],"ix":6,"l":2}},"ao":0,"shapes":[{"ty":"gr","it":[{"ind":0,"ty":"sh","ix":1,"ks":{"a":1,"k":[{"i":{"x":0.667,"y":1},"o":{"x":0.333,"y":0},"t":0,"s":[{"i":[[18.195,-1.856],[18.958,-40.942],[0,0],[-30.373,15.666],[-34.53,21.421],[-2.906,9.503]],"o":[[-23.701,2.417],[-5.264,14.373],[0,0],[30.374,-15.666],[11.881,-7.371],[-4.682,8.558]],"v":[[50.59,-12.052],[-79.865,15.502],[-85.648,41.09],[-47.921,1.765],[64.621,-15.18],[85.648,-41.09]],"c":true}]},{"i":{"x":0.667,"y":1},"o":{"x":0.333,"y":0},"t":30,"s":[{"i":[[11.496,-6.992],[34.451,7.829],[0,0],[-28.118,3.441],[-22.66,8.887],[-2.906,9.503]],"o":[[-20.355,12.38],[-20.049,-6.171],[0,0],[13.989,-1.712],[14.035,-5.504],[-4.682,8.558]],"v":[[42.34,-22.552],[-88.49,-14.873],[-119.773,-25.66],[-41.796,3.265],[32.496,-12.055],[74.398,-41.215]],"c":true}]},{"i":{"x":0.667,"y":1},"o":{"x":0.333,"y":0},"t":60,"s":[{"i":[[18.195,-1.856],[18.958,-40.942],[0,0],[-30.373,15.666],[-34.53,21.421],[-2.906,9.503]],"o":[[-23.701,2.417],[-5.264,14.373],[0,0],[30.374,-15.666],[11.881,-7.371],[-4.682,8.558]],"v":[[50.59,-12.052],[-79.865,15.502],[-85.648,41.091],[-47.921,1.765],[64.621,-15.18],[85.648,-41.091]],"c":true}]},{"i":{"x":0.667,"y":1},"o":{"x":0.333,"y":0},"t":90,"s":[{"i":[[11.496,-6.992],[34.451,7.829],[0,0],[-28.118,3.441],[-22.66,8.887],[-2.906,9.503]],"o":[[-20.355,12.38],[-20.049,-6.171],[0,0],[13.989,-1.712],[14.035,-5.504],[-4.682,8.558]],"v":[[42.34,-22.552],[-88.49,-14.873],[-119.773,-25.66],[-41.796,3.265],[32.496,-12.055],[74.398,-41.216]],"c":true}]},{"i":{"x":0.667,"y":1},"o":{"x":0.333,"y":0},"t":120,"s":[{"i":[[18.195,-1.856],[18.958,-40.942],[0,0],[-30.373,15.666],[-34.53,21.421],[-2.906,9.503]],"o":[[-23.701,2.417],[-5.264,14.373],[0,0],[30.374,-15.666],[11.881,-7.371],[-4.682,8.558]],"v":[[50.59,-12.052],[-79.865,15.502],[-85.648,41.091],[-47.921,1.765],[64.621,-15.18],[85.648,-41.091]],"c":true}]},{"i":{"x":0.667,"y":1},"o":{"x":0.333,"y":0},"t":150,"s":[{"i":[[11.496,-6.992],[34.451,7.829],[0,0],[-28.118,3.441],[-22.66,8.887],[-2.906,9.503]],"o":[[-20.355,12.38],[-20.049,-6.171],[0,0],[13.989,-1.712],[14.035,-5.504],[-4.682,8.558]],"v":[[42.34,-22.552],[-88.49,-14.873],[-119.773,-25.66],[-41.796,3.265],[32.496,-12.055],[74.398,-41.216]],"c":true}]},{"i":{"x":0.667,"y":1},"o":{"x":0.333,"y":0},"t":180,"s":[{"i":[[18.195,-1.856],[18.958,-40.942],[0,0],[-30.373,15.666],[-34.53,21.421],[-2.906,9.503]],"o":[[-23.701,2.417],[-5.264,14.373],[0,0],[30.374,-15.666],[11.881,-7.371],[-4.682,8.558]],"v":[[50.59,-12.052],[-79.865,15.502],[-85.648,41.091],[-47.921,1.765],[64.621,-15.18],[85.648,-41.091]],"c":true}]},{"i":{"x":0.667,"y":1},"o":{"x":0.333,"y":0},"t":210,"s":[{"i":[[11.496,-6.992],[34.451,7.829],[0,0],[-28.118,3.441],[-22.66,8.887],[-2.906,9.503]],"o":[[-20.355,12.38],[-20.049,-6.171],[0,0],[13.989,-1.712],[14.035,-5.504],[-4.682,8.558]],"v":[[42.34,-22.552],[-88.49,-14.873],[-119.773,-25.66],[-41.796,3.265],[32.496,-12.055],[74.398,-41.216]],"c":true}]},{"t":240,"s":[{"i":[[18.195,-1.856],[18.958,-40.942],[0,0],[-30.373,15.666],[-34.53,21.421],[-2.906,9.503]],"o":[[-23.701,2.417],[-5.264,14.373],[0,0],[30.374,-15.666],[11.881,-7.371],[-4.682,8.558]],"v":[[50.59,-12.052],[-79.865,15.502],[-85.648,41.091],[-47.921,1.765],[64.621,-15.18],[85.648,-41.091]],"c":true}]}],"ix":2},"nm":"Path 1","mn":"ADBE Vector Shape - Group","hd":false},{"ty":"fl","c":{"a":0,"k":[0,0.776470601559,0.800000011921,1],"ix":4},"o":{"a":0,"k":100,"ix":5},"r":1,"bm":0,"nm":"Fill 1","mn":"ADBE Vector Graphic - Fill","hd":false},{"ty":"tr","p":{"a":0,"k":[346.415,557.794],"ix":2},"a":{"a":0,"k":[0,0],"ix":1},"s":{"a":0,"k":[100,100],"ix":3},"r":{"a":0,"k":0,"ix":6},"o":{"a":0,"k":100,"ix":7},"sk":{"a":0,"k":0,"ix":4},"sa":{"a":0,"k":0,"ix":5},"nm":"Transform"}],"nm":"Group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Group","hd":false},{"ty":"gr","it":[{"ind":0,"ty":"sh","ix":1,"ks":{"a":0,"k":{"i":[[0,0],[-2.305,2.546]],"o":[[3.432,-0.139],[0,0]],"v":[[-4.544,2.127],[4.544,-2.127]],"c":false},"ix":2},"nm":"Path 1","mn":"ADBE Vector Shape - Group","hd":false},{"ty":"st","c":{"a":0,"k":[0.06274510175,0.35686275363,0.35686275363,1],"ix":3},"o":{"a":0,"k":100,"ix":4},"w":{"a":0,"k":1,"ix":5},"lc":1,"lj":1,"ml":10,"bm":0,"nm":"Stroke 1","mn":"ADBE Vector Graphic - Stroke","hd":false},{"ty":"tr","p":{"a":0,"k":[410.334,481.252],"ix":2},"a":{"a":0,"k":[0,0],"ix":1},"s":{"a":0,"k":[100,100],"ix":3},"r":{"a":0,"k":0,"ix":6},"o":{"a":0,"k":100,"ix":7},"sk":{"a":0,"k":0,"ix":4},"sa":{"a":0,"k":0,"ix":5},"nm":"Transform"}],"nm":"Group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Group","hd":false},{"ty":"gr","it":[{"ind":0,"ty":"sh","ix":1,"ks":{"a":0,"k":{"i":[[0,0],[-8.156,10.122]],"o":[[12.108,-4.731],[0,0]],"v":[[-15.55,11.397],[15.55,-11.397]],"c":false},"ix":2},"nm":"Path 1","mn":"ADBE Vector Shape - Group","hd":false},{"ty":"st","c":{"a":0,"k":[0.06274510175,0.35686275363,0.35686275363,1],"ix":3},"o":{"a":0,"k":100,"ix":4},"w":{"a":0,"k":1,"ix":5},"lc":1,"lj":1,"ml":10,"bm":0,"nm":"Stroke 1","mn":"ADBE Vector Graphic - Stroke","hd":false},{"ty":"tr","p":{"a":0,"k":[397.004,487.054],"ix":2},"a":{"a":0,"k":[0,0],"ix":1},"s":{"a":0,"k":[100,100],"ix":3},"r":{"a":0,"k":0,"ix":6},"o":{"a":0,"k":100,"ix":7},"sk":{"a":0,"k":0,"ix":4},"sa":{"a":0,"k":0,"ix":5},"nm":"Transform"}],"nm":"Group 3","np":2,"cix":2,"bm":0,"ix":3,"mn":"ADBE Vector Group","hd":false},{"ty":"gr","it":[{"ind":0,"ty":"sh","ix":1,"ks":{"a":1,"k":[{"i":{"x":0.667,"y":1},"o":{"x":0.333,"y":0},"t":0,"s":[{"i":[[12.108,-4.731],[0,0],[0,0],[0,0],[-26.243,11.949],[0,0]],"o":[[0,0],[0,0],[0,0],[0,0],[26.243,-11.949],[-8.156,10.122]],"v":[[11.113,-1.591],[-4.023,-11.161],[-26.476,-4.007],[-42.213,19.866],[11.113,18.777],[42.213,-24.385]],"c":true}]},{"i":{"x":0.667,"y":1},"o":{"x":0.333,"y":0},"t":30,"s":[{"i":[[12.108,-4.731],[0,0],[0,0],[0,0],[-26.704,6.43],[0,0]],"o":[[0,0],[0,0],[0,0],[0,0],[28.034,-6.75],[-8.156,10.122]],"v":[[11.113,-1.591],[-4.023,-11.161],[-26.476,-4.007],[-42.213,19.866],[6.363,8.527],[42.213,-24.385]],"c":true}]},{"i":{"x":0.667,"y":1},"o":{"x":0.333,"y":0},"t":60,"s":[{"i":[[12.108,-4.731],[0,0],[0,0],[0,0],[-26.243,11.949],[0,0]],"o":[[0,0],[0,0],[0,0],[0,0],[26.243,-11.949],[-8.156,10.122]],"v":[[11.113,-1.591],[-4.023,-11.161],[-26.476,-4.007],[-42.213,19.866],[11.113,18.777],[42.213,-24.385]],"c":true}]},{"i":{"x":0.667,"y":1},"o":{"x":0.333,"y":0},"t":90,"s":[{"i":[[12.108,-4.731],[0,0],[0,0],[0,0],[-26.704,6.43],[0,0]],"o":[[0,0],[0,0],[0,0],[0,0],[28.034,-6.75],[-8.156,10.122]],"v":[[11.113,-1.591],[-4.023,-11.161],[-26.476,-4.007],[-42.213,19.866],[6.363,8.527],[42.213,-24.385]],"c":true}]},{"i":{"x":0.667,"y":1},"o":{"x":0.333,"y":0},"t":120,"s":[{"i":[[12.108,-4.731],[0,0],[0,0],[0,0],[-26.243,11.949],[0,0]],"o":[[0,0],[0,0],[0,0],[0,0],[26.243,-11.949],[-8.156,10.122]],"v":[[11.113,-1.591],[-4.023,-11.161],[-26.476,-4.007],[-42.213,19.866],[11.113,18.777],[42.213,-24.385]],"c":true}]},{"i":{"x":0.667,"y":1},"o":{"x":0.333,"y":0},"t":150,"s":[{"i":[[12.108,-4.731],[0,0],[0,0],[0,0],[-26.704,6.43],[0,0]],"o":[[0,0],[0,0],[0,0],[0,0],[28.034,-6.75],[-8.156,10.122]],"v":[[11.113,-1.591],[-4.023,-11.161],[-26.476,-4.007],[-42.213,19.866],[6.363,8.527],[42.213,-24.385]],"c":true}]},{"i":{"x":0.667,"y":1},"o":{"x":0.333,"y":0},"t":180,"s":[{"i":[[12.108,-4.731],[0,0],[0,0],[0,0],[-26.243,11.949],[0,0]],"o":[[0,0],[0,0],[0,0],[0,0],[26.243,-11.949],[-8.156,10.122]],"v":[[11.113,-1.591],[-4.023,-11.161],[-26.476,-4.007],[-42.213,19.866],[11.113,18.777],[42.213,-24.385]],"c":true}]},{"i":{"x":0.667,"y":1},"o":{"x":0.333,"y":0},"t":210,"s":[{"i":[[12.108,-4.731],[0,0],[0,0],[0,0],[-26.704,6.43],[0,0]],"o":[[0,0],[0,0],[0,0],[0,0],[28.034,-6.75],[-8.156,10.122]],"v":[[11.113,-1.591],[-4.023,-11.161],[-26.476,-4.007],[-42.213,19.866],[6.363,8.527],[42.213,-24.385]],"c":true}]},{"t":240,"s":[{"i":[[12.108,-4.731],[0,0],[0,0],[0,0],[-26.243,11.949],[0,0]],"o":[[0,0],[0,0],[0,0],[0,0],[26.243,-11.949],[-8.156,10.122]],"v":[[11.113,-1.591],[-4.023,-11.161],[-26.476,-4.007],[-42.213,19.866],[11.113,18.777],[42.213,-24.385]],"c":true}]}],"ix":2},"nm":"Path 1","mn":"ADBE Vector Shape - Group","hd":false},{"ty":"fl","c":{"a":0,"k":[0,0.533333361149,0.549019634724,1],"ix":4},"o":{"a":0,"k":100,"ix":5},"r":1,"bm":0,"nm":"Fill 1","mn":"ADBE Vector Graphic - Fill","hd":false},{"ty":"tr","p":{"a":0,"k":[370.341,500.042],"ix":2},"a":{"a":0,"k":[0,0],"ix":1},"s":{"a":0,"k":[100,100],"ix":3},"r":{"a":0,"k":0,"ix":6},"o":{"a":0,"k":40,"ix":7},"sk":{"a":0,"k":0,"ix":4},"sa":{"a":0,"k":0,"ix":5},"nm":"Transform"}],"nm":"Group 4","np":2,"cix":2,"bm":1,"ix":4,"mn":"ADBE Vector Group","hd":false},{"ty":"gr","it":[{"ind":0,"ty":"sh","ix":1,"ks":{"a":1,"k":[{"i":{"x":0.667,"y":1},"o":{"x":0.333,"y":0},"t":0,"s":[{"i":[[-16.945,-0.959],[-4.156,-20.143],[34.53,-21.421],[30.373,-15.666],[0,0],[-35.169,25.614],[0,0],[-1.279,5.755],[-4.156,3.517]],"o":[[11.918,0.675],[4.156,20.142],[-34.53,21.421],[-30.373,15.666],[0,0],[35.169,-25.614],[0,0],[1.279,-5.755],[4.156,-3.517]],"v":[[60.985,-78.624],[80.808,-54.645],[63.543,22.408],[-48.999,39.353],[-86.726,78.679],[-49.638,10.615],[16.544,-30.346],[8.551,-48.89],[28.693,-64.236]],"c":true}]},{"i":{"x":0.667,"y":1},"o":{"x":0.333,"y":0},"t":30,"s":[{"i":[[-16.945,-0.959],[-4.156,-20.143],[34.53,-21.421],[27.507,-5.934],[0,0],[-35.169,25.614],[0,0],[-1.279,5.755],[-4.156,3.517]],"o":[[11.918,0.675],[4.156,20.142],[-34.53,21.421],[-33.407,7.207],[0,0],[35.169,-25.614],[0,0],[1.279,-5.755],[4.156,-3.517]],"v":[[60.985,-78.624],[80.808,-54.645],[53.793,14.408],[-35.499,40.228],[-120.726,12.179],[-32.138,10.615],[16.544,-30.346],[8.551,-48.89],[28.693,-64.236]],"c":true}]},{"i":{"x":0.667,"y":1},"o":{"x":0.333,"y":0},"t":60,"s":[{"i":[[-16.945,-0.959],[-4.156,-20.143],[34.53,-21.421],[30.373,-15.666],[0,0],[-35.169,25.614],[0,0],[-1.279,5.755],[-4.156,3.517]],"o":[[11.918,0.675],[4.156,20.142],[-34.53,21.421],[-30.373,15.666],[0,0],[35.169,-25.614],[0,0],[1.279,-5.755],[4.156,-3.517]],"v":[[60.985,-78.624],[80.808,-54.645],[63.543,22.408],[-48.999,39.353],[-86.726,78.679],[-49.638,10.615],[16.544,-30.346],[8.551,-48.89],[28.693,-64.236]],"c":true}]},{"i":{"x":0.667,"y":1},"o":{"x":0.333,"y":0},"t":90,"s":[{"i":[[-16.945,-0.959],[-4.156,-20.143],[34.53,-21.421],[27.507,-5.934],[0,0],[-35.169,25.614],[0,0],[-1.279,5.755],[-4.156,3.517]],"o":[[11.918,0.675],[4.156,20.142],[-34.53,21.421],[-33.407,7.207],[0,0],[35.169,-25.614],[0,0],[1.279,-5.755],[4.156,-3.517]],"v":[[60.985,-78.624],[80.808,-54.645],[53.793,14.408],[-35.499,40.228],[-120.726,12.179],[-32.138,10.615],[16.544,-30.346],[8.551,-48.89],[28.693,-64.236]],"c":true}]},{"i":{"x":0.667,"y":1},"o":{"x":0.333,"y":0},"t":120,"s":[{"i":[[-16.945,-0.959],[-4.156,-20.143],[34.53,-21.421],[30.373,-15.666],[0,0],[-35.169,25.614],[0,0],[-1.279,5.755],[-4.156,3.517]],"o":[[11.918,0.675],[4.156,20.142],[-34.53,21.421],[-30.373,15.666],[0,0],[35.169,-25.614],[0,0],[1.279,-5.755],[4.156,-3.517]],"v":[[60.985,-78.624],[80.808,-54.645],[63.543,22.408],[-48.999,39.353],[-86.726,78.679],[-49.638,10.615],[16.544,-30.346],[8.551,-48.89],[28.693,-64.236]],"c":true}]},{"i":{"x":0.667,"y":1},"o":{"x":0.333,"y":0},"t":150,"s":[{"i":[[-16.945,-0.959],[-4.156,-20.143],[34.53,-21.421],[27.507,-5.934],[0,0],[-35.169,25.614],[0,0],[-1.279,5.755],[-4.156,3.517]],"o":[[11.918,0.675],[4.156,20.142],[-34.53,21.421],[-33.407,7.207],[0,0],[35.169,-25.614],[0,0],[1.279,-5.755],[4.156,-3.517]],"v":[[60.985,-78.624],[80.808,-54.645],[53.793,14.408],[-35.499,40.228],[-120.726,12.179],[-32.138,10.615],[16.544,-30.346],[8.551,-48.89],[28.693,-64.236]],"c":true}]},{"i":{"x":0.667,"y":1},"o":{"x":0.333,"y":0},"t":180,"s":[{"i":[[-16.945,-0.959],[-4.156,-20.143],[34.53,-21.421],[30.373,-15.666],[0,0],[-35.169,25.614],[0,0],[-1.279,5.755],[-4.156,3.517]],"o":[[11.918,0.675],[4.156,20.142],[-34.53,21.421],[-30.373,15.666],[0,0],[35.169,-25.614],[0,0],[1.279,-5.755],[4.156,-3.517]],"v":[[60.985,-78.624],[80.808,-54.645],[63.543,22.408],[-48.999,39.353],[-86.726,78.679],[-49.638,10.615],[16.544,-30.346],[8.551,-48.89],[28.693,-64.236]],"c":true}]},{"i":{"x":0.667,"y":1},"o":{"x":0.333,"y":0},"t":210,"s":[{"i":[[-16.945,-0.959],[-4.156,-20.143],[34.53,-21.421],[27.507,-5.934],[0,0],[-35.169,25.614],[0,0],[-1.279,5.755],[-4.156,3.517]],"o":[[11.918,0.675],[4.156,20.142],[-34.53,21.421],[-33.407,7.207],[0,0],[35.169,-25.614],[0,0],[1.279,-5.755],[4.156,-3.517]],"v":[[60.985,-78.624],[80.808,-54.645],[53.793,14.408],[-35.499,40.228],[-120.726,12.179],[-32.138,10.615],[16.544,-30.346],[8.551,-48.89],[28.693,-64.236]],"c":true}]},{"t":240,"s":[{"i":[[-16.945,-0.959],[-4.156,-20.143],[34.53,-21.421],[30.373,-15.666],[0,0],[-35.169,25.614],[0,0],[-1.279,5.755],[-4.156,3.517]],"o":[[11.918,0.675],[4.156,20.142],[-34.53,21.421],[-30.373,15.666],[0,0],[35.169,-25.614],[0,0],[1.279,-5.755],[4.156,-3.517]],"v":[[60.985,-78.624],[80.808,-54.645],[63.543,22.408],[-48.999,39.353],[-86.726,78.679],[-49.638,10.615],[16.544,-30.346],[8.551,-48.89],[28.693,-64.236]],"c":true}]}],"ix":2},"nm":"Path 1","mn":"ADBE Vector Shape - Group","hd":false},{"ty":"fl","c":{"a":0,"k":[0,0.533333361149,0.549019634724,1],"ix":4},"o":{"a":0,"k":100,"ix":5},"r":1,"bm":0,"nm":"Fill 1","mn":"ADBE Vector Graphic - Fill","hd":false},{"ty":"tr","p":{"a":0,"k":[347.492,520.205],"ix":2},"a":{"a":0,"k":[0,0],"ix":1},"s":{"a":0,"k":[100,100],"ix":3},"r":{"a":0,"k":0,"ix":6},"o":{"a":0,"k":100,"ix":7},"sk":{"a":0,"k":0,"ix":4},"sa":{"a":0,"k":0,"ix":5},"nm":"Transform"}],"nm":"Group 5","np":2,"cix":2,"bm":0,"ix":5,"mn":"ADBE Vector Group","hd":false},{"ty":"gr","it":[{"ind":0,"ty":"sh","ix":1,"ks":{"a":1,"k":[{"i":{"x":0.667,"y":1},"o":{"x":0.333,"y":0},"t":0,"s":[{"i":[[16.857,4.39],[0,0],[-18.156,-3.005],[-18.149,3.045]],"o":[[0,0],[16.751,-7.62],[18.156,3.005],[-1.556,-17.35]],"v":[[22.835,-19.241],[-54.532,16.971],[-0.236,14.023],[54.532,18.184]],"c":true}]},{"i":{"x":0.667,"y":1},"o":{"x":0.333,"y":0},"t":30,"s":[{"i":[[16.857,4.39],[0,0],[-18.343,1.477],[-18.149,3.045]],"o":[[0,0],[16.751,-7.62],[23.749,-1.912],[-1.556,-17.35]],"v":[[22.835,-19.241],[-54.532,16.971],[-0.236,14.023],[55.032,5.684]],"c":true}]},{"i":{"x":0.667,"y":1},"o":{"x":0.333,"y":0},"t":60,"s":[{"i":[[16.857,4.39],[0,0],[-18.156,-3.005],[-18.149,3.045]],"o":[[0,0],[16.751,-7.621],[18.156,3.005],[-1.556,-17.35]],"v":[[22.835,-19.241],[-54.532,16.971],[-0.236,14.023],[54.532,18.184]],"c":true}]},{"i":{"x":0.667,"y":1},"o":{"x":0.333,"y":0},"t":90,"s":[{"i":[[16.857,4.39],[0,0],[-18.343,1.477],[-18.149,3.045]],"o":[[0,0],[16.751,-7.62],[23.749,-1.912],[-1.556,-17.35]],"v":[[22.835,-19.241],[-54.532,16.971],[-0.236,14.023],[55.032,5.684]],"c":true}]},{"i":{"x":0.667,"y":1},"o":{"x":0.333,"y":0},"t":120,"s":[{"i":[[16.857,4.39],[0,0],[-18.156,-3.005],[-18.149,3.045]],"o":[[0,0],[16.751,-7.621],[18.156,3.005],[-1.556,-17.35]],"v":[[22.835,-19.241],[-54.532,16.971],[-0.236,14.023],[54.532,18.184]],"c":true}]},{"i":{"x":0.667,"y":1},"o":{"x":0.333,"y":0},"t":150,"s":[{"i":[[16.857,4.39],[0,0],[-18.343,1.477],[-18.149,3.045]],"o":[[0,0],[16.751,-7.62],[23.749,-1.912],[-1.556,-17.35]],"v":[[22.835,-19.241],[-54.532,16.971],[-0.236,14.023],[55.032,5.684]],"c":true}]},{"i":{"x":0.667,"y":1},"o":{"x":0.333,"y":0},"t":180,"s":[{"i":[[16.857,4.39],[0,0],[-18.156,-3.005],[-18.149,3.045]],"o":[[0,0],[16.751,-7.621],[18.156,3.005],[-1.556,-17.35]],"v":[[22.835,-19.241],[-54.532,16.971],[-0.236,14.023],[54.532,18.184]],"c":true}]},{"i":{"x":0.667,"y":1},"o":{"x":0.333,"y":0},"t":210,"s":[{"i":[[16.857,4.39],[0,0],[-18.343,1.477],[-18.149,3.045]],"o":[[0,0],[16.751,-7.62],[23.749,-1.912],[-1.556,-17.35]],"v":[[22.835,-19.241],[-54.532,16.971],[-0.236,14.023],[55.032,5.684]],"c":true}]},{"t":240,"s":[{"i":[[16.857,4.39],[0,0],[-18.156,-3.005],[-18.149,3.045]],"o":[[0,0],[16.751,-7.621],[18.156,3.005],[-1.556,-17.35]],"v":[[22.835,-19.241],[-54.532,16.971],[-0.236,14.023],[54.532,18.184]],"c":true}]}],"ix":2},"nm":"Path 1","mn":"ADBE Vector Shape - Group","hd":false},{"ty":"fl","c":{"a":0,"k":[0.06274510175,0.35686275363,0.35686275363,1],"ix":4},"o":{"a":0,"k":100,"ix":5},"r":1,"bm":0,"nm":"Fill 1","mn":"ADBE Vector Graphic - Fill","hd":false},{"ty":"tr","p":{"a":0,"k":[345.987,543.639],"ix":2},"a":{"a":0,"k":[0,0],"ix":1},"s":{"a":0,"k":[100,100],"ix":3},"r":{"a":0,"k":0,"ix":6},"o":{"a":0,"k":100,"ix":7},"sk":{"a":0,"k":0,"ix":4},"sa":{"a":0,"k":0,"ix":5},"nm":"Transform"}],"nm":"Group 6","np":2,"cix":2,"bm":0,"ix":6,"mn":"ADBE Vector Group","hd":false}],"ip":0,"op":300,"st":0,"bm":0},{"ddd":0,"ind":7,"ty":4,"nm":"Body","sr":1,"ks":{"o":{"a":0,"k":100,"ix":11},"r":{"a":0,"k":0,"ix":10},"p":{"a":0,"k":[420.237,530.82,0],"ix":2,"l":2},"a":{"a":0,"k":[0,0,0],"ix":1,"l":2},"s":{"a":0,"k":[100,100,100],"ix":6,"l":2}},"ao":0,"shapes":[{"ty":"gr","it":[{"ind":0,"ty":"sh","ix":1,"ks":{"a":0,"k":{"i":[[1.22,4.341],[3.376,12.058],[0,0],[2.412,0.965],[0,0],[0,0],[-0.057,-8.682],[0.482,0.482],[-14.951,-1.447],[0.329,1.955]],"o":[[-1.22,-4.341],[-3.376,-12.058],[0,0],[-4.341,-1.929],[0,0],[0,0],[0.057,8.681],[16.398,0],[14.952,1.447],[-0.329,-1.955]],"v":[[43.532,34.663],[36.553,-45.882],[26.907,-63.245],[26.907,-66.621],[-0.12,-82.055],[-39.652,0],[-36.7,28.876],[-45.439,71.801],[6.65,81.929],[45.436,69.919]],"c":true},"ix":2},"nm":"Path 1","mn":"ADBE Vector Shape - Group","hd":false},{"ty":"fl","c":{"a":0,"k":[0.658823549747,0.941176474094,0.835294127464,1],"ix":4},"o":{"a":0,"k":100,"ix":5},"r":1,"bm":0,"nm":"Fill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8,"ty":4,"nm":"Hip","sr":1,"ks":{"o":{"a":0,"k":100,"ix":11},"r":{"a":0,"k":0,"ix":10},"p":{"a":0,"k":[426.29,618.462,0],"ix":2,"l":2},"a":{"a":0,"k":[0,0,0],"ix":1,"l":2},"s":{"a":0,"k":[100,100,100],"ix":6,"l":2}},"ao":0,"shapes":[{"ty":"gr","it":[{"ind":0,"ty":"sh","ix":1,"ks":{"a":0,"k":{"i":[[0,0],[0,0],[-5.454,-11.391],[0,0],[0,0],[0,0],[0,0]],"o":[[0,0],[0,0],[2.113,4.413],[0,0],[0,0],[0,0],[0,0]],"v":[[33.075,-30.375],[-37.711,-19.33],[-40.403,30.375],[-24.79,43.038],[-8.54,46.788],[35.96,41.288],[34.153,12.71]],"c":true},"ix":2},"nm":"Path 1","mn":"ADBE Vector Shape - Group","hd":false},{"ty":"fl","c":{"a":0,"k":[0.776470601559,0.274509817362,0.145098045468,1],"ix":4},"o":{"a":0,"k":100,"ix":5},"r":1,"bm":0,"nm":"Fill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Group","hd":false}],"ip":0,"op":300,"st":0,"bm":0},{"ddd":0,"ind":9,"ty":0,"nm":"Near leg rigged 2","refId":"comp_1","sr":1,"ks":{"o":{"a":0,"k":100,"ix":11},"r":{"a":0,"k":0,"ix":10},"p":{"a":0,"k":[540,540,0],"ix":2,"l":2},"a":{"a":0,"k":[540,540,0],"ix":1,"l":2},"s":{"a":0,"k":[100,100,100],"ix":6,"l":2}},"ao":0,"tm":{"a":1,"k":[{"i":{"x":[0.3],"y":[1]},"o":{"x":[0.7],"y":[0]},"t":120,"s":[0]},{"t":240,"s":[2]}],"ix":2},"w":1080,"h":1080,"ip":120,"op":241,"st":120,"bm":0},{"ddd":0,"ind":10,"ty":0,"nm":"Near leg rigged 3","refId":"comp_1","sr":1,"ks":{"o":{"a":0,"k":100,"ix":11},"r":{"a":0,"k":0,"ix":10},"p":{"a":0,"k":[540,540,0],"ix":2,"l":2},"a":{"a":0,"k":[540,540,0],"ix":1,"l":2},"s":{"a":0,"k":[100,100,100],"ix":6,"l":2}},"ao":0,"tm":{"a":1,"k":[{"i":{"x":[0.3],"y":[1]},"o":{"x":[0.7],"y":[0]},"t":0,"s":[0]},{"t":120,"s":[2]}],"ix":2},"w":1080,"h":1080,"ip":0,"op":121,"st":0,"bm":0},{"ddd":0,"ind":11,"ty":4,"nm":"Cycle","sr":1,"ks":{"o":{"a":0,"k":100,"ix":11},"r":{"a":0,"k":0,"ix":10},"p":{"a":0,"k":[540,864.605,0],"ix":2,"l":2},"a":{"a":0,"k":[540,864.605,0],"ix":1,"l":2},"s":{"a":0,"k":[100,100,100],"ix":6,"l":2}},"ao":0,"shapes":[{"ty":"gr","it":[{"ind":0,"ty":"sh","ix":1,"ks":{"a":0,"k":{"i":[[66.116,0],[1.577,65.737],[0,-0.993],[-67.109,0],[0,67.11],[0.024,0.988]],"o":[[-66.116,0],[-0.024,0.988],[0,67.11],[67.11,0],[0,-0.993],[-1.577,65.737]],"v":[[0,56.314],[-121.437,-62.237],[-121.512,-59.276],[0,62.237],[121.512,-59.276],[121.437,-62.237]],"c":true},"ix":2},"nm":"Path 1","mn":"ADBE Vector Shape - Group","hd":false},{"ty":"fl","c":{"a":0,"k":[0.858823537827,0.827450990677,0.694117665291,1],"ix":4},"o":{"a":0,"k":100,"ix":5},"r":1,"bm":0,"nm":"Fill 1","mn":"ADBE Vector Graphic - Fill","hd":false},{"ty":"tr","p":{"a":0,"k":[709.819,977.803],"ix":2},"a":{"a":0,"k":[0,0],"ix":1},"s":{"a":0,"k":[100,100],"ix":3},"r":{"a":0,"k":0,"ix":6},"o":{"a":0,"k":100,"ix":7},"sk":{"a":0,"k":0,"ix":4},"sa":{"a":0,"k":0,"ix":5},"nm":"Transform"}],"nm":"Group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[66.116,0],[1.577,65.737],[0,-0.993],[-67.11,0],[0,67.11],[0.024,0.988]],"o":[[-66.116,0],[-0.024,0.988],[0,67.11],[67.109,0],[0,-0.993],[-1.577,65.737]],"v":[[0,56.314],[-121.437,-62.237],[-121.512,-59.276],[0,62.237],[121.512,-59.276],[121.437,-62.237]],"c":true},"ix":2},"nm":"Path 1","mn":"ADBE Vector Shape - Group","hd":false},{"ty":"fl","c":{"a":0,"k":[0.858823537827,0.827450990677,0.694117665291,1],"ix":4},"o":{"a":0,"k":100,"ix":5},"r":1,"bm":0,"nm":"Fill 1","mn":"ADBE Vector Graphic - Fill","hd":false},{"ty":"tr","p":{"a":0,"k":[340.352,977.803],"ix":2},"a":{"a":0,"k":[0,0],"ix":1},"s":{"a":0,"k":[100,100],"ix":3},"r":{"a":0,"k":0,"ix":6},"o":{"a":0,"k":100,"ix":7},"sk":{"a":0,"k":0,"ix":4},"sa":{"a":0,"k":0,"ix":5},"nm":"Transform"}],"nm":"Group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gr","it":[{"ind":0,"ty":"sh","ix":1,"ks":{"a":0,"k":{"i":[[0.461,0],[0.653,2.712],[-3.179,0.767],[0,0],[0.029,0.179],[0,0],[0.222,-0.042],[0,0],[0.314,3.257],[-3.254,0.314],[0,0],[-1.054,-6.34],[0,0],[5.768,-1.924],[0.164,-0.038],[0,0]],"o":[[-2.672,0.001],[-0.767,-3.18],[0,0],[0.146,-0.093],[0,0],[-0.038,-0.227],[0,0],[-3.241,0.306],[-0.314,-3.255],[0,0],[6.412,-0.603],[0,0],[1.001,6],[-0.16,0.053],[0,0],[-0.467,0.113]],"v":[[-6.882,29.087],[-12.633,24.554],[-8.266,17.407],[25.405,9.278],[25.603,8.833],[21.319,-16.876],[20.841,-17.242],[-30.966,-12.25],[-37.43,-17.578],[-32.103,-24.042],[19.706,-29.033],[33.003,-18.824],[37.287,6.885],[29.056,20.56],[28.572,20.698],[-5.486,28.921]],"c":true},"ix":2},"nm":"Path 1","mn":"ADBE Vector Shape - Group","hd":false},{"ty":"fl","c":{"a":0,"k":[1,0.717647075653,0,1],"ix":4},"o":{"a":0,"k":100,"ix":5},"r":1,"bm":0,"nm":"Fill 1","mn":"ADBE Vector Graphic - Fill","hd":false},{"ty":"tr","p":{"a":0,"k":[716.695,735.002],"ix":2},"a":{"a":0,"k":[0,0],"ix":1},"s":{"a":0,"k":[100,100],"ix":3},"r":{"a":0,"k":0,"ix":6},"o":{"a":0,"k":100,"ix":7},"sk":{"a":0,"k":0,"ix":4},"sa":{"a":0,"k":0,"ix":5},"nm":"Transform"}],"nm":"Group 3","np":2,"cix":2,"bm":0,"ix":3,"mn":"ADBE Vector Group","hd":false},{"ty":"gr","it":[{"ind":0,"ty":"sh","ix":1,"ks":{"a":0,"k":{"i":[[0,-6.68],[6.68,0],[0,6.68],[-6.68,0]],"o":[[0,6.68],[-6.68,0],[0,-6.68],[6.68,0]],"v":[[12.095,0],[0,12.095],[-12.095,0],[0,-12.095]],"c":true},"ix":2},"nm":"Path 1","mn":"ADBE Vector Shape - Group","hd":false},{"ty":"fl","c":{"a":0,"k":[0.549019634724,0.196078434587,0.101960785687,1],"ix":4},"o":{"a":0,"k":100,"ix":5},"r":1,"bm":0,"nm":"Fill 1","mn":"ADBE Vector Graphic - Fill","hd":false},{"ty":"tr","p":{"a":0,"k":[491.049,923.733],"ix":2},"a":{"a":0,"k":[0,0],"ix":1},"s":{"a":0,"k":[100,100],"ix":3},"r":{"a":0,"k":0,"ix":6},"o":{"a":0,"k":100,"ix":7},"sk":{"a":0,"k":0,"ix":4},"sa":{"a":0,"k":0,"ix":5},"nm":"Transform"}],"nm":"Group 6","np":2,"cix":2,"bm":0,"ix":4,"mn":"ADBE Vector Group","hd":false},{"ty":"gr","it":[{"ind":0,"ty":"sh","ix":1,"ks":{"a":0,"k":{"i":[[-0.164,-0.845],[0,0],[-0.272,0.746],[0,0],[-0.03,-0.86],[0,0],[-0.385,0.694],[0,0],[0.105,-0.854],[0,0],[-0.489,0.625],[0,0],[0.237,-0.828],[0,0],[-0.581,0.541],[0,0],[0.363,-0.78],[0,0],[-0.658,0.444],[0,0],[0.481,-0.714],[0,0],[-0.72,0.335],[0,0],[0.587,-0.63],[0,0],[-0.763,0.219],[0,0],[0.678,-0.53],[0,0],[-0.788,0.097],[0,0],[0.753,-0.418],[0,0],[-0.794,-0.028],[0,0],[0.809,-0.295],[0,0],[-0.779,-0.152],[0,0],[0.845,-0.164],[0,0],[-0.746,-0.272],[0,0],[0.86,-0.03],[0,0],[-0.694,-0.385],[0,0],[0.854,0.105],[0,0],[-0.626,-0.489],[0,0],[0.828,0.237],[0,0],[-0.541,-0.581],[0,0],[0.78,0.363],[0,0],[-0.444,-0.658],[0,0],[0.714,0.481],[0,0],[-0.335,-0.72],[0,0],[0.63,0.587],[0,0],[-0.219,-0.763],[0,0],[0.53,0.678],[0,0],[-0.097,-0.788],[0,0],[0.418,0.753],[0,0],[0.028,-0.794],[0,0],[0.295,0.809],[0,0],[0.152,-0.779],[0,0],[0.164,0.845],[0,0],[0.272,-0.746],[0,0],[0.03,0.86],[0,0],[0.385,-0.694],[0,0],[-0.105,0.854],[0,0],[0.489,-0.626],[0,0],[-0.237,0.828],[0,0],[0.581,-0.542],[0,0],[-0.364,0.78],[0,0],[0.658,-0.444],[0,0],[-0.481,0.714],[0,0],[0.72,-0.335],[0,0],[-0.587,0.63],[0,0],[0.763,-0.219],[0,0],[-0.678,0.53],[0,0],[0.788,-0.097],[0,0],[-0.753,0.418],[0,0],[0.794,0.028],[0,0],[-0.809,0.295],[0,0],[0.779,0.152],[0,0],[-0.845,0.164],[0,0],[0.746,0.272],[0,0],[-0.86,0.03],[0,0],[0.694,0.385],[0,0],[-0.854,-0.105],[0,0],[0.625,0.489],[0,0],[-0.827,-0.237],[0,0],[0.541,0.581],[0,0],[-0.78,-0.364],[0,0],[0.444,0.658],[0,0],[-0.714,-0.481],[0,0],[0.335,0.72],[0,0],[-0.63,-0.587],[0,0],[0.219,0.763],[0,0],[-0.53,-0.678],[0,0],[0.097,0.788],[0,0],[-0.418,-0.753],[0,0],[-0.028,0.793],[0,0],[-0.295,-0.809],[0,0],[-0.152,0.779],[0,0]],"o":[[0,0],[0.152,0.779],[0,0],[0.295,-0.809],[0,0],[0.028,0.793],[0,0],[0.418,-0.753],[0,0],[-0.097,0.788],[0,0],[0.53,-0.678],[0,0],[-0.219,0.763],[0,0],[0.63,-0.587],[0,0],[-0.335,0.72],[0,0],[0.714,-0.481],[0,0],[-0.444,0.658],[0,0],[0.78,-0.364],[0,0],[-0.541,0.581],[0,0],[0.828,-0.237],[0,0],[-0.626,0.489],[0,0],[0.854,-0.105],[0,0],[-0.694,0.385],[0,0],[0.86,0.03],[0,0],[-0.746,0.272],[0,0],[0.845,0.164],[0,0],[-0.779,0.152],[0,0],[0.809,0.295],[0,0],[-0.794,0.028],[0,0],[0.753,0.418],[0,0],[-0.788,-0.097],[0,0],[0.678,0.53],[0,0],[-0.763,-0.219],[0,0],[0.587,0.63],[0,0],[-0.72,-0.335],[0,0],[0.481,0.714],[0,0],[-0.658,-0.444],[0,0],[0.363,0.78],[0,0],[-0.581,-0.542],[0,0],[0.237,0.828],[0,0],[-0.489,-0.626],[0,0],[0.105,0.854],[0,0],[-0.385,-0.694],[0,0],[-0.03,0.86],[0,0],[-0.272,-0.746],[0,0],[-0.164,0.845],[0,0],[-0.152,-0.779],[0,0],[-0.295,0.809],[0,0],[-0.028,-0.794],[0,0],[-0.418,0.753],[0,0],[0.097,-0.788],[0,0],[-0.53,0.678],[0,0],[0.219,-0.763],[0,0],[-0.63,0.587],[0,0],[0.335,-0.72],[0,0],[-0.714,0.481],[0,0],[0.444,-0.658],[0,0],[-0.78,0.363],[0,0],[0.541,-0.581],[0,0],[-0.827,0.237],[0,0],[0.625,-0.489],[0,0],[-0.854,0.105],[0,0],[0.694,-0.385],[0,0],[-0.86,-0.03],[0,0],[0.746,-0.272],[0,0],[-0.845,-0.164],[0,0],[0.779,-0.152],[0,0],[-0.809,-0.295],[0,0],[0.794,-0.028],[0,0],[-0.753,-0.418],[0,0],[0.788,0.097],[0,0],[-0.678,-0.53],[0,0],[0.763,0.219],[0,0],[-0.587,-0.63],[0,0],[0.72,0.335],[0,0],[-0.481,-0.714],[0,0],[0.658,0.444],[0,0],[-0.364,-0.78],[0,0],[0.581,0.541],[0,0],[-0.237,-0.828],[0,0],[0.489,0.625],[0,0],[-0.105,-0.854],[0,0],[0.385,0.694],[0,0],[0.03,-0.86],[0,0],[0.272,0.746],[0,0],[0.164,-0.845]],"v":[[0.769,-19.392],[0.769,-19.392],[2.274,-19.273],[2.274,-19.273],[3.793,-19.033],[3.793,-19.033],[5.261,-18.68],[5.261,-18.68],[6.724,-18.205],[6.724,-18.205],[8.119,-17.627],[8.119,-17.627],[9.489,-16.929],[9.489,-16.929],[10.776,-16.14],[10.776,-16.14],[12.02,-15.236],[12.02,-15.236],[13.168,-14.256],[13.168,-14.256],[14.256,-13.168],[14.256,-13.168],[15.236,-12.02],[15.236,-12.02],[16.14,-10.776],[16.14,-10.776],[16.929,-9.489],[16.929,-9.489],[17.627,-8.118],[17.627,-8.118],[18.205,-6.724],[18.205,-6.724],[18.68,-5.261],[18.68,-5.261],[19.033,-3.793],[19.033,-3.793],[19.273,-2.274],[19.273,-2.274],[19.392,-0.769],[19.392,-0.769],[19.392,0.769],[19.392,0.769],[19.273,2.274],[19.273,2.274],[19.033,3.793],[19.033,3.793],[18.68,5.261],[18.68,5.261],[18.205,6.724],[18.205,6.724],[17.627,8.119],[17.627,8.119],[16.929,9.489],[16.929,9.489],[16.14,10.776],[16.14,10.776],[15.236,12.02],[15.236,12.02],[14.256,13.168],[14.256,13.168],[13.168,14.256],[13.168,14.256],[12.02,15.236],[12.02,15.236],[10.776,16.14],[10.776,16.14],[9.489,16.929],[9.489,16.929],[8.119,17.627],[8.119,17.627],[6.724,18.205],[6.724,18.205],[5.261,18.68],[5.261,18.68],[3.793,19.033],[3.793,19.033],[2.274,19.273],[2.274,19.273],[0.769,19.392],[0.769,19.392],[-0.769,19.392],[-0.769,19.392],[-2.274,19.273],[-2.274,19.273],[-3.793,19.033],[-3.793,19.033],[-5.261,18.68],[-5.261,18.68],[-6.724,18.205],[-6.724,18.205],[-8.118,17.627],[-8.118,17.627],[-9.489,16.929],[-9.489,16.929],[-10.776,16.14],[-10.776,16.14],[-12.02,15.236],[-12.02,15.236],[-13.168,14.256],[-13.168,14.256],[-14.256,13.168],[-14.256,13.168],[-15.236,12.02],[-15.236,12.02],[-16.14,10.776],[-16.14,10.776],[-16.929,9.489],[-16.929,9.489],[-17.627,8.119],[-17.627,8.119],[-18.205,6.724],[-18.205,6.724],[-18.68,5.261],[-18.68,5.261],[-19.033,3.793],[-19.033,3.793],[-19.273,2.274],[-19.273,2.274],[-19.392,0.769],[-19.392,0.769],[-19.392,-0.769],[-19.392,-0.769],[-19.273,-2.274],[-19.273,-2.274],[-19.033,-3.793],[-19.033,-3.793],[-18.68,-5.261],[-18.68,-5.261],[-18.205,-6.724],[-18.205,-6.724],[-17.627,-8.118],[-17.627,-8.118],[-16.929,-9.489],[-16.929,-9.489],[-16.14,-10.776],[-16.14,-10.776],[-15.236,-12.02],[-15.236,-12.02],[-14.256,-13.168],[-14.256,-13.168],[-13.168,-14.256],[-13.168,-14.256],[-12.02,-15.236],[-12.02,-15.236],[-10.776,-16.14],[-10.776,-16.14],[-9.489,-16.929],[-9.489,-16.929],[-8.118,-17.627],[-8.118,-17.627],[-6.724,-18.205],[-6.724,-18.205],[-5.261,-18.68],[-5.261,-18.68],[-3.793,-19.033],[-3.793,-19.033],[-2.274,-19.273],[-2.274,-19.273],[-0.769,-19.392],[-0.769,-19.392]],"c":true},"ix":2},"nm":"Path 1","mn":"ADBE Vector Shape - Group","hd":false},{"ty":"fl","c":{"a":0,"k":[0.760784327984,0.72549021244,0.639215707779,1],"ix":4},"o":{"a":0,"k":100,"ix":5},"r":1,"bm":0,"nm":"Fill 1","mn":"ADBE Vector Graphic - Fill","hd":false},{"ty":"tr","p":{"a":0,"k":[343.456,918.527],"ix":2},"a":{"a":0,"k":[0,0],"ix":1},"s":{"a":0,"k":[100,100],"ix":3},"r":{"a":0,"k":0,"ix":6},"o":{"a":0,"k":100,"ix":7},"sk":{"a":0,"k":0,"ix":4},"sa":{"a":0,"k":0,"ix":5},"nm":"Transform"}],"nm":"Group 7","np":2,"cix":2,"bm":0,"ix":5,"mn":"ADBE Vector Group","hd":false},{"ty":"gr","it":[{"ind":0,"ty":"sh","ix":1,"ks":{"a":0,"k":{"i":[[-0.305,-1.567],[0,0],[-0.504,1.384],[0,0],[-0.056,-1.595],[0,0],[-0.714,1.288],[0,0],[0.194,-1.585],[0,0],[-0.907,1.16],[0,0],[0.44,-1.535],[0,0],[-1.077,1.004],[0,0],[0.674,-1.447],[0,0],[-1.221,0.823],[0,0],[0.892,-1.324],[0,0],[-1.335,0.622],[0,0],[1.089,-1.168],[0,0],[-1.416,0.406],[0,0],[1.258,-0.983],[0,0],[-1.462,0.179],[0,0],[1.396,-0.775],[0,0],[-1.472,-0.052],[0,0],[1.5,-0.546],[0,0],[-1.446,-0.282],[0,0],[1.567,-0.305],[0,0],[-1.384,-0.504],[0,0],[1.596,-0.056],[0,0],[-1.288,-0.714],[0,0],[1.585,0.194],[0,0],[-1.16,-0.907],[0,0],[1.535,0.44],[0,0],[-1.004,-1.077],[0,0],[1.447,0.674],[0,0],[-0.823,-1.221],[0,0],[1.324,0.893],[0,0],[-0.622,-1.335],[0,0],[1.168,1.089],[0,0],[-0.406,-1.416],[0,0],[0.983,1.258],[0,0],[-0.179,-1.462],[0,0],[0.774,1.396],[0,0],[0.052,-1.472],[0,0],[0.546,1.5],[0,0],[0.281,-1.446],[0,0],[0.305,1.567],[0,0],[0.504,-1.384],[0,0],[0.056,1.596],[0,0],[0.714,-1.288],[0,0],[-0.194,1.585],[0,0],[0.907,-1.16],[0,0],[-0.44,1.535],[0,0],[1.077,-1.004],[0,0],[-0.674,1.447],[0,0],[1.221,-0.823],[0,0],[-0.892,1.324],[0,0],[1.335,-0.622],[0,0],[-1.088,1.168],[0,0],[1.416,-0.406],[0,0],[-1.258,0.983],[0,0],[1.462,-0.179],[0,0],[-1.396,0.774],[0,0],[1.472,0.052],[0,0],[-1.5,0.546],[0,0],[1.446,0.281],[0,0],[-1.567,0.305],[0,0],[1.384,0.504],[0,0],[-1.595,0.056],[0,0],[1.288,0.714],[0,0],[-1.585,-0.194],[0,0],[1.16,0.907],[0,0],[-1.535,-0.44],[0,0],[1.004,1.077],[0,0],[-1.447,-0.674],[0,0],[0.823,1.221],[0,0],[-1.324,-0.892],[0,0],[0.622,1.335],[0,0],[-1.168,-1.089],[0,0],[0.406,1.416],[0,0],[-0.983,-1.258],[0,0],[0.179,1.462],[0,0],[-0.774,-1.396],[0,0],[-0.052,1.472],[0,0],[-0.546,-1.5],[0,0],[-0.281,1.446],[0,0]],"o":[[0,0],[0.281,1.446],[0,0],[0.546,-1.5],[0,0],[0.052,1.472],[0,0],[0.774,-1.396],[0,0],[-0.179,1.462],[0,0],[0.983,-1.258],[0,0],[-0.406,1.416],[0,0],[1.168,-1.089],[0,0],[-0.622,1.335],[0,0],[1.324,-0.892],[0,0],[-0.823,1.221],[0,0],[1.447,-0.674],[0,0],[-1.004,1.077],[0,0],[1.535,-0.44],[0,0],[-1.16,0.907],[0,0],[1.585,-0.194],[0,0],[-1.288,0.714],[0,0],[1.596,0.056],[0,0],[-1.384,0.504],[0,0],[1.567,0.305],[0,0],[-1.446,0.281],[0,0],[1.5,0.546],[0,0],[-1.472,0.052],[0,0],[1.396,0.774],[0,0],[-1.462,-0.179],[0,0],[1.258,0.983],[0,0],[-1.416,-0.406],[0,0],[1.089,1.168],[0,0],[-1.335,-0.622],[0,0],[0.892,1.324],[0,0],[-1.221,-0.823],[0,0],[0.674,1.447],[0,0],[-1.077,-1.004],[0,0],[0.44,1.535],[0,0],[-0.907,-1.16],[0,0],[0.194,1.585],[0,0],[-0.714,-1.288],[0,0],[-0.056,1.596],[0,0],[-0.504,-1.384],[0,0],[-0.305,1.567],[0,0],[-0.281,-1.446],[0,0],[-0.546,1.5],[0,0],[-0.052,-1.472],[0,0],[-0.774,1.396],[0,0],[0.179,-1.462],[0,0],[-0.983,1.258],[0,0],[0.406,-1.416],[0,0],[-1.168,1.089],[0,0],[0.622,-1.335],[0,0],[-1.324,0.893],[0,0],[0.823,-1.221],[0,0],[-1.447,0.674],[0,0],[1.004,-1.077],[0,0],[-1.535,0.44],[0,0],[1.16,-0.907],[0,0],[-1.585,0.194],[0,0],[1.288,-0.714],[0,0],[-1.595,-0.056],[0,0],[1.384,-0.504],[0,0],[-1.567,-0.305],[0,0],[1.446,-0.282],[0,0],[-1.5,-0.546],[0,0],[1.472,-0.052],[0,0],[-1.396,-0.775],[0,0],[1.462,0.179],[0,0],[-1.258,-0.983],[0,0],[1.416,0.406],[0,0],[-1.088,-1.168],[0,0],[1.335,0.622],[0,0],[-0.892,-1.324],[0,0],[1.221,0.823],[0,0],[-0.674,-1.447],[0,0],[1.077,1.004],[0,0],[-0.44,-1.535],[0,0],[0.907,1.16],[0,0],[-0.194,-1.585],[0,0],[0.714,1.288],[0,0],[0.056,-1.595],[0,0],[0.504,1.384],[0,0],[0.305,-1.567]],"v":[[1.426,-35.965],[1.426,-35.965],[4.218,-35.745],[4.218,-35.745],[7.035,-35.299],[7.035,-35.299],[9.757,-34.645],[9.757,-34.645],[12.47,-33.764],[12.47,-33.764],[15.057,-32.693],[15.057,-32.693],[17.598,-31.398],[17.598,-31.398],[19.986,-29.934],[19.986,-29.934],[22.293,-28.258],[22.293,-28.258],[24.422,-26.44],[24.422,-26.44],[26.439,-24.423],[26.439,-24.423],[28.258,-22.293],[28.258,-22.293],[29.934,-19.986],[29.934,-19.986],[31.397,-17.599],[31.397,-17.599],[32.692,-15.057],[32.692,-15.057],[33.764,-12.47],[33.764,-12.47],[34.645,-9.757],[34.645,-9.757],[35.299,-7.035],[35.299,-7.035],[35.745,-4.218],[35.745,-4.218],[35.965,-1.426],[35.965,-1.426],[35.965,1.426],[35.965,1.426],[35.745,4.218],[35.745,4.218],[35.299,7.035],[35.299,7.035],[34.645,9.757],[34.645,9.757],[33.764,12.47],[33.764,12.47],[32.692,15.057],[32.692,15.057],[31.397,17.598],[31.397,17.598],[29.934,19.986],[29.934,19.986],[28.258,22.293],[28.258,22.293],[26.439,24.422],[26.439,24.422],[24.422,26.439],[24.422,26.439],[22.293,28.258],[22.293,28.258],[19.986,29.934],[19.986,29.934],[17.598,31.397],[17.598,31.397],[15.057,32.692],[15.057,32.692],[12.47,33.764],[12.47,33.764],[9.757,34.645],[9.757,34.645],[7.035,35.299],[7.035,35.299],[4.218,35.745],[4.218,35.745],[1.426,35.965],[1.426,35.965],[-1.426,35.965],[-1.426,35.965],[-4.218,35.745],[-4.218,35.745],[-7.035,35.299],[-7.035,35.299],[-9.758,34.645],[-9.758,34.645],[-12.47,33.764],[-12.47,33.764],[-15.057,32.692],[-15.057,32.692],[-17.599,31.397],[-17.599,31.397],[-19.986,29.934],[-19.986,29.934],[-22.293,28.258],[-22.293,28.258],[-24.423,26.439],[-24.423,26.439],[-26.44,24.422],[-26.44,24.422],[-28.258,22.293],[-28.258,22.293],[-29.935,19.986],[-29.935,19.986],[-31.398,17.598],[-31.398,17.598],[-32.692,15.057],[-32.692,15.057],[-33.764,12.47],[-33.764,12.47],[-34.645,9.757],[-34.645,9.757],[-35.299,7.035],[-35.299,7.035],[-35.745,4.218],[-35.745,4.218],[-35.965,1.426],[-35.965,1.426],[-35.965,-1.426],[-35.965,-1.426],[-35.745,-4.218],[-35.745,-4.218],[-35.299,-7.035],[-35.299,-7.035],[-34.645,-9.757],[-34.645,-9.757],[-33.764,-12.47],[-33.764,-12.47],[-32.692,-15.057],[-32.692,-15.057],[-31.398,-17.599],[-31.398,-17.599],[-29.935,-19.986],[-29.935,-19.986],[-28.258,-22.293],[-28.258,-22.293],[-26.44,-24.423],[-26.44,-24.423],[-24.423,-26.44],[-24.423,-26.44],[-22.293,-28.258],[-22.293,-28.258],[-19.986,-29.934],[-19.986,-29.934],[-17.599,-31.398],[-17.599,-31.398],[-15.057,-32.693],[-15.057,-32.693],[-12.47,-33.764],[-12.47,-33.764],[-9.758,-34.645],[-9.758,-34.645],[-7.035,-35.299],[-7.035,-35.299],[-4.218,-35.745],[-4.218,-35.745],[-1.426,-35.965],[-1.426,-35.965]],"c":true},"ix":2},"nm":"Path 1","mn":"ADBE Vector Shape - Group","hd":false},{"ty":"fl","c":{"a":0,"k":[0.760784327984,0.72549021244,0.639215707779,1],"ix":4},"o":{"a":0,"k":100,"ix":5},"r":1,"bm":0,"nm":"Fill 1","mn":"ADBE Vector Graphic - Fill","hd":false},{"ty":"tr","p":{"a":0,"k":[491.049,923.733],"ix":2},"a":{"a":0,"k":[0,0],"ix":1},"s":{"a":0,"k":[100,100],"ix":3},"r":{"a":0,"k":0,"ix":6},"o":{"a":0,"k":100,"ix":7},"sk":{"a":0,"k":0,"ix":4},"sa":{"a":0,"k":0,"ix":5},"nm":"Transform"}],"nm":"Group 8","np":2,"cix":2,"bm":0,"ix":6,"mn":"ADBE Vector Group","hd":false},{"ty":"gr","it":[{"ind":0,"ty":"sh","ix":1,"ks":{"a":0,"k":{"i":[[0,0],[0,0],[0,0],[-14.147,0],[-0.068,0.125],[0,0]],"o":[[0,0],[0,0],[0,0],[0.705,0],[1.426,-2.633],[0,0]],"v":[[77.639,-32.872],[-77.034,-22.212],[-77.639,8.885],[72.49,32.872],[73.663,32.687],[77.639,-32.872]],"c":true},"ix":2},"nm":"Path 1","mn":"ADBE Vector Shape - Group","hd":false},{"ind":1,"ty":"sh","ix":2,"ks":{"a":0,"k":{"i":[[0,0],[0.989,-6.689],[15.438,2.712],[0,0],[0,0]],"o":[[-0.91,22.012],[-14.986,-0.421],[0,0],[0,0],[0,0]],"v":[[75.577,-30.751],[72.056,30.891],[-75.633,7.233],[-75.095,-20.367],[75.577,-30.751]],"c":false},"ix":2},"nm":"Path 2","mn":"ADBE Vector Shape - Group","hd":false},{"ty":"fl","c":{"a":0,"k":[1,0.717647075653,0,1],"ix":4},"o":{"a":0,"k":100,"ix":5},"r":1,"bm":0,"nm":"Fill 1","mn":"ADBE Vector Graphic - Fill","hd":false},{"ty":"tr","p":{"a":0,"k":[417.386,924.377],"ix":2},"a":{"a":0,"k":[0,0],"ix":1},"s":{"a":0,"k":[100,100],"ix":3},"r":{"a":0,"k":0,"ix":6},"o":{"a":0,"k":100,"ix":7},"sk":{"a":0,"k":0,"ix":4},"sa":{"a":0,"k":0,"ix":5},"nm":"Transform"}],"nm":"Group 9","np":3,"cix":2,"bm":0,"ix":7,"mn":"ADBE Vector Group","hd":false},{"ty":"gr","it":[{"ind":0,"ty":"sh","ix":1,"ks":{"a":0,"k":{"i":[[19.286,-0.698],[2.036,-9.842],[-11.682,-3.392],[-16.759,0],[-3.103,6.828],[7.683,4.966]],"o":[[-10.044,0.363],[-1.948,9.416],[19.242,5.586],[16.759,0],[3.104,-6.828],[-5.949,-3.845]],"v":[[-26.686,-19.782],[-47.724,-2.684],[-33.4,19.495],[-2.986,5.219],[46.049,0.254],[41.939,-17.746]],"c":true},"ix":2},"nm":"Path 1","mn":"ADBE Vector Shape - Group","hd":false},{"ty":"fl","c":{"a":0,"k":[1,0.717647075653,0,1],"ix":4},"o":{"a":0,"k":100,"ix":5},"r":1,"bm":0,"nm":"Fill 1","mn":"ADBE Vector Graphic - Fill","hd":false},{"ty":"tr","p":{"a":0,"k":[431.695,700.461],"ix":2},"a":{"a":0,"k":[0,0],"ix":1},"s":{"a":0,"k":[100,100],"ix":3},"r":{"a":0,"k":0,"ix":6},"o":{"a":0,"k":100,"ix":7},"sk":{"a":0,"k":0,"ix":4},"sa":{"a":0,"k":0,"ix":5},"nm":"Transform"}],"nm":"Group 10","np":2,"cix":2,"bm":0,"ix":8,"mn":"ADBE Vector Group","hd":false},{"ty":"gr","it":[{"ind":0,"ty":"sh","ix":1,"ks":{"a":0,"k":{"i":[[0.607,0],[0.813,2.502],[0,0],[-2.67,4.03],[-4.804,0.541],[0,0],[-0.366,-3.252],[3.25,-0.365],[0,0],[0.428,-0.646],[-0.515,-1.73],[0,0],[3.112,-1.01]],"o":[[-2.495,0],[0,0],[-1.423,-4.778],[2.668,-4.029],[0,0],[3.22,-0.355],[0.364,3.25],[0,0],[-1.795,0.201],[-0.428,0.646],[0,0],[1.012,3.11],[-0.607,0.199]],"v":[[31.174,110.354],[25.545,106.261],[-36.39,-84.162],[-34.4,-97.939],[-22.64,-105.131],[23.52,-110.319],[30.068,-105.094],[24.843,-98.547],[-21.318,-93.359],[-24.526,-91.397],[-25.081,-87.68],[36.807,102.598],[33.008,110.061]],"c":true},"ix":2},"nm":"Path 1","mn":"ADBE Vector Shape - Group","hd":false},{"ty":"fl","c":{"a":0,"k":[0.192156866193,0.419607847929,0.360784322023,1],"ix":4},"o":{"a":0,"k":100,"ix":5},"r":1,"bm":0,"nm":"Fill 1","mn":"ADBE Vector Graphic - Fill","hd":false},{"ty":"tr","p":{"a":0,"k":[678.642,819.303],"ix":2},"a":{"a":0,"k":[0,0],"ix":1},"s":{"a":0,"k":[100,100],"ix":3},"r":{"a":0,"k":0,"ix":6},"o":{"a":0,"k":100,"ix":7},"sk":{"a":0,"k":0,"ix":4},"sa":{"a":0,"k":0,"ix":5},"nm":"Transform"}],"nm":"Group 11","np":2,"cix":2,"bm":0,"ix":9,"mn":"ADBE Vector Group","hd":false},{"ty":"gr","it":[{"ind":0,"ty":"sh","ix":1,"ks":{"a":0,"k":{"i":[[0,0],[0,0],[0,0],[0,0]],"o":[[0,0],[0,0],[0,0],[0,0]],"v":[[28.937,118.31],[-40.293,-114.94],[-28.937,-118.31],[40.293,114.94]],"c":true},"ix":2},"nm":"Path 1","mn":"ADBE Vector Shape - Group","hd":false},{"ty":"fl","c":{"a":0,"k":[0.192156866193,0.419607847929,0.360784322023,1],"ix":4},"o":{"a":0,"k":100,"ix":5},"r":1,"bm":0,"nm":"Fill 1","mn":"ADBE Vector Graphic - Fill","hd":false},{"ty":"tr","p":{"a":0,"k":[460.41,819.79],"ix":2},"a":{"a":0,"k":[0,0],"ix":1},"s":{"a":0,"k":[100,100],"ix":3},"r":{"a":0,"k":0,"ix":6},"o":{"a":0,"k":100,"ix":7},"sk":{"a":0,"k":0,"ix":4},"sa":{"a":0,"k":0,"ix":5},"nm":"Transform"}],"nm":"Group 12","np":2,"cix":2,"bm":0,"ix":10,"mn":"ADBE Vector Group","hd":false},{"ty":"gr","it":[{"ind":0,"ty":"sh","ix":1,"ks":{"a":0,"k":{"i":[[0,0],[0,0],[0,0],[0,0]],"o":[[0,0],[0,0],[0,0],[0,0]],"v":[[-150.566,60.179],[-6.074,76.707],[148.22,-76.894],[-51.61,-76.894]],"c":true},"ix":2},"nm":"Path 1","mn":"ADBE Vector Shape - Group","hd":false},{"ind":1,"ty":"sh","ix":2,"ks":{"a":0,"k":{"i":[[2.109,0],[0.312,0.035],[0,0],[1.147,2.593],[-1.66,2.3],[0,0],[-2.574,0],[0,0],[-1.245,-3.013],[2.311,-2.3],[0,0]],"o":[[-0.311,0],[0,0],[-2.815,-0.32],[-1.147,-2.595],[0,0],[1.504,-2.087],[0,0],[3.26,0],[1.244,3.012],[0,0],[-1.517,1.512]],"v":[[-4.665,88.739],[-5.598,88.686],[-158.403,71.205],[-164.827,66.482],[-163.994,58.544],[-60.075,-85.406],[-53.566,-88.739],[157.482,-88.739],[164.896,-83.78],[163.14,-75.035],[0.978,86.401]],"c":true},"ix":2},"nm":"Path 2","mn":"ADBE Vector Shape - Group","hd":false},{"ty":"fl","c":{"a":0,"k":[0.192156866193,0.419607847929,0.360784322023,1],"ix":4},"o":{"a":0,"k":100,"ix":5},"r":1,"bm":0,"nm":"Fill 1","mn":"ADBE Vector Graphic - Fill","hd":false},{"ty":"tr","p":{"a":0,"k":[499.944,853.614],"ix":2},"a":{"a":0,"k":[0,0],"ix":1},"s":{"a":0,"k":[100,100],"ix":3},"r":{"a":0,"k":0,"ix":6},"o":{"a":0,"k":100,"ix":7},"sk":{"a":0,"k":0,"ix":4},"sa":{"a":0,"k":0,"ix":5},"nm":"Transform"}],"nm":"Group 13","np":3,"cix":2,"bm":0,"ix":11,"mn":"ADBE Vector Group","hd":false},{"ty":"gr","it":[{"ind":0,"ty":"sh","ix":1,"ks":{"a":0,"k":{"i":[[-55.123,0],[-1.576,-54.748],[0,0.993],[56.116,0],[0,-56.116],[-0.028,-0.986]],"o":[[55.123,0],[0.028,-0.986],[0,-56.116],[-56.116,0],[0,0.993],[1.576,-54.748]],"v":[[0,-46.443],[101.695,52.366],[101.77,49.405],[0,-52.366],[-101.77,49.405],[-101.695,52.366]],"c":true},"ix":2},"nm":"Path 1","mn":"ADBE Vector Shape - Group","hd":false},{"ty":"fl","c":{"a":0,"k":[0.858823537827,0.827450990677,0.694117665291,1],"ix":4},"o":{"a":0,"k":100,"ix":5},"r":1,"bm":0,"nm":"Fill 1","mn":"ADBE Vector Graphic - Fill","hd":false},{"ty":"tr","p":{"a":0,"k":[340.352,863.2],"ix":2},"a":{"a":0,"k":[0,0],"ix":1},"s":{"a":0,"k":[100,100],"ix":3},"r":{"a":0,"k":0,"ix":6},"o":{"a":0,"k":100,"ix":7},"sk":{"a":0,"k":0,"ix":4},"sa":{"a":0,"k":0,"ix":5},"nm":"Transform"}],"nm":"Group 14","np":2,"cix":2,"bm":0,"ix":12,"mn":"ADBE Vector Group","hd":false},{"ty":"gr","it":[{"ind":0,"ty":"sh","ix":1,"ks":{"a":0,"k":{"i":[[-55.123,0],[-1.576,-54.748],[0,0.993],[56.116,0],[0,-56.116],[-0.028,-0.986]],"o":[[55.123,0],[0.028,-0.986],[0,-56.116],[-56.116,0],[0,0.993],[1.576,-54.748]],"v":[[0,-46.443],[101.695,52.366],[101.77,49.405],[0,-52.366],[-101.77,49.405],[-101.695,52.366]],"c":true},"ix":2},"nm":"Path 1","mn":"ADBE Vector Shape - Group","hd":false},{"ty":"fl","c":{"a":0,"k":[0.858823537827,0.827450990677,0.694117665291,1],"ix":4},"o":{"a":0,"k":100,"ix":5},"r":1,"bm":0,"nm":"Fill 1","mn":"ADBE Vector Graphic - Fill","hd":false},{"ty":"tr","p":{"a":0,"k":[709.819,863.2],"ix":2},"a":{"a":0,"k":[0,0],"ix":1},"s":{"a":0,"k":[100,100],"ix":3},"r":{"a":0,"k":0,"ix":6},"o":{"a":0,"k":100,"ix":7},"sk":{"a":0,"k":0,"ix":4},"sa":{"a":0,"k":0,"ix":5},"nm":"Transform"}],"nm":"Group 15","np":2,"cix":2,"bm":0,"ix":13,"mn":"ADBE Vector Group","hd":false},{"ty":"gr","it":[{"ind":0,"ty":"sh","ix":1,"ks":{"a":0,"k":{"i":[[0,0],[0,-67.109],[-67.11,0],[0,67.11],[67.109,0]],"o":[[-67.11,0],[0,67.11],[67.109,0],[0,-67.109],[0,0]],"v":[[0,-121.512],[-121.512,0],[0,121.512],[121.512,0],[0,-121.512]],"c":true},"ix":2},"nm":"Path 1","mn":"ADBE Vector Shape - Group","hd":false},{"ind":1,"ty":"sh","ix":2,"ks":{"a":0,"k":{"i":[[0,0],[0,-56.116],[56.116,0],[0,56.116],[-56.117,0]],"o":[[56.116,0],[0,56.116],[-56.117,0],[0,-56.116],[0,0]],"v":[[0,-101.77],[101.77,0],[0,101.77],[-101.77,0],[0,-101.77]],"c":false},"ix":2},"nm":"Path 2","mn":"ADBE Vector Shape - Group","hd":false},{"ty":"fl","c":{"a":0,"k":[1,0.960784316063,0.815686285496,1],"ix":4},"o":{"a":0,"k":100,"ix":5},"r":1,"bm":0,"nm":"Fill 1","mn":"ADBE Vector Graphic - Fill","hd":false},{"ty":"tr","p":{"a":0,"k":[709.819,918.528],"ix":2},"a":{"a":0,"k":[0,0],"ix":1},"s":{"a":0,"k":[100,100],"ix":3},"r":{"a":0,"k":0,"ix":6},"o":{"a":0,"k":100,"ix":7},"sk":{"a":0,"k":0,"ix":4},"sa":{"a":0,"k":0,"ix":5},"nm":"Transform"}],"nm":"Group 16","np":3,"cix":2,"bm":0,"ix":14,"mn":"ADBE Vector Group","hd":false},{"ty":"gr","it":[{"ind":0,"ty":"sh","ix":1,"ks":{"a":0,"k":{"i":[[0,0],[0,-67.109],[-67.11,0],[0,67.11],[67.109,0]],"o":[[-67.11,0],[0,67.11],[67.109,0],[0,-67.109],[0,0]],"v":[[0,-121.512],[-121.512,0],[0,121.512],[121.512,0],[0,-121.512]],"c":true},"ix":2},"nm":"Path 1","mn":"ADBE Vector Shape - Group","hd":false},{"ind":1,"ty":"sh","ix":2,"ks":{"a":0,"k":{"i":[[0,0],[0,-56.116],[56.116,0],[0,56.116],[-56.116,0]],"o":[[56.116,0],[0,56.116],[-56.116,0],[0,-56.116],[0,0]],"v":[[0,-101.77],[101.77,0],[0,101.77],[-101.77,0],[0,-101.77]],"c":false},"ix":2},"nm":"Path 2","mn":"ADBE Vector Shape - Group","hd":false},{"ty":"fl","c":{"a":0,"k":[1,0.960784316063,0.815686285496,1],"ix":4},"o":{"a":0,"k":100,"ix":5},"r":1,"bm":0,"nm":"Fill 1","mn":"ADBE Vector Graphic - Fill","hd":false},{"ty":"tr","p":{"a":0,"k":[340.352,918.528],"ix":2},"a":{"a":0,"k":[0,0],"ix":1},"s":{"a":0,"k":[100,100],"ix":3},"r":{"a":0,"k":0,"ix":6},"o":{"a":0,"k":100,"ix":7},"sk":{"a":0,"k":0,"ix":4},"sa":{"a":0,"k":0,"ix":5},"nm":"Transform"}],"nm":"Group 17","np":3,"cix":2,"bm":0,"ix":15,"mn":"ADBE Vector Group","hd":false},{"ty":"gr","it":[{"ind":0,"ty":"sh","ix":1,"ks":{"a":0,"k":{"i":[[0,-5.947],[177.372,0],[0,5.947],[-177.372,0]],"o":[[0,5.947],[-177.372,0],[0,-5.947],[177.372,0]],"v":[[321.16,0],[0,10.769],[-321.16,0],[0,-10.769]],"c":true},"ix":2},"nm":"Path 1","mn":"ADBE Vector Shape - Group","hd":false},{"ty":"fl","c":{"a":0,"k":[0.737254917622,0.745098054409,0.752941191196,1],"ix":4},"o":{"a":0,"k":100,"ix":5},"r":1,"bm":0,"nm":"Fill 1","mn":"ADBE Vector Graphic - Fill","hd":false},{"ty":"tr","p":{"a":0,"k":[540,1038.466],"ix":2},"a":{"a":0,"k":[0,0],"ix":1},"s":{"a":0,"k":[100,100],"ix":3},"r":{"a":0,"k":0,"ix":6},"o":{"a":0,"k":100,"ix":7},"sk":{"a":0,"k":0,"ix":4},"sa":{"a":0,"k":0,"ix":5},"nm":"Transform"}],"nm":"Group 20","np":2,"cix":2,"bm":1,"ix":16,"mn":"ADBE Vector Group","hd":false}],"ip":0,"op":300,"st":0,"bm":0},{"ddd":0,"ind":12,"ty":0,"nm":"Pre-comp 1","refId":"comp_2","sr":1,"ks":{"o":{"a":0,"k":100,"ix":11},"r":{"a":0,"k":0,"ix":10},"p":{"a":0,"k":[540,540,0],"ix":2,"l":2},"a":{"a":0,"k":[540,540,0],"ix":1,"l":2},"s":{"a":0,"k":[100,100,100],"ix":6,"l":2}},"ao":0,"tm":{"a":1,"k":[{"i":{"x":[0.3],"y":[1]},"o":{"x":[0.7],"y":[0]},"t":0,"s":[0]},{"i":{"x":[0.3],"y":[1]},"o":{"x":[0.7],"y":[0]},"t":120,"s":[2]},{"t":240,"s":[4]}],"ix":2},"w":1080,"h":1080,"ip":0,"op":300,"st":0,"bm":0}]},{"id":"comp_1","nm":"Near leg rigged","fr":60,"layers":[{"ddd":0,"ind":2,"ty":4,"nm":"near leg upper","sr":1,"ks":{"o":{"a":0,"k":100,"ix":11},"r":{"k":[{"s":[7.284],"t":0,"i":{"x":[1],"y":[1]},"o":{"x":[0],"y":[0]}},{"s":[6.295],"t":1,"i":{"x":[1],"y":[1]},"o":{"x":[0],"y":[0]}},{"s":[5.405],"t":2,"i":{"x":[1],"y":[1]},"o":{"x":[0],"y":[0]}},{"s":[4.614],"t":3,"i":{"x":[1],"y":[1]},"o":{"x":[0],"y":[0]}},{"s":[3.922],"t":4,"i":{"x":[1],"y":[1]},"o":{"x":[0],"y":[0]}},{"s":[3.327],"t":5,"i":{"x":[1],"y":[1]},"o":{"x":[0],"y":[0]}},{"s":[2.83],"t":6,"i":{"x":[1],"y":[1]},"o":{"x":[0],"y":[0]}},{"s":[2.433],"t":7,"i":{"x":[1],"y":[1]},"o":{"x":[0],"y":[0]}},{"s":[2.137],"t":8,"i":{"x":[1],"y":[1]},"o":{"x":[0],"y":[0]}},{"s":[1.945],"t":9,"i":{"x":[1],"y":[1]},"o":{"x":[0],"y":[0]}},{"s":[1.856],"t":10,"i":{"x":[1],"y":[1]},"o":{"x":[0],"y":[0]}},{"s":[1.872],"t":11,"i":{"x":[1],"y":[1]},"o":{"x":[0],"y":[0]}},{"s":[1.994],"t":12,"i":{"x":[1],"y":[1]},"o":{"x":[0],"y":[0]}},{"s":[2.224],"t":13,"i":{"x":[1],"y":[1]},"o":{"x":[0],"y":[0]}},{"s":[2.561],"t":14,"i":{"x":[1],"y":[1]},"o":{"x":[0],"y":[0]}},{"s":[3.005],"t":15,"i":{"x":[1],"y":[1]},"o":{"x":[0],"y":[0]}},{"s":[3.555],"t":16,"i":{"x":[1],"y":[1]},"o":{"x":[0],"y":[0]}},{"s":[4.211],"t":17,"i":{"x":[1],"y":[1]},"o":{"x":[0],"y":[0]}},{"s":[4.97],"t":18,"i":{"x":[1],"y":[1]},"o":{"x":[0],"y":[0]}},{"s":[5.829],"t":19,"i":{"x":[1],"y":[1]},"o":{"x":[0],"y":[0]}},{"s":[6.784],"t":20,"i":{"x":[1],"y":[1]},"o":{"x":[0],"y":[0]}},{"s":[7.83],"t":21,"i":{"x":[1],"y":[1]},"o":{"x":[0],"y":[0]}},{"s":[8.963],"t":22,"i":{"x":[1],"y":[1]},"o":{"x":[0],"y":[0]}},{"s":[10.177],"t":23,"i":{"x":[1],"y":[1]},"o":{"x":[0],"y":[0]}},{"s":[11.468],"t":24,"i":{"x":[1],"y":[1]},"o":{"x":[0],"y":[0]}},{"s":[12.829],"t":25,"i":{"x":[1],"y":[1]},"o":{"x":[0],"y":[0]}},{"s":[14.257],"t":26,"i":{"x":[1],"y":[1]},"o":{"x":[0],"y":[0]}},{"s":[15.75],"t":27,"i":{"x":[1],"y":[1]},"o":{"x":[0],"y":[0]}},{"s":[17.306],"t":28,"i":{"x":[1],"y":[1]},"o":{"x":[0],"y":[0]}},{"s":[18.923],"t":29,"i":{"x":[1],"y":[1]},"o":{"x":[0],"y":[0]}},{"s":[20.608],"t":30,"i":{"x":[1],"y":[1]},"o":{"x":[0],"y":[0]}},{"s":[22.305],"t":31,"i":{"x":[1],"y":[1]},"o":{"x":[0],"y":[0]}},{"s":[24.059],"t":32,"i":{"x":[1],"y":[1]},"o":{"x":[0],"y":[0]}},{"s":[25.865],"t":33,"i":{"x":[1],"y":[1]},"o":{"x":[0],"y":[0]}},{"s":[27.727],"t":34,"i":{"x":[1],"y":[1]},"o":{"x":[0],"y":[0]}},{"s":[29.654],"t":35,"i":{"x":[1],"y":[1]},"o":{"x":[0],"y":[0]}},{"s":[31.66],"t":36,"i":{"x":[1],"y":[1]},"o":{"x":[0],"y":[0]}},{"s":[33.77],"t":37,"i":{"x":[1],"y":[1]},"o":{"x":[0],"y":[0]}},{"s":[36.022],"t":38,"i":{"x":[1],"y":[1]},"o":{"x":[0],"y":[0]}},{"s":[38.482],"t":39,"i":{"x":[1],"y":[1]},"o":{"x":[0],"y":[0]}},{"s":[41.304],"t":40,"i":{"x":[1],"y":[1]},"o":{"x":[0],"y":[0]}},{"s":[45.039],"t":41,"i":{"x":[1],"y":[1]},"o":{"x":[0],"y":[0]}},{"s":[49.605],"t":42,"i":{"x":[1],"y":[1]},"o":{"x":[0],"y":[0]}},{"s":[50.253],"t":43,"i":{"x":[1],"y":[1]},"o":{"x":[0],"y":[0]}},{"s":[50.909],"t":44,"i":{"x":[1],"y":[1]},"o":{"x":[0],"y":[0]}},{"s":[51.548],"t":45,"i":{"x":[1],"y":[1]},"o":{"x":[0],"y":[0]}},{"s":[52.192],"t":46,"i":{"x":[1],"y":[1]},"o":{"x":[0],"y":[0]}},{"s":[52.843],"t":47,"i":{"x":[1],"y":[1]},"o":{"x":[0],"y":[0]}},{"s":[53.501],"t":48,"i":{"x":[1],"y":[1]},"o":{"x":[0],"y":[0]}},{"s":[54.166],"t":49,"i":{"x":[1],"y":[1]},"o":{"x":[0],"y":[0]}},{"s":[54.837],"t":50,"i":{"x":[1],"y":[1]},"o":{"x":[0],"y":[0]}},{"s":[55.515],"t":51,"i":{"x":[1],"y":[1]},"o":{"x":[0],"y":[0]}},{"s":[56.199],"t":52,"i":{"x":[1],"y":[1]},"o":{"x":[0],"y":[0]}},{"s":[56.887],"t":53,"i":{"x":[1],"y":[1]},"o":{"x":[0],"y":[0]}},{"s":[57.58],"t":54,"i":{"x":[1],"y":[1]},"o":{"x":[0],"y":[0]}},{"s":[58.277],"t":55,"i":{"x":[1],"y":[1]},"o":{"x":[0],"y":[0]}},{"s":[58.977],"t":56,"i":{"x":[1],"y":[1]},"o":{"x":[0],"y":[0]}},{"s":[59.68],"t":57,"i":{"x":[1],"y":[1]},"o":{"x":[0],"y":[0]}},{"s":[60.384],"t":58,"i":{"x":[1],"y":[1]},"o":{"x":[0],"y":[0]}},{"s":[61.089],"t":59,"i":{"x":[1],"y":[1]},"o":{"x":[0],"y":[0]}},{"s":[61.797],"t":60,"i":{"x":[1],"y":[1]},"o":{"x":[0],"y":[0]}},{"s":[63.269],"t":62,"i":{"x":[1],"y":[1]},"o":{"x":[0],"y":[0]}},{"s":[64.002],"t":63,"i":{"x":[1],"y":[1]},"o":{"x":[0],"y":[0]}},{"s":[64.733],"t":64,"i":{"x":[1],"y":[1]},"o":{"x":[0],"y":[0]}},{"s":[65.461],"t":65,"i":{"x":[1],"y":[1]},"o":{"x":[0],"y":[0]}},{"s":[66.184],"t":66,"i":{"x":[1],"y":[1]},"o":{"x":[0],"y":[0]}},{"s":[66.901],"t":67,"i":{"x":[1],"y":[1]},"o":{"x":[0],"y":[0]}},{"s":[67.61],"t":68,"i":{"x":[1],"y":[1]},"o":{"x":[0],"y":[0]}},{"s":[68.302],"t":69,"i":{"x":[1],"y":[1]},"o":{"x":[0],"y":[0]}},{"s":[68.959],"t":70,"i":{"x":[1],"y":[1]},"o":{"x":[0],"y":[0]}},{"s":[68.862],"t":71,"i":{"x":[1],"y":[1]},"o":{"x":[0],"y":[0]}},{"s":[63.902],"t":72,"i":{"x":[1],"y":[1]},"o":{"x":[0],"y":[0]}},{"s":[61.771],"t":73,"i":{"x":[1],"y":[1]},"o":{"x":[0],"y":[0]}},{"s":[60.158],"t":74,"i":{"x":[1],"y":[1]},"o":{"x":[0],"y":[0]}},{"s":[58.794],"t":75,"i":{"x":[1],"y":[1]},"o":{"x":[0],"y":[0]}},{"s":[57.575],"t":76,"i":{"x":[1],"y":[1]},"o":{"x":[0],"y":[0]}},{"s":[56.45],"t":77,"i":{"x":[1],"y":[1]},"o":{"x":[0],"y":[0]}},{"s":[55.39],"t":78,"i":{"x":[1],"y":[1]},"o":{"x":[0],"y":[0]}},{"s":[54.374],"t":79,"i":{"x":[1],"y":[1]},"o":{"x":[0],"y":[0]}},{"s":[53.391],"t":80,"i":{"x":[1],"y":[1]},"o":{"x":[0],"y":[0]}},{"s":[52.432],"t":81,"i":{"x":[1],"y":[1]},"o":{"x":[0],"y":[0]}},{"s":[51.489],"t":82,"i":{"x":[1],"y":[1]},"o":{"x":[0],"y":[0]}},{"s":[50.558],"t":83,"i":{"x":[1],"y":[1]},"o":{"x":[0],"y":[0]}},{"s":[49.636],"t":84,"i":{"x":[1],"y":[1]},"o":{"x":[0],"y":[0]}},{"s":[48.719],"t":85,"i":{"x":[1],"y":[1]},"o":{"x":[0],"y":[0]}},{"s":[47.805],"t":86,"i":{"x":[1],"y":[1]},"o":{"x":[0],"y":[0]}},{"s":[45.98],"t":88,"i":{"x":[1],"y":[1]},"o":{"x":[0],"y":[0]}},{"s":[45.066],"t":89,"i":{"x":[1],"y":[1]},"o":{"x":[0],"y":[0]}},{"s":[44.146],"t":90,"i":{"x":[1],"y":[1]},"o":{"x":[0],"y":[0]}},{"s":[43.2],"t":91,"i":{"x":[1],"y":[1]},"o":{"x":[0],"y":[0]}},{"s":[42.244],"t":92,"i":{"x":[1],"y":[1]},"o":{"x":[0],"y":[0]}},{"s":[41.272],"t":93,"i":{"x":[1],"y":[1]},"o":{"x":[0],"y":[0]}},{"s":[40.278],"t":94,"i":{"x":[1],"y":[1]},"o":{"x":[0],"y":[0]}},{"s":[39.255],"t":95,"i":{"x":[1],"y":[1]},"o":{"x":[0],"y":[0]}},{"s":[38.201],"t":96,"i":{"x":[1],"y":[1]},"o":{"x":[0],"y":[0]}},{"s":[37.113],"t":97,"i":{"x":[1],"y":[1]},"o":{"x":[0],"y":[0]}},{"s":[35.987],"t":98,"i":{"x":[1],"y":[1]},"o":{"x":[0],"y":[0]}},{"s":[34.821],"t":99,"i":{"x":[1],"y":[1]},"o":{"x":[0],"y":[0]}},{"s":[33.615],"t":100,"i":{"x":[1],"y":[1]},"o":{"x":[0],"y":[0]}},{"s":[32.368],"t":101,"i":{"x":[1],"y":[1]},"o":{"x":[0],"y":[0]}},{"s":[31.081],"t":102,"i":{"x":[1],"y":[1]},"o":{"x":[0],"y":[0]}},{"s":[29.755],"t":103,"i":{"x":[1],"y":[1]},"o":{"x":[0],"y":[0]}},{"s":[28.391],"t":104,"i":{"x":[1],"y":[1]},"o":{"x":[0],"y":[0]}},{"s":[26.994],"t":105,"i":{"x":[1],"y":[1]},"o":{"x":[0],"y":[0]}},{"s":[25.566],"t":106,"i":{"x":[1],"y":[1]},"o":{"x":[0],"y":[0]}},{"s":[24.114],"t":107,"i":{"x":[1],"y":[1]},"o":{"x":[0],"y":[0]}},{"s":[22.643],"t":108,"i":{"x":[1],"y":[1]},"o":{"x":[0],"y":[0]}},{"s":[21.157],"t":109,"i":{"x":[1],"y":[1]},"o":{"x":[0],"y":[0]}},{"s":[19.663],"t":110,"i":{"x":[1],"y":[1]},"o":{"x":[0],"y":[0]}},{"s":[18.168],"t":111,"i":{"x":[1],"y":[1]},"o":{"x":[0],"y":[0]}},{"s":[16.679],"t":112,"i":{"x":[1],"y":[1]},"o":{"x":[0],"y":[0]}},{"s":[15.207],"t":113,"i":{"x":[1],"y":[1]},"o":{"x":[0],"y":[0]}},{"s":[13.76],"t":114,"i":{"x":[1],"y":[1]},"o":{"x":[0],"y":[0]}},{"s":[12.348],"t":115,"i":{"x":[1],"y":[1]},"o":{"x":[0],"y":[0]}},{"s":[10.98],"t":116,"i":{"x":[1],"y":[1]},"o":{"x":[0],"y":[0]}},{"s":[9.668],"t":117,"i":{"x":[1],"y":[1]},"o":{"x":[0],"y":[0]}},{"s":[8.43],"t":118,"i":{"x":[1],"y":[1]},"o":{"x":[0],"y":[0]}},{"s":[7.284],"t":119,"i":{"x":[1],"y":[1]},"o":{"x":[0],"y":[0]}}]},"p":{"a":0,"k":[423.669,640.759,0],"ix":2,"l":2},"a":{"a":0,"k":[-73.347,-4.977,0],"ix":1,"l":2},"s":{"a":0,"k":[100,100,100],"ix":6,"l":2}},"ao":0,"ef":[{"ty":5,"nm":"IK","np":3,"mn":"Pseudo/DUIK ik","ix":1,"en":1,"ef":[{"ty":10,"nm":"Controller","mn":"Pseudo/DUIK ik-0001","ix":1,"v":{"a":0,"k":0,"ix":1}}]},{"ty":5,"nm":"IK 2","np":3,"mn":"Pseudo/DUIK ik","ix":2,"en":1,"ef":[{"ty":10,"nm":"Controller","mn":"Pseudo/DUIK ik-0001","ix":1,"v":{"a":0,"k":1,"ix":1}}]}],"shapes":[{"ty":"gr","it":[{"ind":0,"ty":"sh","ix":1,"ks":{"a":0,"k":{"i":[[0,-8.62],[1.08,-2.59],[0.02,-0.06],[0.15,-0.31],[0.1,-0.19],[0.09,-0.16],[0.49,-0.69],[0.13,-0.17],[0.35,-0.4],[0.37,-0.37],[0.41,-0.35],[0.2,-0.16],[0.22,-0.16],[0.22,-0.14],[0.23,-0.14],[0.23,-0.13],[0.23,-0.12],[3.907,1.231],[0.09,-0.21],[25.37,10.514],[-1.52,12.54],[-10.268,5.959],[-12.609,-2.613],[0,0],[-29.14,-15.83],[0,0]],"o":[[0,2.98],[-0.02,0.06],[-0.14,0.32],[-0.09,0.2],[-0.08,0.16],[-0.41,0.75],[-0.13,0.18],[-0.32,0.42],[-0.35,0.39],[-0.38,0.37],[-0.2,0.17],[-0.21,0.17],[-0.21,0.17],[-0.22,0.15],[-0.22,0.14],[-0.23,0.14],[-0.77,0.41],[-3.958,-1.247],[-8.12,-5.02],[-27.302,-11.314],[1.52,-12.54],[11.137,-6.464],[9.217,1.91],[0,0],[0,0],[7.22,3.59]],"v":[[111.327,45.59],[109.657,54],[109.587,54.18],[109.157,55.12],[108.867,55.7],[108.607,56.18],[107.257,58.33],[106.867,58.86],[105.857,60.1],[104.767,61.25],[103.587,62.33],[102.977,62.83],[102.337,63.32],[101.686,63.78],[101.017,64.22],[100.337,64.63],[99.637,65.02],[80.759,59.667],[69.107,55.43],[-80.157,32.616],[-110.443,-6.83],[-87.072,-34.736],[-48.614,-38.368],[-31.924,-30.009],[99.137,25.9],[99.137,25.91]],"c":true},"ix":2},"nm":"Path 1","mn":"ADBE Vector Shape - Group","hd":false},{"ty":"fl","c":{"a":0,"k":[0.776470601559,0.274509817362,0.145098045468,1],"ix":4},"o":{"a":0,"k":100,"ix":5},"r":1,"bm":0,"nm":"Fill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Group","hd":false}],"ip":0,"op":120,"st":0,"bm":0},{"ddd":0,"ind":3,"ty":4,"nm":"Near leg lower","parent":2,"sr":1,"ks":{"o":{"a":0,"k":100,"ix":11},"r":{"k":[{"s":[17.875],"t":0,"i":{"x":[1],"y":[1]},"o":{"x":[0],"y":[0]}},{"s":[17.096],"t":1,"i":{"x":[1],"y":[1]},"o":{"x":[0],"y":[0]}},{"s":[16.181],"t":2,"i":{"x":[1],"y":[1]},"o":{"x":[0],"y":[0]}},{"s":[15.151],"t":3,"i":{"x":[1],"y":[1]},"o":{"x":[0],"y":[0]}},{"s":[14.015],"t":4,"i":{"x":[1],"y":[1]},"o":{"x":[0],"y":[0]}},{"s":[12.782],"t":5,"i":{"x":[1],"y":[1]},"o":{"x":[0],"y":[0]}},{"s":[11.451],"t":6,"i":{"x":[1],"y":[1]},"o":{"x":[0],"y":[0]}},{"s":[10.028],"t":7,"i":{"x":[1],"y":[1]},"o":{"x":[0],"y":[0]}},{"s":[8.516],"t":8,"i":{"x":[1],"y":[1]},"o":{"x":[0],"y":[0]}},{"s":[6.918],"t":9,"i":{"x":[1],"y":[1]},"o":{"x":[0],"y":[0]}},{"s":[5.237],"t":10,"i":{"x":[1],"y":[1]},"o":{"x":[0],"y":[0]}},{"s":[3.473],"t":11,"i":{"x":[1],"y":[1]},"o":{"x":[0],"y":[0]}},{"s":[1.625],"t":12,"i":{"x":[1],"y":[1]},"o":{"x":[0],"y":[0]}},{"s":[-0.306],"t":13,"i":{"x":[1],"y":[1]},"o":{"x":[0],"y":[0]}},{"s":[-2.317],"t":14,"i":{"x":[1],"y":[1]},"o":{"x":[0],"y":[0]}},{"s":[-4.405],"t":15,"i":{"x":[1],"y":[1]},"o":{"x":[0],"y":[0]}},{"s":[-6.565],"t":16,"i":{"x":[1],"y":[1]},"o":{"x":[0],"y":[0]}},{"s":[-8.797],"t":17,"i":{"x":[1],"y":[1]},"o":{"x":[0],"y":[0]}},{"s":[-11.098],"t":18,"i":{"x":[1],"y":[1]},"o":{"x":[0],"y":[0]}},{"s":[-13.464],"t":19,"i":{"x":[1],"y":[1]},"o":{"x":[0],"y":[0]}},{"s":[-15.89],"t":20,"i":{"x":[1],"y":[1]},"o":{"x":[0],"y":[0]}},{"s":[-18.372],"t":21,"i":{"x":[1],"y":[1]},"o":{"x":[0],"y":[0]}},{"s":[-20.907],"t":22,"i":{"x":[1],"y":[1]},"o":{"x":[0],"y":[0]}},{"s":[-23.492],"t":23,"i":{"x":[1],"y":[1]},"o":{"x":[0],"y":[0]}},{"s":[-26.127],"t":24,"i":{"x":[1],"y":[1]},"o":{"x":[0],"y":[0]}},{"s":[-28.81],"t":25,"i":{"x":[1],"y":[1]},"o":{"x":[0],"y":[0]}},{"s":[-31.543],"t":26,"i":{"x":[1],"y":[1]},"o":{"x":[0],"y":[0]}},{"s":[-34.332],"t":27,"i":{"x":[1],"y":[1]},"o":{"x":[0],"y":[0]}},{"s":[-37.183],"t":28,"i":{"x":[1],"y":[1]},"o":{"x":[0],"y":[0]}},{"s":[-40.104],"t":29,"i":{"x":[1],"y":[1]},"o":{"x":[0],"y":[0]}},{"s":[-43.117],"t":30,"i":{"x":[1],"y":[1]},"o":{"x":[0],"y":[0]}},{"s":[-46.085],"t":31,"i":{"x":[1],"y":[1]},"o":{"x":[0],"y":[0]}},{"s":[-49.07],"t":32,"i":{"x":[1],"y":[1]},"o":{"x":[0],"y":[0]}},{"s":[-52.093],"t":33,"i":{"x":[1],"y":[1]},"o":{"x":[0],"y":[0]}},{"s":[-55.183],"t":34,"i":{"x":[1],"y":[1]},"o":{"x":[0],"y":[0]}},{"s":[-58.37],"t":35,"i":{"x":[1],"y":[1]},"o":{"x":[0],"y":[0]}},{"s":[-61.698],"t":36,"i":{"x":[1],"y":[1]},"o":{"x":[0],"y":[0]}},{"s":[-65.226],"t":37,"i":{"x":[1],"y":[1]},"o":{"x":[0],"y":[0]}},{"s":[-69.048],"t":38,"i":{"x":[1],"y":[1]},"o":{"x":[0],"y":[0]}},{"s":[-73.321],"t":39,"i":{"x":[1],"y":[1]},"o":{"x":[0],"y":[0]}},{"s":[-78.401],"t":40,"i":{"x":[1],"y":[1]},"o":{"x":[0],"y":[0]}},{"s":[-85.56],"t":41,"i":{"x":[1],"y":[1]},"o":{"x":[0],"y":[0]}},{"s":[-94.606],"t":42,"i":{"x":[1],"y":[1]},"o":{"x":[0],"y":[0]}},{"s":[-94.516],"t":48,"i":{"x":[1],"y":[1]},"o":{"x":[0],"y":[0]}},{"s":[-94.585],"t":68,"i":{"x":[1],"y":[1]},"o":{"x":[0],"y":[0]}},{"s":[265.394],"t":69,"i":{"x":[1],"y":[1]},"o":{"x":[0],"y":[0]}},{"s":[265.394],"t":70,"i":{"x":[1],"y":[1]},"o":{"x":[0],"y":[0]}},{"s":[267.099],"t":71,"i":{"x":[1],"y":[1]},"o":{"x":[0],"y":[0]}},{"s":[-80.017],"t":72,"i":{"x":[1],"y":[1]},"o":{"x":[0],"y":[0]}},{"s":[-73.683],"t":73,"i":{"x":[1],"y":[1]},"o":{"x":[0],"y":[0]}},{"s":[-68.58],"t":74,"i":{"x":[1],"y":[1]},"o":{"x":[0],"y":[0]}},{"s":[-64.09],"t":75,"i":{"x":[1],"y":[1]},"o":{"x":[0],"y":[0]}},{"s":[-59.981],"t":76,"i":{"x":[1],"y":[1]},"o":{"x":[0],"y":[0]}},{"s":[-56.138],"t":77,"i":{"x":[1],"y":[1]},"o":{"x":[0],"y":[0]}},{"s":[-52.494],"t":78,"i":{"x":[1],"y":[1]},"o":{"x":[0],"y":[0]}},{"s":[-49.01],"t":79,"i":{"x":[1],"y":[1]},"o":{"x":[0],"y":[0]}},{"s":[-45.657],"t":80,"i":{"x":[1],"y":[1]},"o":{"x":[0],"y":[0]}},{"s":[-42.419],"t":81,"i":{"x":[1],"y":[1]},"o":{"x":[0],"y":[0]}},{"s":[-39.282],"t":82,"i":{"x":[1],"y":[1]},"o":{"x":[0],"y":[0]}},{"s":[-36.238],"t":83,"i":{"x":[1],"y":[1]},"o":{"x":[0],"y":[0]}},{"s":[-33.278],"t":84,"i":{"x":[1],"y":[1]},"o":{"x":[0],"y":[0]}},{"s":[-30.398],"t":85,"i":{"x":[1],"y":[1]},"o":{"x":[0],"y":[0]}},{"s":[-27.593],"t":86,"i":{"x":[1],"y":[1]},"o":{"x":[0],"y":[0]}},{"s":[-24.858],"t":87,"i":{"x":[1],"y":[1]},"o":{"x":[0],"y":[0]}},{"s":[-22.195],"t":88,"i":{"x":[1],"y":[1]},"o":{"x":[0],"y":[0]}},{"s":[-19.596],"t":89,"i":{"x":[1],"y":[1]},"o":{"x":[0],"y":[0]}},{"s":[-17.055],"t":90,"i":{"x":[1],"y":[1]},"o":{"x":[0],"y":[0]}},{"s":[-14.521],"t":91,"i":{"x":[1],"y":[1]},"o":{"x":[0],"y":[0]}},{"s":[-12.056],"t":92,"i":{"x":[1],"y":[1]},"o":{"x":[0],"y":[0]}},{"s":[-9.656],"t":93,"i":{"x":[1],"y":[1]},"o":{"x":[0],"y":[0]}},{"s":[-7.317],"t":94,"i":{"x":[1],"y":[1]},"o":{"x":[0],"y":[0]}},{"s":[-5.039],"t":95,"i":{"x":[1],"y":[1]},"o":{"x":[0],"y":[0]}},{"s":[-2.829],"t":96,"i":{"x":[1],"y":[1]},"o":{"x":[0],"y":[0]}},{"s":[-0.692],"t":97,"i":{"x":[1],"y":[1]},"o":{"x":[0],"y":[0]}},{"s":[1.366],"t":98,"i":{"x":[1],"y":[1]},"o":{"x":[0],"y":[0]}},{"s":[3.34],"t":99,"i":{"x":[1],"y":[1]},"o":{"x":[0],"y":[0]}},{"s":[5.224],"t":100,"i":{"x":[1],"y":[1]},"o":{"x":[0],"y":[0]}},{"s":[7.01],"t":101,"i":{"x":[1],"y":[1]},"o":{"x":[0],"y":[0]}},{"s":[8.692],"t":102,"i":{"x":[1],"y":[1]},"o":{"x":[0],"y":[0]}},{"s":[10.265],"t":103,"i":{"x":[1],"y":[1]},"o":{"x":[0],"y":[0]}},{"s":[11.724],"t":104,"i":{"x":[1],"y":[1]},"o":{"x":[0],"y":[0]}},{"s":[13.064],"t":105,"i":{"x":[1],"y":[1]},"o":{"x":[0],"y":[0]}},{"s":[14.282],"t":106,"i":{"x":[1],"y":[1]},"o":{"x":[0],"y":[0]}},{"s":[15.372],"t":107,"i":{"x":[1],"y":[1]},"o":{"x":[0],"y":[0]}},{"s":[16.334],"t":108,"i":{"x":[1],"y":[1]},"o":{"x":[0],"y":[0]}},{"s":[17.164],"t":109,"i":{"x":[1],"y":[1]},"o":{"x":[0],"y":[0]}},{"s":[17.862],"t":110,"i":{"x":[1],"y":[1]},"o":{"x":[0],"y":[0]}},{"s":[18.426],"t":111,"i":{"x":[1],"y":[1]},"o":{"x":[0],"y":[0]}},{"s":[18.855],"t":112,"i":{"x":[1],"y":[1]},"o":{"x":[0],"y":[0]}},{"s":[19.146],"t":113,"i":{"x":[1],"y":[1]},"o":{"x":[0],"y":[0]}},{"s":[19.299],"t":114,"i":{"x":[1],"y":[1]},"o":{"x":[0],"y":[0]}},{"s":[19.311],"t":115,"i":{"x":[1],"y":[1]},"o":{"x":[0],"y":[0]}},{"s":[19.179],"t":116,"i":{"x":[1],"y":[1]},"o":{"x":[0],"y":[0]}},{"s":[18.9],"t":117,"i":{"x":[1],"y":[1]},"o":{"x":[0],"y":[0]}},{"s":[18.468],"t":118,"i":{"x":[1],"y":[1]},"o":{"x":[0],"y":[0]}},{"s":[17.875],"t":119,"i":{"x":[1],"y":[1]},"o":{"x":[0],"y":[0]}}]},"p":{"k":[{"s":[88.998,45.072,0],"t":44,"i":{"x":1,"y":1},"o":{"x":0,"y":0}},{"s":[89.71,45.361,0],"t":45,"i":{"x":1,"y":1},"o":{"x":0,"y":0}},{"s":[90.499,45.682,0],"t":46,"i":{"x":1,"y":1},"o":{"x":0,"y":0}},{"s":[91.225,45.976,0],"t":47,"i":{"x":1,"y":1},"o":{"x":0,"y":0}},{"s":[91.885,46.245,0],"t":48,"i":{"x":1,"y":1},"o":{"x":0,"y":0}},{"s":[92.479,46.486,0],"t":49,"i":{"x":1,"y":1},"o":{"x":0,"y":0}},{"s":[93.005,46.7,0],"t":50,"i":{"x":1,"y":1},"o":{"x":0,"y":0}},{"s":[93.461,46.885,0],"t":51,"i":{"x":1,"y":1},"o":{"x":0,"y":0}},{"s":[93.845,47.041,0],"t":52,"i":{"x":1,"y":1},"o":{"x":0,"y":0}},{"s":[94.157,47.168,0],"t":53,"i":{"x":1,"y":1},"o":{"x":0,"y":0}},{"s":[94.395,47.264,0],"t":54,"i":{"x":1,"y":1},"o":{"x":0,"y":0}},{"s":[94.559,47.331,0],"t":55,"i":{"x":1,"y":1},"o":{"x":0,"y":0}},{"s":[94.65,47.368,0],"t":56,"i":{"x":1,"y":1},"o":{"x":0,"y":0}},{"s":[94.615,47.354,0],"t":58,"i":{"x":1,"y":1},"o":{"x":0,"y":0}},{"s":[94.492,47.304,0],"t":59,"i":{"x":1,"y":1},"o":{"x":0,"y":0}},{"s":[94.301,47.226,0],"t":60,"i":{"x":1,"y":1},"o":{"x":0,"y":0}},{"s":[94.026,47.115,0],"t":61,"i":{"x":1,"y":1},"o":{"x":0,"y":0}},{"s":[93.667,46.968,0],"t":62,"i":{"x":1,"y":1},"o":{"x":0,"y":0}},{"s":[93.22,46.787,0],"t":63,"i":{"x":1,"y":1},"o":{"x":0,"y":0}},{"s":[92.686,46.57,0],"t":64,"i":{"x":1,"y":1},"o":{"x":0,"y":0}},{"s":[92.064,46.317,0],"t":65,"i":{"x":1,"y":1},"o":{"x":0,"y":0}},{"s":[91.351,46.028,0],"t":66,"i":{"x":1,"y":1},"o":{"x":0,"y":0}},{"s":[90.549,45.702,0],"t":67,"i":{"x":1,"y":1},"o":{"x":0,"y":0}},{"s":[89.657,45.34,0],"t":68,"i":{"x":1,"y":1},"o":{"x":0,"y":0}},{"s":[88.998,45.072,0],"t":69,"i":{"x":1,"y":1},"o":{"x":0,"y":0}}],"l":2},"a":{"a":0,"k":[21.271,-55.879,0],"ix":1,"l":2},"s":{"a":0,"k":[100,100,100],"ix":6,"l":2}},"ao":0,"ef":[{"ty":5,"nm":"IK","np":3,"mn":"Pseudo/DUIK ik","ix":1,"en":1,"ef":[{"ty":10,"nm":"Controller","mn":"Pseudo/DUIK ik-0001","ix":1,"v":{"a":0,"k":0,"ix":1}}]},{"ty":5,"nm":"IK 2","np":3,"mn":"Pseudo/DUIK ik","ix":2,"en":1,"ef":[{"ty":10,"nm":"Controller","mn":"Pseudo/DUIK ik-0001","ix":1,"v":{"a":0,"k":1,"ix":1}}]}],"shapes":[{"ty":"gr","it":[{"ind":0,"ty":"sh","ix":1,"ks":{"a":0,"k":{"i":[[0,-12.14],[1.08,-2.59],[0,0],[0,0],[-4.2,19.25],[0,0],[-0.293,2.099],[-0.1,0.2],[-1.15,3.093],[-8.623,0.167]],"o":[[0,2.98],[-12.28,38.25],[0,0],[0,0],[5.7,-26.05],[0.39,-1.03],[0.032,-0.226],[1.901,-4.678],[1.465,-3.942],[12.138,-0.234]],"v":[[43.43,-55.62],[41.76,-47.2],[-15.54,77.61],[-43.43,66.55],[-12.84,-9.29],[-0.03,-42.81],[1.198,-47.57],[3.465,-53.936],[7.135,-65.72],[21.44,-77.61]],"c":true},"ix":2},"nm":"Path 1","mn":"ADBE Vector Shape - Group","hd":false},{"ty":"fl","c":{"a":0,"k":[0.776470601559,0.274509817362,0.145098045468,1],"ix":4},"o":{"a":0,"k":100,"ix":5},"r":1,"bm":0,"nm":"Fill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Group","hd":false}],"ip":0,"op":120,"st":0,"bm":0},{"ddd":0,"ind":4,"ty":4,"nm":"Near foot","parent":3,"sr":1,"ks":{"o":{"a":0,"k":100,"ix":11},"r":{"k":[{"s":[327.841],"t":0,"i":{"x":[1],"y":[1]},"o":{"x":[0],"y":[0]}},{"s":[329.609],"t":1,"i":{"x":[1],"y":[1]},"o":{"x":[0],"y":[0]}},{"s":[331.413],"t":2,"i":{"x":[1],"y":[1]},"o":{"x":[0],"y":[0]}},{"s":[333.235],"t":3,"i":{"x":[1],"y":[1]},"o":{"x":[0],"y":[0]}},{"s":[338.718],"t":6,"i":{"x":[1],"y":[1]},"o":{"x":[0],"y":[0]}},{"s":[340.539],"t":7,"i":{"x":[1],"y":[1]},"o":{"x":[0],"y":[0]}},{"s":[342.347],"t":8,"i":{"x":[1],"y":[1]},"o":{"x":[0],"y":[0]}},{"s":[344.137],"t":9,"i":{"x":[1],"y":[1]},"o":{"x":[0],"y":[0]}},{"s":[345.907],"t":10,"i":{"x":[1],"y":[1]},"o":{"x":[0],"y":[0]}},{"s":[347.655],"t":11,"i":{"x":[1],"y":[1]},"o":{"x":[0],"y":[0]}},{"s":[349.381],"t":12,"i":{"x":[1],"y":[1]},"o":{"x":[0],"y":[0]}},{"s":[351.083],"t":13,"i":{"x":[1],"y":[1]},"o":{"x":[0],"y":[0]}},{"s":[352.757],"t":14,"i":{"x":[1],"y":[1]},"o":{"x":[0],"y":[0]}},{"s":[354.4],"t":15,"i":{"x":[1],"y":[1]},"o":{"x":[0],"y":[0]}},{"s":[356.01],"t":16,"i":{"x":[1],"y":[1]},"o":{"x":[0],"y":[0]}},{"s":[357.586],"t":17,"i":{"x":[1],"y":[1]},"o":{"x":[0],"y":[0]}},{"s":[359.128],"t":18,"i":{"x":[1],"y":[1]},"o":{"x":[0],"y":[0]}},{"s":[360.635],"t":19,"i":{"x":[1],"y":[1]},"o":{"x":[0],"y":[0]}},{"s":[362.106],"t":20,"i":{"x":[1],"y":[1]},"o":{"x":[0],"y":[0]}},{"s":[363.542],"t":21,"i":{"x":[1],"y":[1]},"o":{"x":[0],"y":[0]}},{"s":[364.944],"t":22,"i":{"x":[1],"y":[1]},"o":{"x":[0],"y":[0]}},{"s":[366.315],"t":23,"i":{"x":[1],"y":[1]},"o":{"x":[0],"y":[0]}},{"s":[367.659],"t":24,"i":{"x":[1],"y":[1]},"o":{"x":[0],"y":[0]}},{"s":[368.981],"t":25,"i":{"x":[1],"y":[1]},"o":{"x":[0],"y":[0]}},{"s":[370.286],"t":26,"i":{"x":[1],"y":[1]},"o":{"x":[0],"y":[0]}},{"s":[372.877],"t":28,"i":{"x":[1],"y":[1]},"o":{"x":[0],"y":[0]}},{"s":[374.181],"t":29,"i":{"x":[1],"y":[1]},"o":{"x":[0],"y":[0]}},{"s":[375.508],"t":30,"i":{"x":[1],"y":[1]},"o":{"x":[0],"y":[0]}},{"s":[376.779],"t":31,"i":{"x":[1],"y":[1]},"o":{"x":[0],"y":[0]}},{"s":[378.011],"t":32,"i":{"x":[1],"y":[1]},"o":{"x":[0],"y":[0]}},{"s":[379.229],"t":33,"i":{"x":[1],"y":[1]},"o":{"x":[0],"y":[0]}},{"s":[380.456],"t":34,"i":{"x":[1],"y":[1]},"o":{"x":[0],"y":[0]}},{"s":[381.716],"t":35,"i":{"x":[1],"y":[1]},"o":{"x":[0],"y":[0]}},{"s":[383.038],"t":36,"i":{"x":[1],"y":[1]},"o":{"x":[0],"y":[0]}},{"s":[384.456],"t":37,"i":{"x":[1],"y":[1]},"o":{"x":[0],"y":[0]}},{"s":[386.026],"t":38,"i":{"x":[1],"y":[1]},"o":{"x":[0],"y":[0]}},{"s":[387.839],"t":39,"i":{"x":[1],"y":[1]},"o":{"x":[0],"y":[0]}},{"s":[390.097],"t":40,"i":{"x":[1],"y":[1]},"o":{"x":[0],"y":[0]}},{"s":[393.521],"t":41,"i":{"x":[1],"y":[1]},"o":{"x":[0],"y":[0]}},{"s":[398.001],"t":42,"i":{"x":[1],"y":[1]},"o":{"x":[0],"y":[0]}},{"s":[397.353],"t":43,"i":{"x":[1],"y":[1]},"o":{"x":[0],"y":[0]}},{"s":[396.697],"t":44,"i":{"x":[1],"y":[1]},"o":{"x":[0],"y":[0]}},{"s":[396.035],"t":45,"i":{"x":[1],"y":[1]},"o":{"x":[0],"y":[0]}},{"s":[395.367],"t":46,"i":{"x":[1],"y":[1]},"o":{"x":[0],"y":[0]}},{"s":[394.694],"t":47,"i":{"x":[1],"y":[1]},"o":{"x":[0],"y":[0]}},{"s":[394.016],"t":48,"i":{"x":[1],"y":[1]},"o":{"x":[0],"y":[0]}},{"s":[393.333],"t":49,"i":{"x":[1],"y":[1]},"o":{"x":[0],"y":[0]}},{"s":[392.645],"t":50,"i":{"x":[1],"y":[1]},"o":{"x":[0],"y":[0]}},{"s":[391.954],"t":51,"i":{"x":[1],"y":[1]},"o":{"x":[0],"y":[0]}},{"s":[391.259],"t":52,"i":{"x":[1],"y":[1]},"o":{"x":[0],"y":[0]}},{"s":[390.561],"t":53,"i":{"x":[1],"y":[1]},"o":{"x":[0],"y":[0]}},{"s":[389.861],"t":54,"i":{"x":[1],"y":[1]},"o":{"x":[0],"y":[0]}},{"s":[389.159],"t":55,"i":{"x":[1],"y":[1]},"o":{"x":[0],"y":[0]}},{"s":[387.051],"t":58,"i":{"x":[1],"y":[1]},"o":{"x":[0],"y":[0]}},{"s":[385.647],"t":60,"i":{"x":[1],"y":[1]},"o":{"x":[0],"y":[0]}},{"s":[384.919],"t":61,"i":{"x":[1],"y":[1]},"o":{"x":[0],"y":[0]}},{"s":[384.194],"t":62,"i":{"x":[1],"y":[1]},"o":{"x":[0],"y":[0]}},{"s":[383.474],"t":63,"i":{"x":[1],"y":[1]},"o":{"x":[0],"y":[0]}},{"s":[382.759],"t":64,"i":{"x":[1],"y":[1]},"o":{"x":[0],"y":[0]}},{"s":[382.05],"t":65,"i":{"x":[1],"y":[1]},"o":{"x":[0],"y":[0]}},{"s":[381.349],"t":66,"i":{"x":[1],"y":[1]},"o":{"x":[0],"y":[0]}},{"s":[380.657],"t":67,"i":{"x":[1],"y":[1]},"o":{"x":[0],"y":[0]}},{"s":[379.975],"t":68,"i":{"x":[1],"y":[1]},"o":{"x":[0],"y":[0]}},{"s":[19.304],"t":69,"i":{"x":[1],"y":[1]},"o":{"x":[0],"y":[0]}},{"s":[18.647],"t":70,"i":{"x":[1],"y":[1]},"o":{"x":[0],"y":[0]}},{"s":[17.039],"t":71,"i":{"x":[1],"y":[1]},"o":{"x":[0],"y":[0]}},{"s":[369.115],"t":72,"i":{"x":[1],"y":[1]},"o":{"x":[0],"y":[0]}},{"s":[364.912],"t":73,"i":{"x":[1],"y":[1]},"o":{"x":[0],"y":[0]}},{"s":[361.421],"t":74,"i":{"x":[1],"y":[1]},"o":{"x":[0],"y":[0]}},{"s":[358.296],"t":75,"i":{"x":[1],"y":[1]},"o":{"x":[0],"y":[0]}},{"s":[355.406],"t":76,"i":{"x":[1],"y":[1]},"o":{"x":[0],"y":[0]}},{"s":[352.688],"t":77,"i":{"x":[1],"y":[1]},"o":{"x":[0],"y":[0]}},{"s":[350.105],"t":78,"i":{"x":[1],"y":[1]},"o":{"x":[0],"y":[0]}},{"s":[347.635],"t":79,"i":{"x":[1],"y":[1]},"o":{"x":[0],"y":[0]}},{"s":[345.266],"t":80,"i":{"x":[1],"y":[1]},"o":{"x":[0],"y":[0]}},{"s":[342.988],"t":81,"i":{"x":[1],"y":[1]},"o":{"x":[0],"y":[0]}},{"s":[340.794],"t":82,"i":{"x":[1],"y":[1]},"o":{"x":[0],"y":[0]}},{"s":[338.68],"t":83,"i":{"x":[1],"y":[1]},"o":{"x":[0],"y":[0]}},{"s":[336.642],"t":84,"i":{"x":[1],"y":[1]},"o":{"x":[0],"y":[0]}},{"s":[334.679],"t":85,"i":{"x":[1],"y":[1]},"o":{"x":[0],"y":[0]}},{"s":[332.787],"t":86,"i":{"x":[1],"y":[1]},"o":{"x":[0],"y":[0]}},{"s":[330.966],"t":87,"i":{"x":[1],"y":[1]},"o":{"x":[0],"y":[0]}},{"s":[329.215],"t":88,"i":{"x":[1],"y":[1]},"o":{"x":[0],"y":[0]}},{"s":[327.531],"t":89,"i":{"x":[1],"y":[1]},"o":{"x":[0],"y":[0]}},{"s":[325.909],"t":90,"i":{"x":[1],"y":[1]},"o":{"x":[0],"y":[0]}},{"s":[324.321],"t":91,"i":{"x":[1],"y":[1]},"o":{"x":[0],"y":[0]}},{"s":[322.812],"t":92,"i":{"x":[1],"y":[1]},"o":{"x":[0],"y":[0]}},{"s":[321.383],"t":93,"i":{"x":[1],"y":[1]},"o":{"x":[0],"y":[0]}},{"s":[320.039],"t":94,"i":{"x":[1],"y":[1]},"o":{"x":[0],"y":[0]}},{"s":[318.784],"t":95,"i":{"x":[1],"y":[1]},"o":{"x":[0],"y":[0]}},{"s":[317.628],"t":96,"i":{"x":[1],"y":[1]},"o":{"x":[0],"y":[0]}},{"s":[316.58],"t":97,"i":{"x":[1],"y":[1]},"o":{"x":[0],"y":[0]}},{"s":[315.647],"t":98,"i":{"x":[1],"y":[1]},"o":{"x":[0],"y":[0]}},{"s":[314.838],"t":99,"i":{"x":[1],"y":[1]},"o":{"x":[0],"y":[0]}},{"s":[314.161],"t":100,"i":{"x":[1],"y":[1]},"o":{"x":[0],"y":[0]}},{"s":[313.622],"t":101,"i":{"x":[1],"y":[1]},"o":{"x":[0],"y":[0]}},{"s":[313.227],"t":102,"i":{"x":[1],"y":[1]},"o":{"x":[0],"y":[0]}},{"s":[312.98],"t":103,"i":{"x":[1],"y":[1]},"o":{"x":[0],"y":[0]}},{"s":[313.152],"t":106,"i":{"x":[1],"y":[1]},"o":{"x":[0],"y":[0]}},{"s":[313.514],"t":107,"i":{"x":[1],"y":[1]},"o":{"x":[0],"y":[0]}},{"s":[314.024],"t":108,"i":{"x":[1],"y":[1]},"o":{"x":[0],"y":[0]}},{"s":[314.679],"t":109,"i":{"x":[1],"y":[1]},"o":{"x":[0],"y":[0]}},{"s":[315.475],"t":110,"i":{"x":[1],"y":[1]},"o":{"x":[0],"y":[0]}},{"s":[316.406],"t":111,"i":{"x":[1],"y":[1]},"o":{"x":[0],"y":[0]}},{"s":[317.466],"t":112,"i":{"x":[1],"y":[1]},"o":{"x":[0],"y":[0]}},{"s":[318.647],"t":113,"i":{"x":[1],"y":[1]},"o":{"x":[0],"y":[0]}},{"s":[319.941],"t":114,"i":{"x":[1],"y":[1]},"o":{"x":[0],"y":[0]}},{"s":[321.341],"t":115,"i":{"x":[1],"y":[1]},"o":{"x":[0],"y":[0]}},{"s":[322.841],"t":116,"i":{"x":[1],"y":[1]},"o":{"x":[0],"y":[0]}},{"s":[324.431],"t":117,"i":{"x":[1],"y":[1]},"o":{"x":[0],"y":[0]}},{"s":[326.102],"t":118,"i":{"x":[1],"y":[1]},"o":{"x":[0],"y":[0]}},{"s":[327.841],"t":119,"i":{"x":[1],"y":[1]},"o":{"x":[0],"y":[0]}}]},"p":{"k":[{"s":[-26.973,65.108,0],"t":44,"i":{"x":1,"y":1},"o":{"x":0,"y":0}},{"s":[-27.185,65.641,0],"t":45,"i":{"x":1,"y":1},"o":{"x":0,"y":0}},{"s":[-27.42,66.23,0],"t":46,"i":{"x":1,"y":1},"o":{"x":0,"y":0}},{"s":[-27.636,66.773,0],"t":47,"i":{"x":1,"y":1},"o":{"x":0,"y":0}},{"s":[-27.833,67.267,0],"t":48,"i":{"x":1,"y":1},"o":{"x":0,"y":0}},{"s":[-28.011,67.711,0],"t":49,"i":{"x":1,"y":1},"o":{"x":0,"y":0}},{"s":[-28.167,68.104,0],"t":50,"i":{"x":1,"y":1},"o":{"x":0,"y":0}},{"s":[-28.303,68.445,0],"t":51,"i":{"x":1,"y":1},"o":{"x":0,"y":0}},{"s":[-28.418,68.732,0],"t":52,"i":{"x":1,"y":1},"o":{"x":0,"y":0}},{"s":[-28.511,68.965,0],"t":53,"i":{"x":1,"y":1},"o":{"x":0,"y":0}},{"s":[-28.582,69.143,0],"t":54,"i":{"x":1,"y":1},"o":{"x":0,"y":0}},{"s":[-28.631,69.266,0],"t":55,"i":{"x":1,"y":1},"o":{"x":0,"y":0}},{"s":[-28.658,69.333,0],"t":56,"i":{"x":1,"y":1},"o":{"x":0,"y":0}},{"s":[-28.647,69.307,0],"t":58,"i":{"x":1,"y":1},"o":{"x":0,"y":0}},{"s":[-28.611,69.215,0],"t":59,"i":{"x":1,"y":1},"o":{"x":0,"y":0}},{"s":[-28.554,69.073,0],"t":60,"i":{"x":1,"y":1},"o":{"x":0,"y":0}},{"s":[-28.472,68.867,0],"t":61,"i":{"x":1,"y":1},"o":{"x":0,"y":0}},{"s":[-28.364,68.598,0],"t":62,"i":{"x":1,"y":1},"o":{"x":0,"y":0}},{"s":[-28.231,68.265,0],"t":63,"i":{"x":1,"y":1},"o":{"x":0,"y":0}},{"s":[-28.072,67.865,0],"t":64,"i":{"x":1,"y":1},"o":{"x":0,"y":0}},{"s":[-27.887,67.4,0],"t":65,"i":{"x":1,"y":1},"o":{"x":0,"y":0}},{"s":[-27.674,66.867,0],"t":66,"i":{"x":1,"y":1},"o":{"x":0,"y":0}},{"s":[-27.435,66.268,0],"t":67,"i":{"x":1,"y":1},"o":{"x":0,"y":0}},{"s":[-27.169,65.6,0],"t":68,"i":{"x":1,"y":1},"o":{"x":0,"y":0}},{"s":[-26.973,65.108,0],"t":69,"i":{"x":1,"y":1},"o":{"x":0,"y":0}}],"l":2},"a":{"a":0,"k":[539.756,811.987,0],"ix":1,"l":2},"s":{"a":0,"k":[100,100,100],"ix":6,"l":2}},"ao":0,"ef":[{"ty":5,"nm":"IK","np":3,"mn":"Pseudo/DUIK ik","ix":1,"en":1,"ef":[{"ty":10,"nm":"Controller","mn":"Pseudo/DUIK ik-0001","ix":1,"v":{"a":0,"k":0,"ix":1}}]},{"ty":5,"nm":"IK 2","np":3,"mn":"Pseudo/DUIK ik","ix":2,"en":1,"ef":[{"ty":10,"nm":"Controller","mn":"Pseudo/DUIK ik-0001","ix":1,"v":{"a":0,"k":1,"ix":1}}]}],"shapes":[{"ty":"gr","it":[{"ind":0,"ty":"sh","ix":1,"ks":{"a":0,"k":{"i":[[-3.79,-1.95],[2.39,-6.54],[0,0],[-2.59,6.49],[-2.08,1.62],[-1.37,0.62],[-6.75,0],[-4.47,2.36],[-2.53,-1.69],[-3.13,-1.32]],"o":[[-3.21,1.98],[0,0],[0.35,-6.98],[0.98,-2.45],[1.19,-0.91],[0.79,5.25],[5.66,0],[1.6,2.58],[2.82,1.88],[3.95,1.65]],"v":[[33.115,5.865],[24.035,17.965],[-33.115,11.095],[-28.685,-9.305],[-24.425,-15.845],[-20.475,-17.965],[-10.645,-5.025],[5.725,-10.015],[12.255,-3.755],[21.205,1.055]],"c":true},"ix":2},"nm":"Path 1","mn":"ADBE Vector Shape - Group","hd":false},{"ty":"fl","c":{"a":0,"k":[0.388235300779,0.137254908681,0.074509806931,1],"ix":4},"o":{"a":0,"k":100,"ix":5},"r":1,"bm":0,"nm":"Fill 1","mn":"ADBE Vector Graphic - Fill","hd":false},{"ty":"tr","p":{"a":0,"k":[543.73,835.554],"ix":2},"a":{"a":0,"k":[0,0],"ix":1},"s":{"a":0,"k":[100,100],"ix":3},"r":{"a":0,"k":0,"ix":6},"o":{"a":0,"k":100,"ix":7},"sk":{"a":0,"k":0,"ix":4},"sa":{"a":0,"k":0,"ix":5},"nm":"Transform"}],"nm":"Group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-1.15,-2.06],[-0.1,-0.16],[5.66,0],[0.79,5.25],[-0.88,0.63],[-1.2,2.48],[-0.01,0.03],[-4.12,0],[0,-5.31],[1.03,-1.53],[0.01,-0.01]],"o":[[0.1,0.17],[-4.47,2.36],[-6.75,0],[0.99,-0.44],[2.22,-1.58],[0.01,-0.02],[1.37,-3.64],[5.31,0],[0,1.98],[0,0],[-0.44,2.27]],"v":[[12.73,8.17],[13.06,8.65],[-3.31,13.64],[-13.14,0.7],[-10.3,-0.82],[-5.51,-7.33],[-5.48,-7.4],[3.53,-13.64],[13.14,-4.02],[11.51,1.34],[11.5,1.35]],"c":true},"ix":2},"nm":"Path 1","mn":"ADBE Vector Shape - Group","hd":false},{"ty":"fl","c":{"a":0,"k":[0.92549020052,0.75686275959,0.611764729023,1],"ix":4},"o":{"a":0,"k":100,"ix":5},"r":1,"bm":0,"nm":"Fill 1","mn":"ADBE Vector Graphic - Fill","hd":false},{"ty":"tr","p":{"a":0,"k":[536.395,816.889],"ix":2},"a":{"a":0,"k":[0,0],"ix":1},"s":{"a":0,"k":[100,100],"ix":3},"r":{"a":0,"k":0,"ix":6},"o":{"a":0,"k":100,"ix":7},"sk":{"a":0,"k":0,"ix":4},"sa":{"a":0,"k":0,"ix":5},"nm":"Transform"}],"nm":"Group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gr","it":[{"ind":0,"ty":"sh","ix":1,"ks":{"a":0,"k":{"i":[[0.617,1.822],[3.419,2.194],[0.767,0.396],[2.389,-6.542],[0,0],[-0.039,-1.585],[0,0]],"o":[[-1.819,-5.375],[-0.73,-0.468],[-3.209,1.974],[0,0],[-0.081,1.584],[0,0],[1.91,0.233]],"v":[[39.473,6.197],[28.968,-8.372],[26.715,-9.651],[17.631,2.446],[-39.518,-4.424],[-39.601,0.33],[36.716,9.631]],"c":true},"ix":2},"nm":"Path 1","mn":"ADBE Vector Shape - Group","hd":false},{"ty":"fl","c":{"a":0,"k":[0.933333337307,0.898039221764,0.760784327984,1],"ix":4},"o":{"a":0,"k":100,"ix":5},"r":1,"bm":0,"nm":"Fill 1","mn":"ADBE Vector Graphic - Fill","hd":false},{"ty":"tr","p":{"a":0,"k":[550.131,851.074],"ix":2},"a":{"a":0,"k":[0,0],"ix":1},"s":{"a":0,"k":[100,100],"ix":3},"r":{"a":0,"k":0,"ix":6},"o":{"a":0,"k":100,"ix":7},"sk":{"a":0,"k":0,"ix":4},"sa":{"a":0,"k":0,"ix":5},"nm":"Transform"}],"nm":"Group 3","np":2,"cix":2,"bm":0,"ix":3,"mn":"ADBE Vector Group","hd":false}],"ip":0,"op":120,"st":0,"bm":0},{"ddd":0,"ind":5,"ty":4,"nm":"Near paddle 2","parent":6,"sr":1,"ks":{"o":{"a":0,"k":100,"ix":11},"r":{"a":1,"k":[{"i":{"x":[0.833],"y":[0.833]},"o":{"x":[0.167],"y":[0.167]},"t":0,"s":[0]},{"t":119,"s":[-360]}],"ix":10},"p":{"a":0,"k":[491.122,849.25,0],"ix":2,"l":2},"a":{"a":0,"k":[0,0,0],"ix":1,"l":2},"s":{"a":0,"k":[100,100,100],"ix":6,"l":2}},"ao":0,"shapes":[{"ty":"gr","it":[{"ind":0,"ty":"sh","ix":1,"ks":{"a":0,"k":{"i":[[-0.664,0.004],[0,0],[-0.004,-0.664],[0,0],[0.664,-0.004],[0,0],[0.004,0.664],[0,0]],"o":[[0,0],[0.664,-0.004],[0,0],[0.004,0.664],[0,0],[-0.664,0.004],[0,0],[-0.004,-0.664]],"v":[[-26.435,-9.477],[26.325,-9.778],[27.534,-8.583],[27.63,8.268],[26.435,9.477],[-26.325,9.778],[-27.534,8.583],[-27.63,-8.268]],"c":true},"ix":2},"nm":"Path 1","mn":"ADBE Vector Shape - Group","hd":false},{"ty":"fl","c":{"a":0,"k":[1,0.717647075653,0,1],"ix":4},"o":{"a":0,"k":100,"ix":5},"r":1,"bm":0,"nm":"Fill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Group","hd":false}],"ip":0,"op":120,"st":0,"bm":0},{"ddd":0,"ind":6,"ty":4,"nm":"Near Paddle","sr":1,"ks":{"o":{"a":0,"k":100,"ix":11},"r":{"a":1,"k":[{"i":{"x":[0.833],"y":[0.833]},"o":{"x":[0.167],"y":[0.167]},"t":0,"s":[0]},{"t":119,"s":[360]}],"ix":10},"p":{"a":0,"k":[491.122,923.87,0],"ix":2,"l":2},"a":{"a":0,"k":[491.122,923.87,0],"ix":1,"l":2},"s":{"a":0,"k":[100,100,100],"ix":6,"l":2}},"ao":0,"shapes":[{"ty":"gr","it":[{"ind":0,"ty":"sh","ix":1,"ks":{"a":0,"k":{"i":[[-0.011,1.091],[0,0],[-1.091,-0.011],[0.011,-1.091],[0,0],[1.091,0.011]],"o":[[0,0],[0.011,-1.091],[1.091,0.011],[0,0],[-0.011,1.091],[-1.091,-0.011]],"v":[[-2.35,36.81],[-1.598,-36.85],[0.396,-38.804],[2.35,-36.81],[1.598,36.85],[-0.396,38.804]],"c":true},"ix":2},"nm":"Path 1","mn":"ADBE Vector Shape - Group","hd":false},{"ty":"fl","c":{"a":0,"k":[0.796078443527,0.874509811401,1,1],"ix":4},"o":{"a":0,"k":100,"ix":5},"r":1,"bm":0,"nm":"Fill 1","mn":"ADBE Vector Graphic - Fill","hd":false},{"ty":"tr","p":{"a":0,"k":[491.541,886.963],"ix":2},"a":{"a":0,"k":[0,0],"ix":1},"s":{"a":0,"k":[100,100],"ix":3},"r":{"a":0,"k":0,"ix":6},"o":{"a":0,"k":100,"ix":7},"sk":{"a":0,"k":0,"ix":4},"sa":{"a":0,"k":0,"ix":5},"nm":"Transform"}],"nm":"Group 2","np":2,"cix":2,"bm":0,"ix":1,"mn":"ADBE Vector Group","hd":false}],"ip":0,"op":120,"st":0,"bm":0}]},{"id":"comp_2","nm":"Pre-comp 1","fr":60,"layers":[{"ddd":0,"ind":2,"ty":4,"nm":"near leg upper","sr":1,"ks":{"o":{"a":0,"k":100,"ix":11},"r":{"k":[{"s":[60.731],"t":0,"i":{"x":[1],"y":[1]},"o":{"x":[0],"y":[0]}},{"s":[61.459],"t":1,"i":{"x":[1],"y":[1]},"o":{"x":[0],"y":[0]}},{"s":[62.183],"t":2,"i":{"x":[1],"y":[1]},"o":{"x":[0],"y":[0]}},{"s":[62.904],"t":3,"i":{"x":[1],"y":[1]},"o":{"x":[0],"y":[0]}},{"s":[63.619],"t":4,"i":{"x":[1],"y":[1]},"o":{"x":[0],"y":[0]}},{"s":[64.328],"t":5,"i":{"x":[1],"y":[1]},"o":{"x":[0],"y":[0]}},{"s":[65.029],"t":6,"i":{"x":[1],"y":[1]},"o":{"x":[0],"y":[0]}},{"s":[65.721],"t":7,"i":{"x":[1],"y":[1]},"o":{"x":[0],"y":[0]}},{"s":[66.403],"t":8,"i":{"x":[1],"y":[1]},"o":{"x":[0],"y":[0]}},{"s":[67.073],"t":9,"i":{"x":[1],"y":[1]},"o":{"x":[0],"y":[0]}},{"s":[67.731],"t":10,"i":{"x":[1],"y":[1]},"o":{"x":[0],"y":[0]}},{"s":[68.373],"t":11,"i":{"x":[1],"y":[1]},"o":{"x":[0],"y":[0]}},{"s":[69],"t":12,"i":{"x":[1],"y":[1]},"o":{"x":[0],"y":[0]}},{"s":[64.679],"t":13,"i":{"x":[1],"y":[1]},"o":{"x":[0],"y":[0]}},{"s":[62.006],"t":14,"i":{"x":[1],"y":[1]},"o":{"x":[0],"y":[0]}},{"s":[60.17],"t":15,"i":{"x":[1],"y":[1]},"o":{"x":[0],"y":[0]}},{"s":[58.674],"t":16,"i":{"x":[1],"y":[1]},"o":{"x":[0],"y":[0]}},{"s":[57.367],"t":17,"i":{"x":[1],"y":[1]},"o":{"x":[0],"y":[0]}},{"s":[56.178],"t":18,"i":{"x":[1],"y":[1]},"o":{"x":[0],"y":[0]}},{"s":[55.07],"t":19,"i":{"x":[1],"y":[1]},"o":{"x":[0],"y":[0]}},{"s":[54.019],"t":20,"i":{"x":[1],"y":[1]},"o":{"x":[0],"y":[0]}},{"s":[53.009],"t":21,"i":{"x":[1],"y":[1]},"o":{"x":[0],"y":[0]}},{"s":[52.03],"t":22,"i":{"x":[1],"y":[1]},"o":{"x":[0],"y":[0]}},{"s":[51.073],"t":23,"i":{"x":[1],"y":[1]},"o":{"x":[0],"y":[0]}},{"s":[50.133],"t":24,"i":{"x":[1],"y":[1]},"o":{"x":[0],"y":[0]}},{"s":[49.206],"t":25,"i":{"x":[1],"y":[1]},"o":{"x":[0],"y":[0]}},{"s":[48.288],"t":26,"i":{"x":[1],"y":[1]},"o":{"x":[0],"y":[0]}},{"s":[47.376],"t":27,"i":{"x":[1],"y":[1]},"o":{"x":[0],"y":[0]}},{"s":[46.468],"t":28,"i":{"x":[1],"y":[1]},"o":{"x":[0],"y":[0]}},{"s":[45.563],"t":29,"i":{"x":[1],"y":[1]},"o":{"x":[0],"y":[0]}},{"s":[44.655],"t":30,"i":{"x":[1],"y":[1]},"o":{"x":[0],"y":[0]}},{"s":[43.757],"t":31,"i":{"x":[1],"y":[1]},"o":{"x":[0],"y":[0]}},{"s":[42.852],"t":32,"i":{"x":[1],"y":[1]},"o":{"x":[0],"y":[0]}},{"s":[41.934],"t":33,"i":{"x":[1],"y":[1]},"o":{"x":[0],"y":[0]}},{"s":[40.999],"t":34,"i":{"x":[1],"y":[1]},"o":{"x":[0],"y":[0]}},{"s":[40.04],"t":35,"i":{"x":[1],"y":[1]},"o":{"x":[0],"y":[0]}},{"s":[39.054],"t":36,"i":{"x":[1],"y":[1]},"o":{"x":[0],"y":[0]}},{"s":[38.038],"t":37,"i":{"x":[1],"y":[1]},"o":{"x":[0],"y":[0]}},{"s":[36.99],"t":38,"i":{"x":[1],"y":[1]},"o":{"x":[0],"y":[0]}},{"s":[35.906],"t":39,"i":{"x":[1],"y":[1]},"o":{"x":[0],"y":[0]}},{"s":[34.785],"t":40,"i":{"x":[1],"y":[1]},"o":{"x":[0],"y":[0]}},{"s":[33.627],"t":41,"i":{"x":[1],"y":[1]},"o":{"x":[0],"y":[0]}},{"s":[32.43],"t":42,"i":{"x":[1],"y":[1]},"o":{"x":[0],"y":[0]}},{"s":[31.197],"t":43,"i":{"x":[1],"y":[1]},"o":{"x":[0],"y":[0]}},{"s":[29.929],"t":44,"i":{"x":[1],"y":[1]},"o":{"x":[0],"y":[0]}},{"s":[28.625],"t":45,"i":{"x":[1],"y":[1]},"o":{"x":[0],"y":[0]}},{"s":[27.291],"t":46,"i":{"x":[1],"y":[1]},"o":{"x":[0],"y":[0]}},{"s":[25.928],"t":47,"i":{"x":[1],"y":[1]},"o":{"x":[0],"y":[0]}},{"s":[24.543],"t":48,"i":{"x":[1],"y":[1]},"o":{"x":[0],"y":[0]}},{"s":[23.139],"t":49,"i":{"x":[1],"y":[1]},"o":{"x":[0],"y":[0]}},{"s":[21.722],"t":50,"i":{"x":[1],"y":[1]},"o":{"x":[0],"y":[0]}},{"s":[20.295],"t":51,"i":{"x":[1],"y":[1]},"o":{"x":[0],"y":[0]}},{"s":[18.866],"t":52,"i":{"x":[1],"y":[1]},"o":{"x":[0],"y":[0]}},{"s":[17.441],"t":53,"i":{"x":[1],"y":[1]},"o":{"x":[0],"y":[0]}},{"s":[16.03],"t":54,"i":{"x":[1],"y":[1]},"o":{"x":[0],"y":[0]}},{"s":[14.641],"t":55,"i":{"x":[1],"y":[1]},"o":{"x":[0],"y":[0]}},{"s":[13.281],"t":56,"i":{"x":[1],"y":[1]},"o":{"x":[0],"y":[0]}},{"s":[11.96],"t":57,"i":{"x":[1],"y":[1]},"o":{"x":[0],"y":[0]}},{"s":[10.689],"t":58,"i":{"x":[1],"y":[1]},"o":{"x":[0],"y":[0]}},{"s":[9.483],"t":59,"i":{"x":[1],"y":[1]},"o":{"x":[0],"y":[0]}},{"s":[8.359],"t":60,"i":{"x":[1],"y":[1]},"o":{"x":[0],"y":[0]}},{"s":[7.353],"t":61,"i":{"x":[1],"y":[1]},"o":{"x":[0],"y":[0]}},{"s":[6.466],"t":62,"i":{"x":[1],"y":[1]},"o":{"x":[0],"y":[0]}},{"s":[5.686],"t":63,"i":{"x":[1],"y":[1]},"o":{"x":[0],"y":[0]}},{"s":[5.007],"t":64,"i":{"x":[1],"y":[1]},"o":{"x":[0],"y":[0]}},{"s":[4.424],"t":65,"i":{"x":[1],"y":[1]},"o":{"x":[0],"y":[0]}},{"s":[3.937],"t":66,"i":{"x":[1],"y":[1]},"o":{"x":[0],"y":[0]}},{"s":[3.546],"t":67,"i":{"x":[1],"y":[1]},"o":{"x":[0],"y":[0]}},{"s":[3.252],"t":68,"i":{"x":[1],"y":[1]},"o":{"x":[0],"y":[0]}},{"s":[3.055],"t":69,"i":{"x":[1],"y":[1]},"o":{"x":[0],"y":[0]}},{"s":[2.956],"t":70,"i":{"x":[1],"y":[1]},"o":{"x":[0],"y":[0]}},{"s":[2.957],"t":71,"i":{"x":[1],"y":[1]},"o":{"x":[0],"y":[0]}},{"s":[3.057],"t":72,"i":{"x":[1],"y":[1]},"o":{"x":[0],"y":[0]}},{"s":[3.258],"t":73,"i":{"x":[1],"y":[1]},"o":{"x":[0],"y":[0]}},{"s":[3.561],"t":74,"i":{"x":[1],"y":[1]},"o":{"x":[0],"y":[0]}},{"s":[3.965],"t":75,"i":{"x":[1],"y":[1]},"o":{"x":[0],"y":[0]}},{"s":[4.472],"t":76,"i":{"x":[1],"y":[1]},"o":{"x":[0],"y":[0]}},{"s":[5.081],"t":77,"i":{"x":[1],"y":[1]},"o":{"x":[0],"y":[0]}},{"s":[5.791],"t":78,"i":{"x":[1],"y":[1]},"o":{"x":[0],"y":[0]}},{"s":[6.601],"t":79,"i":{"x":[1],"y":[1]},"o":{"x":[0],"y":[0]}},{"s":[7.508],"t":80,"i":{"x":[1],"y":[1]},"o":{"x":[0],"y":[0]}},{"s":[8.51],"t":81,"i":{"x":[1],"y":[1]},"o":{"x":[0],"y":[0]}},{"s":[9.602],"t":82,"i":{"x":[1],"y":[1]},"o":{"x":[0],"y":[0]}},{"s":[10.781],"t":83,"i":{"x":[1],"y":[1]},"o":{"x":[0],"y":[0]}},{"s":[12.043],"t":84,"i":{"x":[1],"y":[1]},"o":{"x":[0],"y":[0]}},{"s":[13.385],"t":85,"i":{"x":[1],"y":[1]},"o":{"x":[0],"y":[0]}},{"s":[14.801],"t":86,"i":{"x":[1],"y":[1]},"o":{"x":[0],"y":[0]}},{"s":[16.288],"t":87,"i":{"x":[1],"y":[1]},"o":{"x":[0],"y":[0]}},{"s":[17.847],"t":88,"i":{"x":[1],"y":[1]},"o":{"x":[0],"y":[0]}},{"s":[19.481],"t":89,"i":{"x":[1],"y":[1]},"o":{"x":[0],"y":[0]}},{"s":[21.196],"t":90,"i":{"x":[1],"y":[1]},"o":{"x":[0],"y":[0]}},{"s":[22.941],"t":91,"i":{"x":[1],"y":[1]},"o":{"x":[0],"y":[0]}},{"s":[24.756],"t":92,"i":{"x":[1],"y":[1]},"o":{"x":[0],"y":[0]}},{"s":[26.641],"t":93,"i":{"x":[1],"y":[1]},"o":{"x":[0],"y":[0]}},{"s":[28.606],"t":94,"i":{"x":[1],"y":[1]},"o":{"x":[0],"y":[0]}},{"s":[30.669],"t":95,"i":{"x":[1],"y":[1]},"o":{"x":[0],"y":[0]}},{"s":[32.863],"t":96,"i":{"x":[1],"y":[1]},"o":{"x":[0],"y":[0]}},{"s":[35.245],"t":97,"i":{"x":[1],"y":[1]},"o":{"x":[0],"y":[0]}},{"s":[37.935],"t":98,"i":{"x":[1],"y":[1]},"o":{"x":[0],"y":[0]}},{"s":[41.276],"t":99,"i":{"x":[1],"y":[1]},"o":{"x":[0],"y":[0]}},{"s":[47.101],"t":100,"i":{"x":[1],"y":[1]},"o":{"x":[0],"y":[0]}},{"s":[47.735],"t":101,"i":{"x":[1],"y":[1]},"o":{"x":[0],"y":[0]}},{"s":[48.376],"t":102,"i":{"x":[1],"y":[1]},"o":{"x":[0],"y":[0]}},{"s":[49.025],"t":103,"i":{"x":[1],"y":[1]},"o":{"x":[0],"y":[0]}},{"s":[49.68],"t":104,"i":{"x":[1],"y":[1]},"o":{"x":[0],"y":[0]}},{"s":[50.343],"t":105,"i":{"x":[1],"y":[1]},"o":{"x":[0],"y":[0]}},{"s":[51.011],"t":106,"i":{"x":[1],"y":[1]},"o":{"x":[0],"y":[0]}},{"s":[51.684],"t":107,"i":{"x":[1],"y":[1]},"o":{"x":[0],"y":[0]}},{"s":[52.362],"t":108,"i":{"x":[1],"y":[1]},"o":{"x":[0],"y":[0]}},{"s":[53.045],"t":109,"i":{"x":[1],"y":[1]},"o":{"x":[0],"y":[0]}},{"s":[53.732],"t":110,"i":{"x":[1],"y":[1]},"o":{"x":[0],"y":[0]}},{"s":[54.424],"t":111,"i":{"x":[1],"y":[1]},"o":{"x":[0],"y":[0]}},{"s":[55.119],"t":112,"i":{"x":[1],"y":[1]},"o":{"x":[0],"y":[0]}},{"s":[55.817],"t":113,"i":{"x":[1],"y":[1]},"o":{"x":[0],"y":[0]}},{"s":[56.517],"t":114,"i":{"x":[1],"y":[1]},"o":{"x":[0],"y":[0]}},{"s":[57.218],"t":115,"i":{"x":[1],"y":[1]},"o":{"x":[0],"y":[0]}},{"s":[59.327],"t":118,"i":{"x":[1],"y":[1]},"o":{"x":[0],"y":[0]}},{"s":[60.731],"t":120,"i":{"x":[1],"y":[1]},"o":{"x":[0],"y":[0]}},{"s":[61.459],"t":121,"i":{"x":[1],"y":[1]},"o":{"x":[0],"y":[0]}},{"s":[62.183],"t":122,"i":{"x":[1],"y":[1]},"o":{"x":[0],"y":[0]}},{"s":[62.904],"t":123,"i":{"x":[1],"y":[1]},"o":{"x":[0],"y":[0]}},{"s":[63.619],"t":124,"i":{"x":[1],"y":[1]},"o":{"x":[0],"y":[0]}},{"s":[64.328],"t":125,"i":{"x":[1],"y":[1]},"o":{"x":[0],"y":[0]}},{"s":[65.029],"t":126,"i":{"x":[1],"y":[1]},"o":{"x":[0],"y":[0]}},{"s":[65.721],"t":127,"i":{"x":[1],"y":[1]},"o":{"x":[0],"y":[0]}},{"s":[66.403],"t":128,"i":{"x":[1],"y":[1]},"o":{"x":[0],"y":[0]}},{"s":[67.073],"t":129,"i":{"x":[1],"y":[1]},"o":{"x":[0],"y":[0]}},{"s":[67.731],"t":130,"i":{"x":[1],"y":[1]},"o":{"x":[0],"y":[0]}},{"s":[68.373],"t":131,"i":{"x":[1],"y":[1]},"o":{"x":[0],"y":[0]}},{"s":[69],"t":132,"i":{"x":[1],"y":[1]},"o":{"x":[0],"y":[0]}},{"s":[64.679],"t":133,"i":{"x":[1],"y":[1]},"o":{"x":[0],"y":[0]}},{"s":[62.006],"t":134,"i":{"x":[1],"y":[1]},"o":{"x":[0],"y":[0]}},{"s":[60.17],"t":135,"i":{"x":[1],"y":[1]},"o":{"x":[0],"y":[0]}},{"s":[58.674],"t":136,"i":{"x":[1],"y":[1]},"o":{"x":[0],"y":[0]}},{"s":[57.367],"t":137,"i":{"x":[1],"y":[1]},"o":{"x":[0],"y":[0]}},{"s":[56.178],"t":138,"i":{"x":[1],"y":[1]},"o":{"x":[0],"y":[0]}},{"s":[55.07],"t":139,"i":{"x":[1],"y":[1]},"o":{"x":[0],"y":[0]}},{"s":[54.019],"t":140,"i":{"x":[1],"y":[1]},"o":{"x":[0],"y":[0]}},{"s":[53.009],"t":141,"i":{"x":[1],"y":[1]},"o":{"x":[0],"y":[0]}},{"s":[52.03],"t":142,"i":{"x":[1],"y":[1]},"o":{"x":[0],"y":[0]}},{"s":[51.073],"t":143,"i":{"x":[1],"y":[1]},"o":{"x":[0],"y":[0]}},{"s":[50.133],"t":144,"i":{"x":[1],"y":[1]},"o":{"x":[0],"y":[0]}},{"s":[49.206],"t":145,"i":{"x":[1],"y":[1]},"o":{"x":[0],"y":[0]}},{"s":[48.288],"t":146,"i":{"x":[1],"y":[1]},"o":{"x":[0],"y":[0]}},{"s":[47.376],"t":147,"i":{"x":[1],"y":[1]},"o":{"x":[0],"y":[0]}},{"s":[46.468],"t":148,"i":{"x":[1],"y":[1]},"o":{"x":[0],"y":[0]}},{"s":[45.563],"t":149,"i":{"x":[1],"y":[1]},"o":{"x":[0],"y":[0]}},{"s":[44.655],"t":150,"i":{"x":[1],"y":[1]},"o":{"x":[0],"y":[0]}},{"s":[43.757],"t":151,"i":{"x":[1],"y":[1]},"o":{"x":[0],"y":[0]}},{"s":[42.852],"t":152,"i":{"x":[1],"y":[1]},"o":{"x":[0],"y":[0]}},{"s":[41.934],"t":153,"i":{"x":[1],"y":[1]},"o":{"x":[0],"y":[0]}},{"s":[40.999],"t":154,"i":{"x":[1],"y":[1]},"o":{"x":[0],"y":[0]}},{"s":[40.04],"t":155,"i":{"x":[1],"y":[1]},"o":{"x":[0],"y":[0]}},{"s":[39.054],"t":156,"i":{"x":[1],"y":[1]},"o":{"x":[0],"y":[0]}},{"s":[38.038],"t":157,"i":{"x":[1],"y":[1]},"o":{"x":[0],"y":[0]}},{"s":[36.99],"t":158,"i":{"x":[1],"y":[1]},"o":{"x":[0],"y":[0]}},{"s":[35.906],"t":159,"i":{"x":[1],"y":[1]},"o":{"x":[0],"y":[0]}},{"s":[34.785],"t":160,"i":{"x":[1],"y":[1]},"o":{"x":[0],"y":[0]}},{"s":[33.627],"t":161,"i":{"x":[1],"y":[1]},"o":{"x":[0],"y":[0]}},{"s":[32.43],"t":162,"i":{"x":[1],"y":[1]},"o":{"x":[0],"y":[0]}},{"s":[31.197],"t":163,"i":{"x":[1],"y":[1]},"o":{"x":[0],"y":[0]}},{"s":[29.929],"t":164,"i":{"x":[1],"y":[1]},"o":{"x":[0],"y":[0]}},{"s":[28.625],"t":165,"i":{"x":[1],"y":[1]},"o":{"x":[0],"y":[0]}},{"s":[27.291],"t":166,"i":{"x":[1],"y":[1]},"o":{"x":[0],"y":[0]}},{"s":[25.928],"t":167,"i":{"x":[1],"y":[1]},"o":{"x":[0],"y":[0]}},{"s":[24.543],"t":168,"i":{"x":[1],"y":[1]},"o":{"x":[0],"y":[0]}},{"s":[23.139],"t":169,"i":{"x":[1],"y":[1]},"o":{"x":[0],"y":[0]}},{"s":[21.722],"t":170,"i":{"x":[1],"y":[1]},"o":{"x":[0],"y":[0]}},{"s":[20.295],"t":171,"i":{"x":[1],"y":[1]},"o":{"x":[0],"y":[0]}},{"s":[18.866],"t":172,"i":{"x":[1],"y":[1]},"o":{"x":[0],"y":[0]}},{"s":[17.441],"t":173,"i":{"x":[1],"y":[1]},"o":{"x":[0],"y":[0]}},{"s":[16.03],"t":174,"i":{"x":[1],"y":[1]},"o":{"x":[0],"y":[0]}},{"s":[14.641],"t":175,"i":{"x":[1],"y":[1]},"o":{"x":[0],"y":[0]}},{"s":[13.281],"t":176,"i":{"x":[1],"y":[1]},"o":{"x":[0],"y":[0]}},{"s":[11.96],"t":177,"i":{"x":[1],"y":[1]},"o":{"x":[0],"y":[0]}},{"s":[10.689],"t":178,"i":{"x":[1],"y":[1]},"o":{"x":[0],"y":[0]}},{"s":[9.483],"t":179,"i":{"x":[1],"y":[1]},"o":{"x":[0],"y":[0]}},{"s":[8.359],"t":180,"i":{"x":[1],"y":[1]},"o":{"x":[0],"y":[0]}},{"s":[7.353],"t":181,"i":{"x":[1],"y":[1]},"o":{"x":[0],"y":[0]}},{"s":[6.466],"t":182,"i":{"x":[1],"y":[1]},"o":{"x":[0],"y":[0]}},{"s":[5.686],"t":183,"i":{"x":[1],"y":[1]},"o":{"x":[0],"y":[0]}},{"s":[5.007],"t":184,"i":{"x":[1],"y":[1]},"o":{"x":[0],"y":[0]}},{"s":[4.424],"t":185,"i":{"x":[1],"y":[1]},"o":{"x":[0],"y":[0]}},{"s":[3.937],"t":186,"i":{"x":[1],"y":[1]},"o":{"x":[0],"y":[0]}},{"s":[3.546],"t":187,"i":{"x":[1],"y":[1]},"o":{"x":[0],"y":[0]}},{"s":[3.252],"t":188,"i":{"x":[1],"y":[1]},"o":{"x":[0],"y":[0]}},{"s":[3.055],"t":189,"i":{"x":[1],"y":[1]},"o":{"x":[0],"y":[0]}},{"s":[2.956],"t":190,"i":{"x":[1],"y":[1]},"o":{"x":[0],"y":[0]}},{"s":[2.957],"t":191,"i":{"x":[1],"y":[1]},"o":{"x":[0],"y":[0]}},{"s":[3.057],"t":192,"i":{"x":[1],"y":[1]},"o":{"x":[0],"y":[0]}},{"s":[3.258],"t":193,"i":{"x":[1],"y":[1]},"o":{"x":[0],"y":[0]}},{"s":[3.561],"t":194,"i":{"x":[1],"y":[1]},"o":{"x":[0],"y":[0]}},{"s":[3.965],"t":195,"i":{"x":[1],"y":[1]},"o":{"x":[0],"y":[0]}},{"s":[4.472],"t":196,"i":{"x":[1],"y":[1]},"o":{"x":[0],"y":[0]}},{"s":[5.081],"t":197,"i":{"x":[1],"y":[1]},"o":{"x":[0],"y":[0]}},{"s":[5.791],"t":198,"i":{"x":[1],"y":[1]},"o":{"x":[0],"y":[0]}},{"s":[6.601],"t":199,"i":{"x":[1],"y":[1]},"o":{"x":[0],"y":[0]}},{"s":[7.508],"t":200,"i":{"x":[1],"y":[1]},"o":{"x":[0],"y":[0]}},{"s":[8.51],"t":201,"i":{"x":[1],"y":[1]},"o":{"x":[0],"y":[0]}},{"s":[9.602],"t":202,"i":{"x":[1],"y":[1]},"o":{"x":[0],"y":[0]}},{"s":[10.781],"t":203,"i":{"x":[1],"y":[1]},"o":{"x":[0],"y":[0]}},{"s":[12.043],"t":204,"i":{"x":[1],"y":[1]},"o":{"x":[0],"y":[0]}},{"s":[13.385],"t":205,"i":{"x":[1],"y":[1]},"o":{"x":[0],"y":[0]}},{"s":[14.801],"t":206,"i":{"x":[1],"y":[1]},"o":{"x":[0],"y":[0]}},{"s":[16.288],"t":207,"i":{"x":[1],"y":[1]},"o":{"x":[0],"y":[0]}},{"s":[17.847],"t":208,"i":{"x":[1],"y":[1]},"o":{"x":[0],"y":[0]}},{"s":[19.481],"t":209,"i":{"x":[1],"y":[1]},"o":{"x":[0],"y":[0]}},{"s":[21.196],"t":210,"i":{"x":[1],"y":[1]},"o":{"x":[0],"y":[0]}},{"s":[22.941],"t":211,"i":{"x":[1],"y":[1]},"o":{"x":[0],"y":[0]}},{"s":[24.756],"t":212,"i":{"x":[1],"y":[1]},"o":{"x":[0],"y":[0]}},{"s":[26.641],"t":213,"i":{"x":[1],"y":[1]},"o":{"x":[0],"y":[0]}},{"s":[28.606],"t":214,"i":{"x":[1],"y":[1]},"o":{"x":[0],"y":[0]}},{"s":[30.669],"t":215,"i":{"x":[1],"y":[1]},"o":{"x":[0],"y":[0]}},{"s":[32.863],"t":216,"i":{"x":[1],"y":[1]},"o":{"x":[0],"y":[0]}},{"s":[35.245],"t":217,"i":{"x":[1],"y":[1]},"o":{"x":[0],"y":[0]}},{"s":[37.935],"t":218,"i":{"x":[1],"y":[1]},"o":{"x":[0],"y":[0]}},{"s":[41.276],"t":219,"i":{"x":[1],"y":[1]},"o":{"x":[0],"y":[0]}},{"s":[47.101],"t":220,"i":{"x":[1],"y":[1]},"o":{"x":[0],"y":[0]}},{"s":[47.735],"t":221,"i":{"x":[1],"y":[1]},"o":{"x":[0],"y":[0]}},{"s":[48.376],"t":222,"i":{"x":[1],"y":[1]},"o":{"x":[0],"y":[0]}},{"s":[49.025],"t":223,"i":{"x":[1],"y":[1]},"o":{"x":[0],"y":[0]}},{"s":[49.68],"t":224,"i":{"x":[1],"y":[1]},"o":{"x":[0],"y":[0]}},{"s":[50.343],"t":225,"i":{"x":[1],"y":[1]},"o":{"x":[0],"y":[0]}},{"s":[51.011],"t":226,"i":{"x":[1],"y":[1]},"o":{"x":[0],"y":[0]}},{"s":[51.684],"t":227,"i":{"x":[1],"y":[1]},"o":{"x":[0],"y":[0]}},{"s":[52.362],"t":228,"i":{"x":[1],"y":[1]},"o":{"x":[0],"y":[0]}},{"s":[53.045],"t":229,"i":{"x":[1],"y":[1]},"o":{"x":[0],"y":[0]}},{"s":[53.732],"t":230,"i":{"x":[1],"y":[1]},"o":{"x":[0],"y":[0]}},{"s":[54.424],"t":231,"i":{"x":[1],"y":[1]},"o":{"x":[0],"y":[0]}},{"s":[55.119],"t":232,"i":{"x":[1],"y":[1]},"o":{"x":[0],"y":[0]}},{"s":[55.817],"t":233,"i":{"x":[1],"y":[1]},"o":{"x":[0],"y":[0]}},{"s":[56.517],"t":234,"i":{"x":[1],"y":[1]},"o":{"x":[0],"y":[0]}},{"s":[57.218],"t":235,"i":{"x":[1],"y":[1]},"o":{"x":[0],"y":[0]}},{"s":[59.327],"t":238,"i":{"x":[1],"y":[1]},"o":{"x":[0],"y":[0]}},{"s":[60.029],"t":239,"i":{"x":[1],"y":[1]},"o":{"x":[0],"y":[0]}}]},"p":{"a":0,"k":[423.669,640.759,0],"ix":2,"l":2},"a":{"a":0,"k":[-73.347,-4.977,0],"ix":1,"l":2},"s":{"a":0,"k":[100,100,100],"ix":6,"l":2}},"ao":0,"ef":[{"ty":5,"nm":"IK","np":3,"mn":"Pseudo/DUIK ik","ix":1,"en":1,"ef":[{"ty":10,"nm":"Controller","mn":"Pseudo/DUIK ik-0001","ix":1,"v":{"a":0,"k":0,"ix":1}}]},{"ty":5,"nm":"IK 2","np":3,"mn":"Pseudo/DUIK ik","ix":2,"en":1,"ef":[{"ty":10,"nm":"Controller","mn":"Pseudo/DUIK ik-0001","ix":1,"v":{"a":0,"k":0,"ix":1}}]},{"ty":5,"nm":"IK 3","np":3,"mn":"Pseudo/DUIK ik","ix":3,"en":1,"ef":[{"ty":10,"nm":"Controller","mn":"Pseudo/DUIK ik-0001","ix":1,"v":{"a":0,"k":0,"ix":1}}]},{"ty":5,"nm":"IK 4","np":3,"mn":"Pseudo/DUIK ik","ix":4,"en":1,"ef":[{"ty":10,"nm":"Controller","mn":"Pseudo/DUIK ik-0001","ix":1,"v":{"a":0,"k":1,"ix":1}}]}],"shapes":[{"ty":"gr","it":[{"ind":0,"ty":"sh","ix":1,"ks":{"a":0,"k":{"i":[[0,-8.62],[1.08,-2.59],[0.02,-0.06],[0.15,-0.31],[0.1,-0.19],[0.09,-0.16],[0.49,-0.69],[0.13,-0.17],[0.35,-0.4],[0.37,-0.37],[0.41,-0.35],[0.2,-0.16],[0.22,-0.16],[0.22,-0.14],[0.23,-0.14],[0.23,-0.13],[0.23,-0.12],[3.907,1.231],[0.09,-0.21],[25.37,10.514],[-1.52,12.54],[-10.268,5.959],[-12.609,-2.613],[0,0],[-29.14,-15.83],[0,0]],"o":[[0,2.98],[-0.02,0.06],[-0.14,0.32],[-0.09,0.2],[-0.08,0.16],[-0.41,0.75],[-0.13,0.18],[-0.32,0.42],[-0.35,0.39],[-0.38,0.37],[-0.2,0.17],[-0.21,0.17],[-0.21,0.17],[-0.22,0.15],[-0.22,0.14],[-0.23,0.14],[-0.77,0.41],[-3.958,-1.247],[-8.12,-5.02],[-27.302,-11.314],[1.52,-12.54],[11.137,-6.464],[9.217,1.91],[0,0],[0,0],[7.22,3.59]],"v":[[111.327,45.59],[109.657,54],[109.587,54.18],[109.157,55.12],[108.867,55.7],[108.607,56.18],[107.257,58.33],[106.867,58.86],[105.857,60.1],[104.767,61.25],[103.587,62.33],[102.977,62.83],[102.337,63.32],[101.686,63.78],[101.017,64.22],[100.337,64.63],[99.637,65.02],[80.759,59.667],[69.107,55.43],[-80.157,32.616],[-110.443,-6.83],[-87.072,-34.736],[-48.614,-38.368],[-31.924,-30.009],[99.137,25.9],[99.137,25.91]],"c":true},"ix":2},"nm":"Path 1","mn":"ADBE Vector Shape - Group","hd":false},{"ty":"fl","c":{"a":0,"k":[0.59681372549,0.250500413483,0.161216496486,1],"ix":4},"o":{"a":0,"k":100,"ix":5},"r":1,"bm":0,"nm":"Fill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Group","hd":false}],"ip":0,"op":240,"st":0,"bm":0},{"ddd":0,"ind":3,"ty":4,"nm":"Near leg lower","parent":2,"sr":1,"ks":{"o":{"a":0,"k":100,"ix":11},"r":{"k":[{"s":[-85.523],"t":12,"i":{"x":[1],"y":[1]},"o":{"x":[0],"y":[0]}},{"s":[-73.813],"t":13,"i":{"x":[1],"y":[1]},"o":{"x":[0],"y":[0]}},{"s":[-66.027],"t":14,"i":{"x":[1],"y":[1]},"o":{"x":[0],"y":[0]}},{"s":[-60.27],"t":15,"i":{"x":[1],"y":[1]},"o":{"x":[0],"y":[0]}},{"s":[-55.367],"t":16,"i":{"x":[1],"y":[1]},"o":{"x":[0],"y":[0]}},{"s":[-50.959],"t":17,"i":{"x":[1],"y":[1]},"o":{"x":[0],"y":[0]}},{"s":[-46.886],"t":18,"i":{"x":[1],"y":[1]},"o":{"x":[0],"y":[0]}},{"s":[-43.058],"t":19,"i":{"x":[1],"y":[1]},"o":{"x":[0],"y":[0]}},{"s":[-39.422],"t":20,"i":{"x":[1],"y":[1]},"o":{"x":[0],"y":[0]}},{"s":[-35.944],"t":21,"i":{"x":[1],"y":[1]},"o":{"x":[0],"y":[0]}},{"s":[-32.599],"t":22,"i":{"x":[1],"y":[1]},"o":{"x":[0],"y":[0]}},{"s":[-29.373],"t":23,"i":{"x":[1],"y":[1]},"o":{"x":[0],"y":[0]}},{"s":[-26.251],"t":24,"i":{"x":[1],"y":[1]},"o":{"x":[0],"y":[0]}},{"s":[-23.226],"t":25,"i":{"x":[1],"y":[1]},"o":{"x":[0],"y":[0]}},{"s":[-20.288],"t":26,"i":{"x":[1],"y":[1]},"o":{"x":[0],"y":[0]}},{"s":[-17.434],"t":27,"i":{"x":[1],"y":[1]},"o":{"x":[0],"y":[0]}},{"s":[-14.659],"t":28,"i":{"x":[1],"y":[1]},"o":{"x":[0],"y":[0]}},{"s":[-11.958],"t":29,"i":{"x":[1],"y":[1]},"o":{"x":[0],"y":[0]}},{"s":[-9.321],"t":30,"i":{"x":[1],"y":[1]},"o":{"x":[0],"y":[0]}},{"s":[-6.782],"t":31,"i":{"x":[1],"y":[1]},"o":{"x":[0],"y":[0]}},{"s":[-4.312],"t":32,"i":{"x":[1],"y":[1]},"o":{"x":[0],"y":[0]}},{"s":[-1.908],"t":33,"i":{"x":[1],"y":[1]},"o":{"x":[0],"y":[0]}},{"s":[0.434],"t":34,"i":{"x":[1],"y":[1]},"o":{"x":[0],"y":[0]}},{"s":[2.716],"t":35,"i":{"x":[1],"y":[1]},"o":{"x":[0],"y":[0]}},{"s":[4.932],"t":36,"i":{"x":[1],"y":[1]},"o":{"x":[0],"y":[0]}},{"s":[7.077],"t":37,"i":{"x":[1],"y":[1]},"o":{"x":[0],"y":[0]}},{"s":[9.148],"t":38,"i":{"x":[1],"y":[1]},"o":{"x":[0],"y":[0]}},{"s":[11.138],"t":39,"i":{"x":[1],"y":[1]},"o":{"x":[0],"y":[0]}},{"s":[13.042],"t":40,"i":{"x":[1],"y":[1]},"o":{"x":[0],"y":[0]}},{"s":[14.854],"t":41,"i":{"x":[1],"y":[1]},"o":{"x":[0],"y":[0]}},{"s":[16.569],"t":42,"i":{"x":[1],"y":[1]},"o":{"x":[0],"y":[0]}},{"s":[18.18],"t":43,"i":{"x":[1],"y":[1]},"o":{"x":[0],"y":[0]}},{"s":[19.682],"t":44,"i":{"x":[1],"y":[1]},"o":{"x":[0],"y":[0]}},{"s":[21.073],"t":45,"i":{"x":[1],"y":[1]},"o":{"x":[0],"y":[0]}},{"s":[22.348],"t":46,"i":{"x":[1],"y":[1]},"o":{"x":[0],"y":[0]}},{"s":[23.503],"t":47,"i":{"x":[1],"y":[1]},"o":{"x":[0],"y":[0]}},{"s":[24.535],"t":48,"i":{"x":[1],"y":[1]},"o":{"x":[0],"y":[0]}},{"s":[25.442],"t":49,"i":{"x":[1],"y":[1]},"o":{"x":[0],"y":[0]}},{"s":[26.222],"t":50,"i":{"x":[1],"y":[1]},"o":{"x":[0],"y":[0]}},{"s":[26.875],"t":51,"i":{"x":[1],"y":[1]},"o":{"x":[0],"y":[0]}},{"s":[27.399],"t":52,"i":{"x":[1],"y":[1]},"o":{"x":[0],"y":[0]}},{"s":[27.791],"t":53,"i":{"x":[1],"y":[1]},"o":{"x":[0],"y":[0]}},{"s":[28.051],"t":54,"i":{"x":[1],"y":[1]},"o":{"x":[0],"y":[0]}},{"s":[28.178],"t":55,"i":{"x":[1],"y":[1]},"o":{"x":[0],"y":[0]}},{"s":[28.169],"t":56,"i":{"x":[1],"y":[1]},"o":{"x":[0],"y":[0]}},{"s":[28.021],"t":57,"i":{"x":[1],"y":[1]},"o":{"x":[0],"y":[0]}},{"s":[27.731],"t":58,"i":{"x":[1],"y":[1]},"o":{"x":[0],"y":[0]}},{"s":[27.293],"t":59,"i":{"x":[1],"y":[1]},"o":{"x":[0],"y":[0]}},{"s":[26.7],"t":60,"i":{"x":[1],"y":[1]},"o":{"x":[0],"y":[0]}},{"s":[25.906],"t":61,"i":{"x":[1],"y":[1]},"o":{"x":[0],"y":[0]}},{"s":[24.936],"t":62,"i":{"x":[1],"y":[1]},"o":{"x":[0],"y":[0]}},{"s":[23.839],"t":63,"i":{"x":[1],"y":[1]},"o":{"x":[0],"y":[0]}},{"s":[22.634],"t":64,"i":{"x":[1],"y":[1]},"o":{"x":[0],"y":[0]}},{"s":[21.327],"t":65,"i":{"x":[1],"y":[1]},"o":{"x":[0],"y":[0]}},{"s":[19.927],"t":66,"i":{"x":[1],"y":[1]},"o":{"x":[0],"y":[0]}},{"s":[18.439],"t":67,"i":{"x":[1],"y":[1]},"o":{"x":[0],"y":[0]}},{"s":[16.866],"t":68,"i":{"x":[1],"y":[1]},"o":{"x":[0],"y":[0]}},{"s":[15.21],"t":69,"i":{"x":[1],"y":[1]},"o":{"x":[0],"y":[0]}},{"s":[13.472],"t":70,"i":{"x":[1],"y":[1]},"o":{"x":[0],"y":[0]}},{"s":[11.654],"t":71,"i":{"x":[1],"y":[1]},"o":{"x":[0],"y":[0]}},{"s":[9.755],"t":72,"i":{"x":[1],"y":[1]},"o":{"x":[0],"y":[0]}},{"s":[7.778],"t":73,"i":{"x":[1],"y":[1]},"o":{"x":[0],"y":[0]}},{"s":[5.723],"t":74,"i":{"x":[1],"y":[1]},"o":{"x":[0],"y":[0]}},{"s":[3.59],"t":75,"i":{"x":[1],"y":[1]},"o":{"x":[0],"y":[0]}},{"s":[1.381],"t":76,"i":{"x":[1],"y":[1]},"o":{"x":[0],"y":[0]}},{"s":[-0.903],"t":77,"i":{"x":[1],"y":[1]},"o":{"x":[0],"y":[0]}},{"s":[-3.26],"t":78,"i":{"x":[1],"y":[1]},"o":{"x":[0],"y":[0]}},{"s":[-5.688],"t":79,"i":{"x":[1],"y":[1]},"o":{"x":[0],"y":[0]}},{"s":[-8.185],"t":80,"i":{"x":[1],"y":[1]},"o":{"x":[0],"y":[0]}},{"s":[-10.747],"t":81,"i":{"x":[1],"y":[1]},"o":{"x":[0],"y":[0]}},{"s":[-13.37],"t":82,"i":{"x":[1],"y":[1]},"o":{"x":[0],"y":[0]}},{"s":[-16.054],"t":83,"i":{"x":[1],"y":[1]},"o":{"x":[0],"y":[0]}},{"s":[-18.797],"t":84,"i":{"x":[1],"y":[1]},"o":{"x":[0],"y":[0]}},{"s":[-21.6],"t":85,"i":{"x":[1],"y":[1]},"o":{"x":[0],"y":[0]}},{"s":[-24.464],"t":86,"i":{"x":[1],"y":[1]},"o":{"x":[0],"y":[0]}},{"s":[-27.39],"t":87,"i":{"x":[1],"y":[1]},"o":{"x":[0],"y":[0]}},{"s":[-30.391],"t":88,"i":{"x":[1],"y":[1]},"o":{"x":[0],"y":[0]}},{"s":[-33.483],"t":89,"i":{"x":[1],"y":[1]},"o":{"x":[0],"y":[0]}},{"s":[-36.69],"t":90,"i":{"x":[1],"y":[1]},"o":{"x":[0],"y":[0]}},{"s":[-39.883],"t":91,"i":{"x":[1],"y":[1]},"o":{"x":[0],"y":[0]}},{"s":[-43.124],"t":92,"i":{"x":[1],"y":[1]},"o":{"x":[0],"y":[0]}},{"s":[-46.443],"t":93,"i":{"x":[1],"y":[1]},"o":{"x":[0],"y":[0]}},{"s":[-49.884],"t":94,"i":{"x":[1],"y":[1]},"o":{"x":[0],"y":[0]}},{"s":[-53.503],"t":95,"i":{"x":[1],"y":[1]},"o":{"x":[0],"y":[0]}},{"s":[-57.386],"t":96,"i":{"x":[1],"y":[1]},"o":{"x":[0],"y":[0]}},{"s":[-61.677],"t":97,"i":{"x":[1],"y":[1]},"o":{"x":[0],"y":[0]}},{"s":[-66.665],"t":98,"i":{"x":[1],"y":[1]},"o":{"x":[0],"y":[0]}},{"s":[-73.169],"t":99,"i":{"x":[1],"y":[1]},"o":{"x":[0],"y":[0]}},{"s":[-85.523],"t":100,"i":{"x":[1],"y":[1]},"o":{"x":[0],"y":[0]}},{"s":[-85.523],"t":132,"i":{"x":[1],"y":[1]},"o":{"x":[0],"y":[0]}},{"s":[-73.813],"t":133,"i":{"x":[1],"y":[1]},"o":{"x":[0],"y":[0]}},{"s":[-66.027],"t":134,"i":{"x":[1],"y":[1]},"o":{"x":[0],"y":[0]}},{"s":[-60.27],"t":135,"i":{"x":[1],"y":[1]},"o":{"x":[0],"y":[0]}},{"s":[-55.367],"t":136,"i":{"x":[1],"y":[1]},"o":{"x":[0],"y":[0]}},{"s":[-50.959],"t":137,"i":{"x":[1],"y":[1]},"o":{"x":[0],"y":[0]}},{"s":[-46.886],"t":138,"i":{"x":[1],"y":[1]},"o":{"x":[0],"y":[0]}},{"s":[-43.058],"t":139,"i":{"x":[1],"y":[1]},"o":{"x":[0],"y":[0]}},{"s":[-39.422],"t":140,"i":{"x":[1],"y":[1]},"o":{"x":[0],"y":[0]}},{"s":[-35.944],"t":141,"i":{"x":[1],"y":[1]},"o":{"x":[0],"y":[0]}},{"s":[-32.599],"t":142,"i":{"x":[1],"y":[1]},"o":{"x":[0],"y":[0]}},{"s":[-29.373],"t":143,"i":{"x":[1],"y":[1]},"o":{"x":[0],"y":[0]}},{"s":[-26.251],"t":144,"i":{"x":[1],"y":[1]},"o":{"x":[0],"y":[0]}},{"s":[-23.226],"t":145,"i":{"x":[1],"y":[1]},"o":{"x":[0],"y":[0]}},{"s":[-20.288],"t":146,"i":{"x":[1],"y":[1]},"o":{"x":[0],"y":[0]}},{"s":[-17.434],"t":147,"i":{"x":[1],"y":[1]},"o":{"x":[0],"y":[0]}},{"s":[-14.659],"t":148,"i":{"x":[1],"y":[1]},"o":{"x":[0],"y":[0]}},{"s":[-11.958],"t":149,"i":{"x":[1],"y":[1]},"o":{"x":[0],"y":[0]}},{"s":[-9.321],"t":150,"i":{"x":[1],"y":[1]},"o":{"x":[0],"y":[0]}},{"s":[-6.782],"t":151,"i":{"x":[1],"y":[1]},"o":{"x":[0],"y":[0]}},{"s":[-4.312],"t":152,"i":{"x":[1],"y":[1]},"o":{"x":[0],"y":[0]}},{"s":[-1.908],"t":153,"i":{"x":[1],"y":[1]},"o":{"x":[0],"y":[0]}},{"s":[0.434],"t":154,"i":{"x":[1],"y":[1]},"o":{"x":[0],"y":[0]}},{"s":[2.716],"t":155,"i":{"x":[1],"y":[1]},"o":{"x":[0],"y":[0]}},{"s":[4.932],"t":156,"i":{"x":[1],"y":[1]},"o":{"x":[0],"y":[0]}},{"s":[7.077],"t":157,"i":{"x":[1],"y":[1]},"o":{"x":[0],"y":[0]}},{"s":[9.148],"t":158,"i":{"x":[1],"y":[1]},"o":{"x":[0],"y":[0]}},{"s":[11.138],"t":159,"i":{"x":[1],"y":[1]},"o":{"x":[0],"y":[0]}},{"s":[13.042],"t":160,"i":{"x":[1],"y":[1]},"o":{"x":[0],"y":[0]}},{"s":[14.854],"t":161,"i":{"x":[1],"y":[1]},"o":{"x":[0],"y":[0]}},{"s":[16.569],"t":162,"i":{"x":[1],"y":[1]},"o":{"x":[0],"y":[0]}},{"s":[18.18],"t":163,"i":{"x":[1],"y":[1]},"o":{"x":[0],"y":[0]}},{"s":[19.682],"t":164,"i":{"x":[1],"y":[1]},"o":{"x":[0],"y":[0]}},{"s":[21.073],"t":165,"i":{"x":[1],"y":[1]},"o":{"x":[0],"y":[0]}},{"s":[22.348],"t":166,"i":{"x":[1],"y":[1]},"o":{"x":[0],"y":[0]}},{"s":[23.503],"t":167,"i":{"x":[1],"y":[1]},"o":{"x":[0],"y":[0]}},{"s":[24.535],"t":168,"i":{"x":[1],"y":[1]},"o":{"x":[0],"y":[0]}},{"s":[25.442],"t":169,"i":{"x":[1],"y":[1]},"o":{"x":[0],"y":[0]}},{"s":[26.222],"t":170,"i":{"x":[1],"y":[1]},"o":{"x":[0],"y":[0]}},{"s":[26.875],"t":171,"i":{"x":[1],"y":[1]},"o":{"x":[0],"y":[0]}},{"s":[27.399],"t":172,"i":{"x":[1],"y":[1]},"o":{"x":[0],"y":[0]}},{"s":[27.791],"t":173,"i":{"x":[1],"y":[1]},"o":{"x":[0],"y":[0]}},{"s":[28.051],"t":174,"i":{"x":[1],"y":[1]},"o":{"x":[0],"y":[0]}},{"s":[28.178],"t":175,"i":{"x":[1],"y":[1]},"o":{"x":[0],"y":[0]}},{"s":[28.169],"t":176,"i":{"x":[1],"y":[1]},"o":{"x":[0],"y":[0]}},{"s":[28.021],"t":177,"i":{"x":[1],"y":[1]},"o":{"x":[0],"y":[0]}},{"s":[27.731],"t":178,"i":{"x":[1],"y":[1]},"o":{"x":[0],"y":[0]}},{"s":[27.293],"t":179,"i":{"x":[1],"y":[1]},"o":{"x":[0],"y":[0]}},{"s":[26.7],"t":180,"i":{"x":[1],"y":[1]},"o":{"x":[0],"y":[0]}},{"s":[25.906],"t":181,"i":{"x":[1],"y":[1]},"o":{"x":[0],"y":[0]}},{"s":[24.936],"t":182,"i":{"x":[1],"y":[1]},"o":{"x":[0],"y":[0]}},{"s":[23.839],"t":183,"i":{"x":[1],"y":[1]},"o":{"x":[0],"y":[0]}},{"s":[22.634],"t":184,"i":{"x":[1],"y":[1]},"o":{"x":[0],"y":[0]}},{"s":[21.327],"t":185,"i":{"x":[1],"y":[1]},"o":{"x":[0],"y":[0]}},{"s":[19.927],"t":186,"i":{"x":[1],"y":[1]},"o":{"x":[0],"y":[0]}},{"s":[18.439],"t":187,"i":{"x":[1],"y":[1]},"o":{"x":[0],"y":[0]}},{"s":[16.866],"t":188,"i":{"x":[1],"y":[1]},"o":{"x":[0],"y":[0]}},{"s":[15.21],"t":189,"i":{"x":[1],"y":[1]},"o":{"x":[0],"y":[0]}},{"s":[13.472],"t":190,"i":{"x":[1],"y":[1]},"o":{"x":[0],"y":[0]}},{"s":[11.654],"t":191,"i":{"x":[1],"y":[1]},"o":{"x":[0],"y":[0]}},{"s":[9.755],"t":192,"i":{"x":[1],"y":[1]},"o":{"x":[0],"y":[0]}},{"s":[7.778],"t":193,"i":{"x":[1],"y":[1]},"o":{"x":[0],"y":[0]}},{"s":[5.723],"t":194,"i":{"x":[1],"y":[1]},"o":{"x":[0],"y":[0]}},{"s":[3.59],"t":195,"i":{"x":[1],"y":[1]},"o":{"x":[0],"y":[0]}},{"s":[1.381],"t":196,"i":{"x":[1],"y":[1]},"o":{"x":[0],"y":[0]}},{"s":[-0.903],"t":197,"i":{"x":[1],"y":[1]},"o":{"x":[0],"y":[0]}},{"s":[-3.26],"t":198,"i":{"x":[1],"y":[1]},"o":{"x":[0],"y":[0]}},{"s":[-5.688],"t":199,"i":{"x":[1],"y":[1]},"o":{"x":[0],"y":[0]}},{"s":[-8.185],"t":200,"i":{"x":[1],"y":[1]},"o":{"x":[0],"y":[0]}},{"s":[-10.747],"t":201,"i":{"x":[1],"y":[1]},"o":{"x":[0],"y":[0]}},{"s":[-13.37],"t":202,"i":{"x":[1],"y":[1]},"o":{"x":[0],"y":[0]}},{"s":[-16.054],"t":203,"i":{"x":[1],"y":[1]},"o":{"x":[0],"y":[0]}},{"s":[-18.797],"t":204,"i":{"x":[1],"y":[1]},"o":{"x":[0],"y":[0]}},{"s":[-21.6],"t":205,"i":{"x":[1],"y":[1]},"o":{"x":[0],"y":[0]}},{"s":[-24.464],"t":206,"i":{"x":[1],"y":[1]},"o":{"x":[0],"y":[0]}},{"s":[-27.39],"t":207,"i":{"x":[1],"y":[1]},"o":{"x":[0],"y":[0]}},{"s":[-30.391],"t":208,"i":{"x":[1],"y":[1]},"o":{"x":[0],"y":[0]}},{"s":[-33.483],"t":209,"i":{"x":[1],"y":[1]},"o":{"x":[0],"y":[0]}},{"s":[-36.69],"t":210,"i":{"x":[1],"y":[1]},"o":{"x":[0],"y":[0]}},{"s":[-39.883],"t":211,"i":{"x":[1],"y":[1]},"o":{"x":[0],"y":[0]}},{"s":[-43.124],"t":212,"i":{"x":[1],"y":[1]},"o":{"x":[0],"y":[0]}},{"s":[-46.443],"t":213,"i":{"x":[1],"y":[1]},"o":{"x":[0],"y":[0]}},{"s":[-49.884],"t":214,"i":{"x":[1],"y":[1]},"o":{"x":[0],"y":[0]}},{"s":[-53.503],"t":215,"i":{"x":[1],"y":[1]},"o":{"x":[0],"y":[0]}},{"s":[-57.386],"t":216,"i":{"x":[1],"y":[1]},"o":{"x":[0],"y":[0]}},{"s":[-61.677],"t":217,"i":{"x":[1],"y":[1]},"o":{"x":[0],"y":[0]}},{"s":[-66.665],"t":218,"i":{"x":[1],"y":[1]},"o":{"x":[0],"y":[0]}},{"s":[-73.169],"t":219,"i":{"x":[1],"y":[1]},"o":{"x":[0],"y":[0]}},{"s":[-85.523],"t":220,"i":{"x":[1],"y":[1]},"o":{"x":[0],"y":[0]}}]},"p":{"k":[{"s":[99.926,52.536,0],"t":0,"i":{"x":1,"y":1},"o":{"x":0,"y":0}},{"s":[99.642,52.442,0],"t":1,"i":{"x":1,"y":1},"o":{"x":0,"y":0}},{"s":[99.269,52.318,0],"t":2,"i":{"x":1,"y":1},"o":{"x":0,"y":0}},{"s":[98.806,52.165,0],"t":3,"i":{"x":1,"y":1},"o":{"x":0,"y":0}},{"s":[98.252,51.981,0],"t":4,"i":{"x":1,"y":1},"o":{"x":0,"y":0}},{"s":[97.607,51.767,0],"t":5,"i":{"x":1,"y":1},"o":{"x":0,"y":0}},{"s":[96.868,51.521,0],"t":6,"i":{"x":1,"y":1},"o":{"x":0,"y":0}},{"s":[96.037,51.245,0],"t":7,"i":{"x":1,"y":1},"o":{"x":0,"y":0}},{"s":[95.111,50.938,0],"t":8,"i":{"x":1,"y":1},"o":{"x":0,"y":0}},{"s":[94.093,50.6,0],"t":9,"i":{"x":1,"y":1},"o":{"x":0,"y":0}},{"s":[92.981,50.231,0],"t":10,"i":{"x":1,"y":1},"o":{"x":0,"y":0}},{"s":[91.776,49.831,0],"t":11,"i":{"x":1,"y":1},"o":{"x":0,"y":0}},{"s":[90.481,49.401,0],"t":12,"i":{"x":1,"y":1},"o":{"x":0,"y":0}},{"s":[89.931,49.219,0],"t":13,"i":{"x":1,"y":1},"o":{"x":0,"y":0}},{"s":[89.931,49.219,0],"t":99,"i":{"x":1,"y":1},"o":{"x":0,"y":0}},{"s":[90.174,49.3,0],"t":100,"i":{"x":1,"y":1},"o":{"x":0,"y":0}},{"s":[91.289,49.669,0],"t":101,"i":{"x":1,"y":1},"o":{"x":0,"y":0}},{"s":[92.346,50.02,0],"t":102,"i":{"x":1,"y":1},"o":{"x":0,"y":0}},{"s":[93.346,50.352,0],"t":103,"i":{"x":1,"y":1},"o":{"x":0,"y":0}},{"s":[94.287,50.665,0],"t":104,"i":{"x":1,"y":1},"o":{"x":0,"y":0}},{"s":[95.167,50.957,0],"t":105,"i":{"x":1,"y":1},"o":{"x":0,"y":0}},{"s":[95.985,51.228,0],"t":106,"i":{"x":1,"y":1},"o":{"x":0,"y":0}},{"s":[96.737,51.478,0],"t":107,"i":{"x":1,"y":1},"o":{"x":0,"y":0}},{"s":[97.422,51.705,0],"t":108,"i":{"x":1,"y":1},"o":{"x":0,"y":0}},{"s":[98.038,51.91,0],"t":109,"i":{"x":1,"y":1},"o":{"x":0,"y":0}},{"s":[98.583,52.091,0],"t":110,"i":{"x":1,"y":1},"o":{"x":0,"y":0}},{"s":[99.056,52.247,0],"t":111,"i":{"x":1,"y":1},"o":{"x":0,"y":0}},{"s":[99.454,52.38,0],"t":112,"i":{"x":1,"y":1},"o":{"x":0,"y":0}},{"s":[99.777,52.487,0],"t":113,"i":{"x":1,"y":1},"o":{"x":0,"y":0}},{"s":[100.024,52.569,0],"t":114,"i":{"x":1,"y":1},"o":{"x":0,"y":0}},{"s":[100.194,52.625,0],"t":115,"i":{"x":1,"y":1},"o":{"x":0,"y":0}},{"s":[100.288,52.657,0],"t":116,"i":{"x":1,"y":1},"o":{"x":0,"y":0}},{"s":[100.252,52.644,0],"t":118,"i":{"x":1,"y":1},"o":{"x":0,"y":0}},{"s":[100.124,52.602,0],"t":119,"i":{"x":1,"y":1},"o":{"x":0,"y":0}},{"s":[99.926,52.536,0],"t":120,"i":{"x":1,"y":1},"o":{"x":0,"y":0}},{"s":[99.642,52.442,0],"t":121,"i":{"x":1,"y":1},"o":{"x":0,"y":0}},{"s":[99.269,52.318,0],"t":122,"i":{"x":1,"y":1},"o":{"x":0,"y":0}},{"s":[98.806,52.165,0],"t":123,"i":{"x":1,"y":1},"o":{"x":0,"y":0}},{"s":[98.252,51.981,0],"t":124,"i":{"x":1,"y":1},"o":{"x":0,"y":0}},{"s":[97.607,51.767,0],"t":125,"i":{"x":1,"y":1},"o":{"x":0,"y":0}},{"s":[96.868,51.521,0],"t":126,"i":{"x":1,"y":1},"o":{"x":0,"y":0}},{"s":[96.037,51.245,0],"t":127,"i":{"x":1,"y":1},"o":{"x":0,"y":0}},{"s":[95.111,50.938,0],"t":128,"i":{"x":1,"y":1},"o":{"x":0,"y":0}},{"s":[94.093,50.6,0],"t":129,"i":{"x":1,"y":1},"o":{"x":0,"y":0}},{"s":[92.981,50.231,0],"t":130,"i":{"x":1,"y":1},"o":{"x":0,"y":0}},{"s":[91.776,49.831,0],"t":131,"i":{"x":1,"y":1},"o":{"x":0,"y":0}},{"s":[90.481,49.401,0],"t":132,"i":{"x":1,"y":1},"o":{"x":0,"y":0}},{"s":[89.931,49.219,0],"t":133,"i":{"x":1,"y":1},"o":{"x":0,"y":0}},{"s":[89.931,49.219,0],"t":219,"i":{"x":1,"y":1},"o":{"x":0,"y":0}},{"s":[90.174,49.3,0],"t":220,"i":{"x":1,"y":1},"o":{"x":0,"y":0}},{"s":[91.289,49.669,0],"t":221,"i":{"x":1,"y":1},"o":{"x":0,"y":0}},{"s":[92.346,50.02,0],"t":222,"i":{"x":1,"y":1},"o":{"x":0,"y":0}},{"s":[93.346,50.352,0],"t":223,"i":{"x":1,"y":1},"o":{"x":0,"y":0}},{"s":[94.287,50.665,0],"t":224,"i":{"x":1,"y":1},"o":{"x":0,"y":0}},{"s":[95.167,50.957,0],"t":225,"i":{"x":1,"y":1},"o":{"x":0,"y":0}},{"s":[95.985,51.228,0],"t":226,"i":{"x":1,"y":1},"o":{"x":0,"y":0}},{"s":[96.737,51.478,0],"t":227,"i":{"x":1,"y":1},"o":{"x":0,"y":0}},{"s":[97.422,51.705,0],"t":228,"i":{"x":1,"y":1},"o":{"x":0,"y":0}},{"s":[98.038,51.91,0],"t":229,"i":{"x":1,"y":1},"o":{"x":0,"y":0}},{"s":[98.583,52.091,0],"t":230,"i":{"x":1,"y":1},"o":{"x":0,"y":0}},{"s":[99.056,52.247,0],"t":231,"i":{"x":1,"y":1},"o":{"x":0,"y":0}},{"s":[99.454,52.38,0],"t":232,"i":{"x":1,"y":1},"o":{"x":0,"y":0}},{"s":[99.777,52.487,0],"t":233,"i":{"x":1,"y":1},"o":{"x":0,"y":0}},{"s":[100.024,52.569,0],"t":234,"i":{"x":1,"y":1},"o":{"x":0,"y":0}},{"s":[100.194,52.625,0],"t":235,"i":{"x":1,"y":1},"o":{"x":0,"y":0}},{"s":[100.288,52.657,0],"t":236,"i":{"x":1,"y":1},"o":{"x":0,"y":0}},{"s":[100.252,52.644,0],"t":238,"i":{"x":1,"y":1},"o":{"x":0,"y":0}},{"s":[100.124,52.602,0],"t":239,"i":{"x":1,"y":1},"o":{"x":0,"y":0}}],"l":2},"a":{"a":0,"k":[21.271,-55.879,0],"ix":1,"l":2},"s":{"a":0,"k":[100,100,100],"ix":6,"l":2}},"ao":0,"ef":[{"ty":5,"nm":"IK","np":3,"mn":"Pseudo/DUIK ik","ix":1,"en":1,"ef":[{"ty":10,"nm":"Controller","mn":"Pseudo/DUIK ik-0001","ix":1,"v":{"a":0,"k":0,"ix":1}}]},{"ty":5,"nm":"IK 2","np":3,"mn":"Pseudo/DUIK ik","ix":2,"en":1,"ef":[{"ty":10,"nm":"Controller","mn":"Pseudo/DUIK ik-0001","ix":1,"v":{"a":0,"k":0,"ix":1}}]},{"ty":5,"nm":"IK 3","np":3,"mn":"Pseudo/DUIK ik","ix":3,"en":1,"ef":[{"ty":10,"nm":"Controller","mn":"Pseudo/DUIK ik-0001","ix":1,"v":{"a":0,"k":0,"ix":1}}]},{"ty":5,"nm":"IK 4","np":3,"mn":"Pseudo/DUIK ik","ix":4,"en":1,"ef":[{"ty":10,"nm":"Controller","mn":"Pseudo/DUIK ik-0001","ix":1,"v":{"a":0,"k":1,"ix":1}}]}],"shapes":[{"ty":"gr","it":[{"ind":0,"ty":"sh","ix":1,"ks":{"a":0,"k":{"i":[[0,-12.14],[1.08,-2.59],[0,0],[0,0],[-4.2,19.25],[0,0],[-0.293,2.099],[-0.1,0.2],[-1.15,3.093],[-8.623,0.167]],"o":[[0,2.98],[-12.28,38.25],[0,0],[0,0],[5.7,-26.05],[0.39,-1.03],[0.032,-0.226],[1.901,-4.678],[1.465,-3.942],[12.138,-0.234]],"v":[[43.43,-55.62],[41.76,-47.2],[-6.426,69.419],[-30.784,57.203],[-12.84,-9.29],[-0.03,-42.81],[1.198,-47.57],[3.465,-53.936],[7.135,-65.72],[21.44,-77.61]],"c":true},"ix":2},"nm":"Path 1","mn":"ADBE Vector Shape - Group","hd":false},{"ty":"fl","c":{"a":0,"k":[0.59681372549,0.250500413483,0.161216496486,1],"ix":4},"o":{"a":0,"k":100,"ix":5},"r":1,"bm":0,"nm":"Fill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Group","hd":false}],"ip":0,"op":240,"st":0,"bm":0},{"ddd":0,"ind":4,"ty":4,"nm":"Near foot","parent":3,"sr":1,"ks":{"o":{"a":0,"k":100,"ix":11},"r":{"k":[{"s":[377.793],"t":0,"i":{"x":[1],"y":[1]},"o":{"x":[0],"y":[0]}},{"s":[377.298],"t":1,"i":{"x":[1],"y":[1]},"o":{"x":[0],"y":[0]}},{"s":[376.807],"t":2,"i":{"x":[1],"y":[1]},"o":{"x":[0],"y":[0]}},{"s":[376.32],"t":3,"i":{"x":[1],"y":[1]},"o":{"x":[0],"y":[0]}},{"s":[375.838],"t":4,"i":{"x":[1],"y":[1]},"o":{"x":[0],"y":[0]}},{"s":[375.362],"t":5,"i":{"x":[1],"y":[1]},"o":{"x":[0],"y":[0]}},{"s":[374.895],"t":6,"i":{"x":[1],"y":[1]},"o":{"x":[0],"y":[0]}},{"s":[374.436],"t":7,"i":{"x":[1],"y":[1]},"o":{"x":[0],"y":[0]}},{"s":[373.987],"t":8,"i":{"x":[1],"y":[1]},"o":{"x":[0],"y":[0]}},{"s":[373.55],"t":9,"i":{"x":[1],"y":[1]},"o":{"x":[0],"y":[0]}},{"s":[373.126],"t":10,"i":{"x":[1],"y":[1]},"o":{"x":[0],"y":[0]}},{"s":[372.717],"t":11,"i":{"x":[1],"y":[1]},"o":{"x":[0],"y":[0]}},{"s":[372.324],"t":12,"i":{"x":[1],"y":[1]},"o":{"x":[0],"y":[0]}},{"s":[365.167],"t":13,"i":{"x":[1],"y":[1]},"o":{"x":[0],"y":[0]}},{"s":[360.287],"t":14,"i":{"x":[1],"y":[1]},"o":{"x":[0],"y":[0]}},{"s":[356.6],"t":15,"i":{"x":[1],"y":[1]},"o":{"x":[0],"y":[0]}},{"s":[353.426],"t":16,"i":{"x":[1],"y":[1]},"o":{"x":[0],"y":[0]}},{"s":[350.56],"t":17,"i":{"x":[1],"y":[1]},"o":{"x":[0],"y":[0]}},{"s":[347.908],"t":18,"i":{"x":[1],"y":[1]},"o":{"x":[0],"y":[0]}},{"s":[345.421],"t":19,"i":{"x":[1],"y":[1]},"o":{"x":[0],"y":[0]}},{"s":[343.07],"t":20,"i":{"x":[1],"y":[1]},"o":{"x":[0],"y":[0]}},{"s":[340.834],"t":21,"i":{"x":[1],"y":[1]},"o":{"x":[0],"y":[0]}},{"s":[338.703],"t":22,"i":{"x":[1],"y":[1]},"o":{"x":[0],"y":[0]}},{"s":[336.666],"t":23,"i":{"x":[1],"y":[1]},"o":{"x":[0],"y":[0]}},{"s":[334.718],"t":24,"i":{"x":[1],"y":[1]},"o":{"x":[0],"y":[0]}},{"s":[332.853],"t":25,"i":{"x":[1],"y":[1]},"o":{"x":[0],"y":[0]}},{"s":[331.067],"t":26,"i":{"x":[1],"y":[1]},"o":{"x":[0],"y":[0]}},{"s":[329.358],"t":27,"i":{"x":[1],"y":[1]},"o":{"x":[0],"y":[0]}},{"s":[327.725],"t":28,"i":{"x":[1],"y":[1]},"o":{"x":[0],"y":[0]}},{"s":[326.162],"t":29,"i":{"x":[1],"y":[1]},"o":{"x":[0],"y":[0]}},{"s":[324.666],"t":30,"i":{"x":[1],"y":[1]},"o":{"x":[0],"y":[0]}},{"s":[322.792],"t":31,"i":{"x":[1],"y":[1]},"o":{"x":[0],"y":[0]}},{"s":[320.994],"t":32,"i":{"x":[1],"y":[1]},"o":{"x":[0],"y":[0]}},{"s":[319.274],"t":33,"i":{"x":[1],"y":[1]},"o":{"x":[0],"y":[0]}},{"s":[317.634],"t":34,"i":{"x":[1],"y":[1]},"o":{"x":[0],"y":[0]}},{"s":[316.078],"t":35,"i":{"x":[1],"y":[1]},"o":{"x":[0],"y":[0]}},{"s":[314.614],"t":36,"i":{"x":[1],"y":[1]},"o":{"x":[0],"y":[0]}},{"s":[313.251],"t":37,"i":{"x":[1],"y":[1]},"o":{"x":[0],"y":[0]}},{"s":[311.996],"t":38,"i":{"x":[1],"y":[1]},"o":{"x":[0],"y":[0]}},{"s":[310.856],"t":39,"i":{"x":[1],"y":[1]},"o":{"x":[0],"y":[0]}},{"s":[309.839],"t":40,"i":{"x":[1],"y":[1]},"o":{"x":[0],"y":[0]}},{"s":[308.952],"t":41,"i":{"x":[1],"y":[1]},"o":{"x":[0],"y":[0]}},{"s":[308.201],"t":42,"i":{"x":[1],"y":[1]},"o":{"x":[0],"y":[0]}},{"s":[307.59],"t":43,"i":{"x":[1],"y":[1]},"o":{"x":[0],"y":[0]}},{"s":[307.122],"t":44,"i":{"x":[1],"y":[1]},"o":{"x":[0],"y":[0]}},{"s":[306.801],"t":45,"i":{"x":[1],"y":[1]},"o":{"x":[0],"y":[0]}},{"s":[306.986],"t":49,"i":{"x":[1],"y":[1]},"o":{"x":[0],"y":[0]}},{"s":[307.389],"t":50,"i":{"x":[1],"y":[1]},"o":{"x":[0],"y":[0]}},{"s":[307.93],"t":51,"i":{"x":[1],"y":[1]},"o":{"x":[0],"y":[0]}},{"s":[308.603],"t":52,"i":{"x":[1],"y":[1]},"o":{"x":[0],"y":[0]}},{"s":[309.401],"t":53,"i":{"x":[1],"y":[1]},"o":{"x":[0],"y":[0]}},{"s":[310.318],"t":54,"i":{"x":[1],"y":[1]},"o":{"x":[0],"y":[0]}},{"s":[311.348],"t":55,"i":{"x":[1],"y":[1]},"o":{"x":[0],"y":[0]}},{"s":[312.484],"t":56,"i":{"x":[1],"y":[1]},"o":{"x":[0],"y":[0]}},{"s":[313.719],"t":57,"i":{"x":[1],"y":[1]},"o":{"x":[0],"y":[0]}},{"s":[315.047],"t":58,"i":{"x":[1],"y":[1]},"o":{"x":[0],"y":[0]}},{"s":[316.458],"t":59,"i":{"x":[1],"y":[1]},"o":{"x":[0],"y":[0]}},{"s":[317.941],"t":60,"i":{"x":[1],"y":[1]},"o":{"x":[0],"y":[0]}},{"s":[319.974],"t":61,"i":{"x":[1],"y":[1]},"o":{"x":[0],"y":[0]}},{"s":[322.064],"t":62,"i":{"x":[1],"y":[1]},"o":{"x":[0],"y":[0]}},{"s":[324.175],"t":63,"i":{"x":[1],"y":[1]},"o":{"x":[0],"y":[0]}},{"s":[326.293],"t":64,"i":{"x":[1],"y":[1]},"o":{"x":[0],"y":[0]}},{"s":[328.416],"t":65,"i":{"x":[1],"y":[1]},"o":{"x":[0],"y":[0]}},{"s":[330.536],"t":66,"i":{"x":[1],"y":[1]},"o":{"x":[0],"y":[0]}},{"s":[332.648],"t":67,"i":{"x":[1],"y":[1]},"o":{"x":[0],"y":[0]}},{"s":[334.749],"t":68,"i":{"x":[1],"y":[1]},"o":{"x":[0],"y":[0]}},{"s":[336.836],"t":69,"i":{"x":[1],"y":[1]},"o":{"x":[0],"y":[0]}},{"s":[338.905],"t":70,"i":{"x":[1],"y":[1]},"o":{"x":[0],"y":[0]}},{"s":[340.956],"t":71,"i":{"x":[1],"y":[1]},"o":{"x":[0],"y":[0]}},{"s":[342.988],"t":72,"i":{"x":[1],"y":[1]},"o":{"x":[0],"y":[0]}},{"s":[344.997],"t":73,"i":{"x":[1],"y":[1]},"o":{"x":[0],"y":[0]}},{"s":[346.983],"t":74,"i":{"x":[1],"y":[1]},"o":{"x":[0],"y":[0]}},{"s":[348.944],"t":75,"i":{"x":[1],"y":[1]},"o":{"x":[0],"y":[0]}},{"s":[350.88],"t":76,"i":{"x":[1],"y":[1]},"o":{"x":[0],"y":[0]}},{"s":[352.789],"t":77,"i":{"x":[1],"y":[1]},"o":{"x":[0],"y":[0]}},{"s":[354.669],"t":78,"i":{"x":[1],"y":[1]},"o":{"x":[0],"y":[0]}},{"s":[356.521],"t":79,"i":{"x":[1],"y":[1]},"o":{"x":[0],"y":[0]}},{"s":[358.344],"t":80,"i":{"x":[1],"y":[1]},"o":{"x":[0],"y":[0]}},{"s":[360.137],"t":81,"i":{"x":[1],"y":[1]},"o":{"x":[0],"y":[0]}},{"s":[361.902],"t":82,"i":{"x":[1],"y":[1]},"o":{"x":[0],"y":[0]}},{"s":[363.64],"t":83,"i":{"x":[1],"y":[1]},"o":{"x":[0],"y":[0]}},{"s":[365.354],"t":84,"i":{"x":[1],"y":[1]},"o":{"x":[0],"y":[0]}},{"s":[367.049],"t":85,"i":{"x":[1],"y":[1]},"o":{"x":[0],"y":[0]}},{"s":[368.73],"t":86,"i":{"x":[1],"y":[1]},"o":{"x":[0],"y":[0]}},{"s":[370.402],"t":87,"i":{"x":[1],"y":[1]},"o":{"x":[0],"y":[0]}},{"s":[372.078],"t":88,"i":{"x":[1],"y":[1]},"o":{"x":[0],"y":[0]}},{"s":[373.77],"t":89,"i":{"x":[1],"y":[1]},"o":{"x":[0],"y":[0]}},{"s":[375.494],"t":90,"i":{"x":[1],"y":[1]},"o":{"x":[0],"y":[0]}},{"s":[376.709],"t":91,"i":{"x":[1],"y":[1]},"o":{"x":[0],"y":[0]}},{"s":[377.901],"t":92,"i":{"x":[1],"y":[1]},"o":{"x":[0],"y":[0]}},{"s":[379.101],"t":93,"i":{"x":[1],"y":[1]},"o":{"x":[0],"y":[0]}},{"s":[380.344],"t":94,"i":{"x":[1],"y":[1]},"o":{"x":[0],"y":[0]}},{"s":[381.667],"t":95,"i":{"x":[1],"y":[1]},"o":{"x":[0],"y":[0]}},{"s":[383.123],"t":96,"i":{"x":[1],"y":[1]},"o":{"x":[0],"y":[0]}},{"s":[384.799],"t":97,"i":{"x":[1],"y":[1]},"o":{"x":[0],"y":[0]}},{"s":[386.864],"t":98,"i":{"x":[1],"y":[1]},"o":{"x":[0],"y":[0]}},{"s":[389.793],"t":99,"i":{"x":[1],"y":[1]},"o":{"x":[0],"y":[0]}},{"s":[396.089],"t":100,"i":{"x":[1],"y":[1]},"o":{"x":[0],"y":[0]}},{"s":[395.222],"t":101,"i":{"x":[1],"y":[1]},"o":{"x":[0],"y":[0]}},{"s":[394.347],"t":102,"i":{"x":[1],"y":[1]},"o":{"x":[0],"y":[0]}},{"s":[393.465],"t":103,"i":{"x":[1],"y":[1]},"o":{"x":[0],"y":[0]}},{"s":[392.576],"t":104,"i":{"x":[1],"y":[1]},"o":{"x":[0],"y":[0]}},{"s":[391.681],"t":105,"i":{"x":[1],"y":[1]},"o":{"x":[0],"y":[0]}},{"s":[390.78],"t":106,"i":{"x":[1],"y":[1]},"o":{"x":[0],"y":[0]}},{"s":[389.873],"t":107,"i":{"x":[1],"y":[1]},"o":{"x":[0],"y":[0]}},{"s":[388.961],"t":108,"i":{"x":[1],"y":[1]},"o":{"x":[0],"y":[0]}},{"s":[388.045],"t":109,"i":{"x":[1],"y":[1]},"o":{"x":[0],"y":[0]}},{"s":[387.125],"t":110,"i":{"x":[1],"y":[1]},"o":{"x":[0],"y":[0]}},{"s":[386.2],"t":111,"i":{"x":[1],"y":[1]},"o":{"x":[0],"y":[0]}},{"s":[385.271],"t":112,"i":{"x":[1],"y":[1]},"o":{"x":[0],"y":[0]}},{"s":[384.34],"t":113,"i":{"x":[1],"y":[1]},"o":{"x":[0],"y":[0]}},{"s":[383.407],"t":114,"i":{"x":[1],"y":[1]},"o":{"x":[0],"y":[0]}},{"s":[382.472],"t":115,"i":{"x":[1],"y":[1]},"o":{"x":[0],"y":[0]}},{"s":[377.793],"t":120,"i":{"x":[1],"y":[1]},"o":{"x":[0],"y":[0]}},{"s":[377.298],"t":121,"i":{"x":[1],"y":[1]},"o":{"x":[0],"y":[0]}},{"s":[376.807],"t":122,"i":{"x":[1],"y":[1]},"o":{"x":[0],"y":[0]}},{"s":[376.32],"t":123,"i":{"x":[1],"y":[1]},"o":{"x":[0],"y":[0]}},{"s":[375.838],"t":124,"i":{"x":[1],"y":[1]},"o":{"x":[0],"y":[0]}},{"s":[375.362],"t":125,"i":{"x":[1],"y":[1]},"o":{"x":[0],"y":[0]}},{"s":[374.895],"t":126,"i":{"x":[1],"y":[1]},"o":{"x":[0],"y":[0]}},{"s":[374.436],"t":127,"i":{"x":[1],"y":[1]},"o":{"x":[0],"y":[0]}},{"s":[373.987],"t":128,"i":{"x":[1],"y":[1]},"o":{"x":[0],"y":[0]}},{"s":[373.55],"t":129,"i":{"x":[1],"y":[1]},"o":{"x":[0],"y":[0]}},{"s":[373.126],"t":130,"i":{"x":[1],"y":[1]},"o":{"x":[0],"y":[0]}},{"s":[372.717],"t":131,"i":{"x":[1],"y":[1]},"o":{"x":[0],"y":[0]}},{"s":[372.324],"t":132,"i":{"x":[1],"y":[1]},"o":{"x":[0],"y":[0]}},{"s":[365.167],"t":133,"i":{"x":[1],"y":[1]},"o":{"x":[0],"y":[0]}},{"s":[360.287],"t":134,"i":{"x":[1],"y":[1]},"o":{"x":[0],"y":[0]}},{"s":[356.6],"t":135,"i":{"x":[1],"y":[1]},"o":{"x":[0],"y":[0]}},{"s":[353.426],"t":136,"i":{"x":[1],"y":[1]},"o":{"x":[0],"y":[0]}},{"s":[350.56],"t":137,"i":{"x":[1],"y":[1]},"o":{"x":[0],"y":[0]}},{"s":[347.908],"t":138,"i":{"x":[1],"y":[1]},"o":{"x":[0],"y":[0]}},{"s":[345.421],"t":139,"i":{"x":[1],"y":[1]},"o":{"x":[0],"y":[0]}},{"s":[343.07],"t":140,"i":{"x":[1],"y":[1]},"o":{"x":[0],"y":[0]}},{"s":[340.834],"t":141,"i":{"x":[1],"y":[1]},"o":{"x":[0],"y":[0]}},{"s":[338.703],"t":142,"i":{"x":[1],"y":[1]},"o":{"x":[0],"y":[0]}},{"s":[336.666],"t":143,"i":{"x":[1],"y":[1]},"o":{"x":[0],"y":[0]}},{"s":[334.718],"t":144,"i":{"x":[1],"y":[1]},"o":{"x":[0],"y":[0]}},{"s":[332.853],"t":145,"i":{"x":[1],"y":[1]},"o":{"x":[0],"y":[0]}},{"s":[331.067],"t":146,"i":{"x":[1],"y":[1]},"o":{"x":[0],"y":[0]}},{"s":[329.358],"t":147,"i":{"x":[1],"y":[1]},"o":{"x":[0],"y":[0]}},{"s":[327.725],"t":148,"i":{"x":[1],"y":[1]},"o":{"x":[0],"y":[0]}},{"s":[326.162],"t":149,"i":{"x":[1],"y":[1]},"o":{"x":[0],"y":[0]}},{"s":[324.666],"t":150,"i":{"x":[1],"y":[1]},"o":{"x":[0],"y":[0]}},{"s":[322.792],"t":151,"i":{"x":[1],"y":[1]},"o":{"x":[0],"y":[0]}},{"s":[320.994],"t":152,"i":{"x":[1],"y":[1]},"o":{"x":[0],"y":[0]}},{"s":[319.274],"t":153,"i":{"x":[1],"y":[1]},"o":{"x":[0],"y":[0]}},{"s":[317.634],"t":154,"i":{"x":[1],"y":[1]},"o":{"x":[0],"y":[0]}},{"s":[316.078],"t":155,"i":{"x":[1],"y":[1]},"o":{"x":[0],"y":[0]}},{"s":[314.614],"t":156,"i":{"x":[1],"y":[1]},"o":{"x":[0],"y":[0]}},{"s":[313.251],"t":157,"i":{"x":[1],"y":[1]},"o":{"x":[0],"y":[0]}},{"s":[311.996],"t":158,"i":{"x":[1],"y":[1]},"o":{"x":[0],"y":[0]}},{"s":[310.856],"t":159,"i":{"x":[1],"y":[1]},"o":{"x":[0],"y":[0]}},{"s":[309.839],"t":160,"i":{"x":[1],"y":[1]},"o":{"x":[0],"y":[0]}},{"s":[308.952],"t":161,"i":{"x":[1],"y":[1]},"o":{"x":[0],"y":[0]}},{"s":[308.201],"t":162,"i":{"x":[1],"y":[1]},"o":{"x":[0],"y":[0]}},{"s":[307.59],"t":163,"i":{"x":[1],"y":[1]},"o":{"x":[0],"y":[0]}},{"s":[307.122],"t":164,"i":{"x":[1],"y":[1]},"o":{"x":[0],"y":[0]}},{"s":[306.801],"t":165,"i":{"x":[1],"y":[1]},"o":{"x":[0],"y":[0]}},{"s":[306.986],"t":169,"i":{"x":[1],"y":[1]},"o":{"x":[0],"y":[0]}},{"s":[307.389],"t":170,"i":{"x":[1],"y":[1]},"o":{"x":[0],"y":[0]}},{"s":[307.93],"t":171,"i":{"x":[1],"y":[1]},"o":{"x":[0],"y":[0]}},{"s":[308.603],"t":172,"i":{"x":[1],"y":[1]},"o":{"x":[0],"y":[0]}},{"s":[309.401],"t":173,"i":{"x":[1],"y":[1]},"o":{"x":[0],"y":[0]}},{"s":[310.318],"t":174,"i":{"x":[1],"y":[1]},"o":{"x":[0],"y":[0]}},{"s":[311.348],"t":175,"i":{"x":[1],"y":[1]},"o":{"x":[0],"y":[0]}},{"s":[312.484],"t":176,"i":{"x":[1],"y":[1]},"o":{"x":[0],"y":[0]}},{"s":[313.719],"t":177,"i":{"x":[1],"y":[1]},"o":{"x":[0],"y":[0]}},{"s":[315.047],"t":178,"i":{"x":[1],"y":[1]},"o":{"x":[0],"y":[0]}},{"s":[316.458],"t":179,"i":{"x":[1],"y":[1]},"o":{"x":[0],"y":[0]}},{"s":[317.941],"t":180,"i":{"x":[1],"y":[1]},"o":{"x":[0],"y":[0]}},{"s":[319.974],"t":181,"i":{"x":[1],"y":[1]},"o":{"x":[0],"y":[0]}},{"s":[322.064],"t":182,"i":{"x":[1],"y":[1]},"o":{"x":[0],"y":[0]}},{"s":[324.175],"t":183,"i":{"x":[1],"y":[1]},"o":{"x":[0],"y":[0]}},{"s":[326.293],"t":184,"i":{"x":[1],"y":[1]},"o":{"x":[0],"y":[0]}},{"s":[328.416],"t":185,"i":{"x":[1],"y":[1]},"o":{"x":[0],"y":[0]}},{"s":[330.536],"t":186,"i":{"x":[1],"y":[1]},"o":{"x":[0],"y":[0]}},{"s":[332.648],"t":187,"i":{"x":[1],"y":[1]},"o":{"x":[0],"y":[0]}},{"s":[334.749],"t":188,"i":{"x":[1],"y":[1]},"o":{"x":[0],"y":[0]}},{"s":[336.836],"t":189,"i":{"x":[1],"y":[1]},"o":{"x":[0],"y":[0]}},{"s":[338.905],"t":190,"i":{"x":[1],"y":[1]},"o":{"x":[0],"y":[0]}},{"s":[340.956],"t":191,"i":{"x":[1],"y":[1]},"o":{"x":[0],"y":[0]}},{"s":[342.988],"t":192,"i":{"x":[1],"y":[1]},"o":{"x":[0],"y":[0]}},{"s":[344.997],"t":193,"i":{"x":[1],"y":[1]},"o":{"x":[0],"y":[0]}},{"s":[346.983],"t":194,"i":{"x":[1],"y":[1]},"o":{"x":[0],"y":[0]}},{"s":[348.944],"t":195,"i":{"x":[1],"y":[1]},"o":{"x":[0],"y":[0]}},{"s":[350.88],"t":196,"i":{"x":[1],"y":[1]},"o":{"x":[0],"y":[0]}},{"s":[352.789],"t":197,"i":{"x":[1],"y":[1]},"o":{"x":[0],"y":[0]}},{"s":[354.669],"t":198,"i":{"x":[1],"y":[1]},"o":{"x":[0],"y":[0]}},{"s":[356.521],"t":199,"i":{"x":[1],"y":[1]},"o":{"x":[0],"y":[0]}},{"s":[358.344],"t":200,"i":{"x":[1],"y":[1]},"o":{"x":[0],"y":[0]}},{"s":[360.137],"t":201,"i":{"x":[1],"y":[1]},"o":{"x":[0],"y":[0]}},{"s":[361.902],"t":202,"i":{"x":[1],"y":[1]},"o":{"x":[0],"y":[0]}},{"s":[363.64],"t":203,"i":{"x":[1],"y":[1]},"o":{"x":[0],"y":[0]}},{"s":[365.354],"t":204,"i":{"x":[1],"y":[1]},"o":{"x":[0],"y":[0]}},{"s":[367.049],"t":205,"i":{"x":[1],"y":[1]},"o":{"x":[0],"y":[0]}},{"s":[368.73],"t":206,"i":{"x":[1],"y":[1]},"o":{"x":[0],"y":[0]}},{"s":[370.402],"t":207,"i":{"x":[1],"y":[1]},"o":{"x":[0],"y":[0]}},{"s":[372.078],"t":208,"i":{"x":[1],"y":[1]},"o":{"x":[0],"y":[0]}},{"s":[373.77],"t":209,"i":{"x":[1],"y":[1]},"o":{"x":[0],"y":[0]}},{"s":[375.494],"t":210,"i":{"x":[1],"y":[1]},"o":{"x":[0],"y":[0]}},{"s":[376.709],"t":211,"i":{"x":[1],"y":[1]},"o":{"x":[0],"y":[0]}},{"s":[377.901],"t":212,"i":{"x":[1],"y":[1]},"o":{"x":[0],"y":[0]}},{"s":[379.101],"t":213,"i":{"x":[1],"y":[1]},"o":{"x":[0],"y":[0]}},{"s":[380.344],"t":214,"i":{"x":[1],"y":[1]},"o":{"x":[0],"y":[0]}},{"s":[381.667],"t":215,"i":{"x":[1],"y":[1]},"o":{"x":[0],"y":[0]}},{"s":[383.123],"t":216,"i":{"x":[1],"y":[1]},"o":{"x":[0],"y":[0]}},{"s":[384.799],"t":217,"i":{"x":[1],"y":[1]},"o":{"x":[0],"y":[0]}},{"s":[386.864],"t":218,"i":{"x":[1],"y":[1]},"o":{"x":[0],"y":[0]}},{"s":[389.793],"t":219,"i":{"x":[1],"y":[1]},"o":{"x":[0],"y":[0]}},{"s":[396.089],"t":220,"i":{"x":[1],"y":[1]},"o":{"x":[0],"y":[0]}},{"s":[395.222],"t":221,"i":{"x":[1],"y":[1]},"o":{"x":[0],"y":[0]}},{"s":[394.347],"t":222,"i":{"x":[1],"y":[1]},"o":{"x":[0],"y":[0]}},{"s":[393.465],"t":223,"i":{"x":[1],"y":[1]},"o":{"x":[0],"y":[0]}},{"s":[392.576],"t":224,"i":{"x":[1],"y":[1]},"o":{"x":[0],"y":[0]}},{"s":[391.681],"t":225,"i":{"x":[1],"y":[1]},"o":{"x":[0],"y":[0]}},{"s":[390.78],"t":226,"i":{"x":[1],"y":[1]},"o":{"x":[0],"y":[0]}},{"s":[389.873],"t":227,"i":{"x":[1],"y":[1]},"o":{"x":[0],"y":[0]}},{"s":[388.961],"t":228,"i":{"x":[1],"y":[1]},"o":{"x":[0],"y":[0]}},{"s":[388.045],"t":229,"i":{"x":[1],"y":[1]},"o":{"x":[0],"y":[0]}},{"s":[387.125],"t":230,"i":{"x":[1],"y":[1]},"o":{"x":[0],"y":[0]}},{"s":[386.2],"t":231,"i":{"x":[1],"y":[1]},"o":{"x":[0],"y":[0]}},{"s":[385.271],"t":232,"i":{"x":[1],"y":[1]},"o":{"x":[0],"y":[0]}},{"s":[384.34],"t":233,"i":{"x":[1],"y":[1]},"o":{"x":[0],"y":[0]}},{"s":[383.407],"t":234,"i":{"x":[1],"y":[1]},"o":{"x":[0],"y":[0]}},{"s":[382.472],"t":235,"i":{"x":[1],"y":[1]},"o":{"x":[0],"y":[0]}},{"s":[378.728],"t":239,"i":{"x":[1],"y":[1]},"o":{"x":[0],"y":[0]}}]},"p":{"k":[{"s":[-10.544,72.588,0],"t":0,"i":{"x":1,"y":1},"o":{"x":0,"y":0}},{"s":[-10.491,72.377,0],"t":1,"i":{"x":1,"y":1},"o":{"x":0,"y":0}},{"s":[-10.423,72.1,0],"t":2,"i":{"x":1,"y":1},"o":{"x":0,"y":0}},{"s":[-10.338,71.757,0],"t":3,"i":{"x":1,"y":1},"o":{"x":0,"y":0}},{"s":[-10.236,71.347,0],"t":4,"i":{"x":1,"y":1},"o":{"x":0,"y":0}},{"s":[-10.118,70.868,0],"t":5,"i":{"x":1,"y":1},"o":{"x":0,"y":0}},{"s":[-9.982,70.321,0],"t":6,"i":{"x":1,"y":1},"o":{"x":0,"y":0}},{"s":[-9.83,69.704,0],"t":7,"i":{"x":1,"y":1},"o":{"x":0,"y":0}},{"s":[-9.66,69.018,0],"t":8,"i":{"x":1,"y":1},"o":{"x":0,"y":0}},{"s":[-9.473,68.263,0],"t":9,"i":{"x":1,"y":1},"o":{"x":0,"y":0}},{"s":[-9.268,67.438,0],"t":10,"i":{"x":1,"y":1},"o":{"x":0,"y":0}},{"s":[-9.047,66.545,0],"t":11,"i":{"x":1,"y":1},"o":{"x":0,"y":0}},{"s":[-8.809,65.585,0],"t":12,"i":{"x":1,"y":1},"o":{"x":0,"y":0}},{"s":[-8.708,65.177,0],"t":13,"i":{"x":1,"y":1},"o":{"x":0,"y":0}},{"s":[-8.708,65.177,0],"t":99,"i":{"x":1,"y":1},"o":{"x":0,"y":0}},{"s":[-8.753,65.358,0],"t":100,"i":{"x":1,"y":1},"o":{"x":0,"y":0}},{"s":[-8.958,66.184,0],"t":101,"i":{"x":1,"y":1},"o":{"x":0,"y":0}},{"s":[-9.152,66.968,0],"t":102,"i":{"x":1,"y":1},"o":{"x":0,"y":0}},{"s":[-9.335,67.709,0],"t":103,"i":{"x":1,"y":1},"o":{"x":0,"y":0}},{"s":[-9.508,68.407,0],"t":104,"i":{"x":1,"y":1},"o":{"x":0,"y":0}},{"s":[-9.67,69.059,0],"t":105,"i":{"x":1,"y":1},"o":{"x":0,"y":0}},{"s":[-9.82,69.666,0],"t":106,"i":{"x":1,"y":1},"o":{"x":0,"y":0}},{"s":[-9.958,70.223,0],"t":107,"i":{"x":1,"y":1},"o":{"x":0,"y":0}},{"s":[-10.084,70.731,0],"t":108,"i":{"x":1,"y":1},"o":{"x":0,"y":0}},{"s":[-10.197,71.188,0],"t":109,"i":{"x":1,"y":1},"o":{"x":0,"y":0}},{"s":[-10.297,71.592,0],"t":110,"i":{"x":1,"y":1},"o":{"x":0,"y":0}},{"s":[-10.384,71.942,0],"t":111,"i":{"x":1,"y":1},"o":{"x":0,"y":0}},{"s":[-10.457,72.238,0],"t":112,"i":{"x":1,"y":1},"o":{"x":0,"y":0}},{"s":[-10.516,72.477,0],"t":113,"i":{"x":1,"y":1},"o":{"x":0,"y":0}},{"s":[-10.562,72.66,0],"t":114,"i":{"x":1,"y":1},"o":{"x":0,"y":0}},{"s":[-10.593,72.786,0],"t":115,"i":{"x":1,"y":1},"o":{"x":0,"y":0}},{"s":[-10.61,72.856,0],"t":116,"i":{"x":1,"y":1},"o":{"x":0,"y":0}},{"s":[-10.603,72.829,0],"t":118,"i":{"x":1,"y":1},"o":{"x":0,"y":0}},{"s":[-10.58,72.735,0],"t":119,"i":{"x":1,"y":1},"o":{"x":0,"y":0}},{"s":[-10.544,72.588,0],"t":120,"i":{"x":1,"y":1},"o":{"x":0,"y":0}},{"s":[-10.491,72.377,0],"t":121,"i":{"x":1,"y":1},"o":{"x":0,"y":0}},{"s":[-10.423,72.1,0],"t":122,"i":{"x":1,"y":1},"o":{"x":0,"y":0}},{"s":[-10.338,71.757,0],"t":123,"i":{"x":1,"y":1},"o":{"x":0,"y":0}},{"s":[-10.236,71.347,0],"t":124,"i":{"x":1,"y":1},"o":{"x":0,"y":0}},{"s":[-10.118,70.868,0],"t":125,"i":{"x":1,"y":1},"o":{"x":0,"y":0}},{"s":[-9.982,70.321,0],"t":126,"i":{"x":1,"y":1},"o":{"x":0,"y":0}},{"s":[-9.83,69.704,0],"t":127,"i":{"x":1,"y":1},"o":{"x":0,"y":0}},{"s":[-9.66,69.018,0],"t":128,"i":{"x":1,"y":1},"o":{"x":0,"y":0}},{"s":[-9.473,68.263,0],"t":129,"i":{"x":1,"y":1},"o":{"x":0,"y":0}},{"s":[-9.268,67.438,0],"t":130,"i":{"x":1,"y":1},"o":{"x":0,"y":0}},{"s":[-9.047,66.545,0],"t":131,"i":{"x":1,"y":1},"o":{"x":0,"y":0}},{"s":[-8.809,65.585,0],"t":132,"i":{"x":1,"y":1},"o":{"x":0,"y":0}},{"s":[-8.708,65.177,0],"t":133,"i":{"x":1,"y":1},"o":{"x":0,"y":0}},{"s":[-8.708,65.177,0],"t":219,"i":{"x":1,"y":1},"o":{"x":0,"y":0}},{"s":[-8.753,65.358,0],"t":220,"i":{"x":1,"y":1},"o":{"x":0,"y":0}},{"s":[-8.958,66.184,0],"t":221,"i":{"x":1,"y":1},"o":{"x":0,"y":0}},{"s":[-9.152,66.968,0],"t":222,"i":{"x":1,"y":1},"o":{"x":0,"y":0}},{"s":[-9.335,67.709,0],"t":223,"i":{"x":1,"y":1},"o":{"x":0,"y":0}},{"s":[-9.508,68.407,0],"t":224,"i":{"x":1,"y":1},"o":{"x":0,"y":0}},{"s":[-9.67,69.059,0],"t":225,"i":{"x":1,"y":1},"o":{"x":0,"y":0}},{"s":[-9.82,69.666,0],"t":226,"i":{"x":1,"y":1},"o":{"x":0,"y":0}},{"s":[-9.958,70.223,0],"t":227,"i":{"x":1,"y":1},"o":{"x":0,"y":0}},{"s":[-10.084,70.731,0],"t":228,"i":{"x":1,"y":1},"o":{"x":0,"y":0}},{"s":[-10.197,71.188,0],"t":229,"i":{"x":1,"y":1},"o":{"x":0,"y":0}},{"s":[-10.297,71.592,0],"t":230,"i":{"x":1,"y":1},"o":{"x":0,"y":0}},{"s":[-10.384,71.942,0],"t":231,"i":{"x":1,"y":1},"o":{"x":0,"y":0}},{"s":[-10.457,72.238,0],"t":232,"i":{"x":1,"y":1},"o":{"x":0,"y":0}},{"s":[-10.516,72.477,0],"t":233,"i":{"x":1,"y":1},"o":{"x":0,"y":0}},{"s":[-10.562,72.66,0],"t":234,"i":{"x":1,"y":1},"o":{"x":0,"y":0}},{"s":[-10.593,72.786,0],"t":235,"i":{"x":1,"y":1},"o":{"x":0,"y":0}},{"s":[-10.61,72.856,0],"t":236,"i":{"x":1,"y":1},"o":{"x":0,"y":0}},{"s":[-10.603,72.829,0],"t":238,"i":{"x":1,"y":1},"o":{"x":0,"y":0}},{"s":[-10.58,72.735,0],"t":239,"i":{"x":1,"y":1},"o":{"x":0,"y":0}}],"l":2},"a":{"a":0,"k":[539.756,811.987,0],"ix":1,"l":2},"s":{"a":0,"k":[100,100,100],"ix":6,"l":2}},"ao":0,"ef":[{"ty":5,"nm":"IK","np":3,"mn":"Pseudo/DUIK ik","ix":1,"en":1,"ef":[{"ty":10,"nm":"Controller","mn":"Pseudo/DUIK ik-0001","ix":1,"v":{"a":0,"k":0,"ix":1}}]},{"ty":5,"nm":"IK 2","np":3,"mn":"Pseudo/DUIK ik","ix":2,"en":1,"ef":[{"ty":10,"nm":"Controller","mn":"Pseudo/DUIK ik-0001","ix":1,"v":{"a":0,"k":0,"ix":1}}]},{"ty":5,"nm":"IK 3","np":3,"mn":"Pseudo/DUIK ik","ix":3,"en":1,"ef":[{"ty":10,"nm":"Controller","mn":"Pseudo/DUIK ik-0001","ix":1,"v":{"a":0,"k":0,"ix":1}}]},{"ty":5,"nm":"IK 4","np":3,"mn":"Pseudo/DUIK ik","ix":4,"en":1,"ef":[{"ty":10,"nm":"Controller","mn":"Pseudo/DUIK ik-0001","ix":1,"v":{"a":0,"k":1,"ix":1}}]}],"shapes":[{"ty":"gr","it":[{"ind":0,"ty":"sh","ix":1,"ks":{"a":0,"k":{"i":[[-3.79,-1.95],[2.39,-6.54],[0,0],[-2.59,6.49],[-2.08,1.62],[-1.37,0.62],[-6.75,0],[-4.47,2.36],[-2.53,-1.69],[-3.13,-1.32]],"o":[[-3.21,1.98],[0,0],[0.35,-6.98],[0.98,-2.45],[1.19,-0.91],[0.79,5.25],[5.66,0],[1.6,2.58],[2.82,1.88],[3.95,1.65]],"v":[[33.115,5.865],[24.035,17.965],[-33.115,11.095],[-28.685,-9.305],[-24.425,-15.845],[-20.475,-17.965],[-10.645,-5.025],[5.725,-10.015],[12.255,-3.755],[21.205,1.055]],"c":true},"ix":2},"nm":"Path 1","mn":"ADBE Vector Shape - Group","hd":false},{"ty":"fl","c":{"a":0,"k":[0.388235300779,0.137254908681,0.074509806931,1],"ix":4},"o":{"a":0,"k":100,"ix":5},"r":1,"bm":0,"nm":"Fill 1","mn":"ADBE Vector Graphic - Fill","hd":false},{"ty":"tr","p":{"a":0,"k":[543.73,835.554],"ix":2},"a":{"a":0,"k":[0,0],"ix":1},"s":{"a":0,"k":[100,100],"ix":3},"r":{"a":0,"k":0,"ix":6},"o":{"a":0,"k":100,"ix":7},"sk":{"a":0,"k":0,"ix":4},"sa":{"a":0,"k":0,"ix":5},"nm":"Transform"}],"nm":"Group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-1.15,-2.06],[-0.1,-0.16],[5.66,0],[0.79,5.25],[-0.88,0.63],[-1.2,2.48],[-0.01,0.03],[-4.12,0],[0,-5.31],[1.03,-1.53],[0.01,-0.01]],"o":[[0.1,0.17],[-4.47,2.36],[-6.75,0],[0.99,-0.44],[2.22,-1.58],[0.01,-0.02],[1.37,-3.64],[5.31,0],[0,1.98],[0,0],[-0.44,2.27]],"v":[[12.73,8.17],[13.06,8.65],[-3.31,13.64],[-13.14,0.7],[-10.3,-0.82],[-5.51,-7.33],[-5.48,-7.4],[3.53,-13.64],[13.14,-4.02],[11.51,1.34],[11.5,1.35]],"c":true},"ix":2},"nm":"Path 1","mn":"ADBE Vector Shape - Group","hd":false},{"ty":"fl","c":{"a":0,"k":[0.92549020052,0.75686275959,0.611764729023,1],"ix":4},"o":{"a":0,"k":100,"ix":5},"r":1,"bm":0,"nm":"Fill 1","mn":"ADBE Vector Graphic - Fill","hd":false},{"ty":"tr","p":{"a":0,"k":[536.395,816.889],"ix":2},"a":{"a":0,"k":[0,0],"ix":1},"s":{"a":0,"k":[100,100],"ix":3},"r":{"a":0,"k":0,"ix":6},"o":{"a":0,"k":100,"ix":7},"sk":{"a":0,"k":0,"ix":4},"sa":{"a":0,"k":0,"ix":5},"nm":"Transform"}],"nm":"Group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gr","it":[{"ind":0,"ty":"sh","ix":1,"ks":{"a":0,"k":{"i":[[0.617,1.822],[3.419,2.194],[0.767,0.396],[2.389,-6.542],[0,0],[-0.039,-1.585],[0,0]],"o":[[-1.819,-5.375],[-0.73,-0.468],[-3.209,1.974],[0,0],[-0.081,1.584],[0,0],[1.91,0.233]],"v":[[39.473,6.197],[28.968,-8.372],[26.715,-9.651],[17.631,2.446],[-39.518,-4.424],[-39.601,0.33],[36.716,9.631]],"c":true},"ix":2},"nm":"Path 1","mn":"ADBE Vector Shape - Group","hd":false},{"ty":"fl","c":{"a":0,"k":[0.933333337307,0.898039221764,0.760784327984,1],"ix":4},"o":{"a":0,"k":100,"ix":5},"r":1,"bm":0,"nm":"Fill 1","mn":"ADBE Vector Graphic - Fill","hd":false},{"ty":"tr","p":{"a":0,"k":[550.131,851.074],"ix":2},"a":{"a":0,"k":[0,0],"ix":1},"s":{"a":0,"k":[100,100],"ix":3},"r":{"a":0,"k":0,"ix":6},"o":{"a":0,"k":100,"ix":7},"sk":{"a":0,"k":0,"ix":4},"sa":{"a":0,"k":0,"ix":5},"nm":"Transform"}],"nm":"Group 3","np":2,"cix":2,"bm":0,"ix":3,"mn":"ADBE Vector Group","hd":false}],"ip":0,"op":240,"st":0,"bm":0},{"ddd":0,"ind":5,"ty":4,"nm":"Near paddle 2","parent":6,"sr":1,"ks":{"o":{"a":0,"k":100,"ix":11},"r":{"a":1,"k":[{"i":{"x":[0.833],"y":[0.833]},"o":{"x":[0.167],"y":[0.167]},"t":0,"s":[0]},{"i":{"x":[0.833],"y":[0.833]},"o":{"x":[0.167],"y":[0.167]},"t":119,"s":[-360]},{"t":239,"s":[-720]}],"ix":10},"p":{"a":0,"k":[491.122,849.25,0],"ix":2,"l":2},"a":{"a":0,"k":[0,0,0],"ix":1,"l":2},"s":{"a":0,"k":[100,100,100],"ix":6,"l":2}},"ao":0,"shapes":[{"ty":"gr","it":[{"ind":0,"ty":"sh","ix":1,"ks":{"a":0,"k":{"i":[[-0.664,0.004],[0,0],[-0.004,-0.664],[0,0],[0.664,-0.004],[0,0],[0.004,0.664],[0,0]],"o":[[0,0],[0.664,-0.004],[0,0],[0.004,0.664],[0,0],[-0.664,0.004],[0,0],[-0.004,-0.664]],"v":[[-26.435,-9.477],[26.325,-9.778],[27.534,-8.583],[27.63,8.268],[26.435,9.477],[-26.325,9.778],[-27.534,8.583],[-27.63,-8.268]],"c":true},"ix":2},"nm":"Path 1","mn":"ADBE Vector Shape - Group","hd":false},{"ty":"fl","c":{"a":0,"k":[1,0.717647075653,0,1],"ix":4},"o":{"a":0,"k":100,"ix":5},"r":1,"bm":0,"nm":"Fill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Group","hd":false}],"ip":0,"op":240,"st":0,"bm":0},{"ddd":0,"ind":6,"ty":4,"nm":"Near Paddle","sr":1,"ks":{"o":{"a":0,"k":100,"ix":11},"r":{"a":1,"k":[{"i":{"x":[0.833],"y":[0.833]},"o":{"x":[0.167],"y":[0.167]},"t":0,"s":[180]},{"i":{"x":[0.833],"y":[0.833]},"o":{"x":[0.167],"y":[0.167]},"t":60,"s":[360]},{"i":{"x":[0.833],"y":[0.833]},"o":{"x":[0.167],"y":[0.167]},"t":119,"s":[540]},{"i":{"x":[0.833],"y":[0.833]},"o":{"x":[0.167],"y":[0.167]},"t":180,"s":[720]},{"t":239,"s":[900]}],"ix":10},"p":{"a":0,"k":[491.122,923.87,0],"ix":2,"l":2},"a":{"a":0,"k":[491.122,923.87,0],"ix":1,"l":2},"s":{"a":0,"k":[100,100,100],"ix":6,"l":2}},"ao":0,"shapes":[{"ty":"gr","it":[{"ind":0,"ty":"sh","ix":1,"ks":{"a":0,"k":{"i":[[-0.011,1.091],[0,0],[-1.091,-0.011],[0.011,-1.091],[0,0],[1.091,0.011]],"o":[[0,0],[0.011,-1.091],[1.091,0.011],[0,0],[-0.011,1.091],[-1.091,-0.011]],"v":[[-2.35,36.81],[-1.598,-36.85],[0.396,-38.804],[2.35,-36.81],[1.598,36.85],[-0.396,38.804]],"c":true},"ix":2},"nm":"Path 1","mn":"ADBE Vector Shape - Group","hd":false},{"ty":"fl","c":{"a":0,"k":[0.796078443527,0.874509811401,1,1],"ix":4},"o":{"a":0,"k":100,"ix":5},"r":1,"bm":0,"nm":"Fill 1","mn":"ADBE Vector Graphic - Fill","hd":false},{"ty":"tr","p":{"a":0,"k":[491.541,886.963],"ix":2},"a":{"a":0,"k":[0,0],"ix":1},"s":{"a":0,"k":[100,100],"ix":3},"r":{"a":0,"k":0,"ix":6},"o":{"a":0,"k":100,"ix":7},"sk":{"a":0,"k":0,"ix":4},"sa":{"a":0,"k":0,"ix":5},"nm":"Transform"}],"nm":"Group 2","np":2,"cix":2,"bm":0,"ix":1,"mn":"ADBE Vector Group","hd":false}],"ip":0,"op":240,"st":0,"bm":0}]},{"id":"comp_3","nm":"Leaves","fr":60,"layers":[{"ddd":0,"ind":1,"ty":4,"nm":"OBJECTS 20","sr":1,"ks":{"o":{"a":1,"k":[{"i":{"x":[0.3],"y":[1]},"o":{"x":[0.7],"y":[0]},"t":30,"s":[0]},{"i":{"x":[0.833],"y":[1]},"o":{"x":[0.7],"y":[0]},"t":90,"s":[100]},{"t":150,"s":[0]}],"ix":11},"r":{"a":0,"k":0,"ix":10},"p":{"a":1,"k":[{"i":{"x":0.3,"y":1},"o":{"x":0.7,"y":0},"t":30,"s":[879.273,459.609,0],"to":[-11.75,33.417,0],"ti":[31.25,-7.917,0]},{"t":150,"s":[787.773,537.109,0]}],"ix":2,"l":2},"a":{"a":0,"k":[0,0,0],"ix":1,"l":2},"s":{"a":0,"k":[100,100,100],"ix":6,"l":2}},"ao":0,"shapes":[{"ty":"gr","it":[{"ind":0,"ty":"sh","ix":1,"ks":{"a":0,"k":{"i":[[3.949,3.055],[0.981,-4.186],[3.111,-0.137],[2.213,-2.753],[-2.416,-9.673],[-7.163,3.82],[-2.399,4.379]],"o":[[-3.617,-2.799],[-0.067,-2.939],[-3.529,0.156],[-6.267,7.795],[7.913,-1.814],[4.406,-2.35],[2.399,-4.379]],"v":[[14.863,-14.84],[3.888,-11.483],[-2.524,-16.855],[-11.247,-11.426],[-17.262,16.86],[5.499,8.417],[16.696,-1.206]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Group","hd":false}],"ip":0,"op":300,"st":0,"bm":0},{"ddd":0,"ind":2,"ty":4,"nm":"OBJECTS 19","sr":1,"ks":{"o":{"a":1,"k":[{"i":{"x":[0.3],"y":[1]},"o":{"x":[0.7],"y":[0]},"t":0,"s":[0]},{"i":{"x":[0.833],"y":[1]},"o":{"x":[0.7],"y":[0]},"t":60,"s":[100]},{"t":120,"s":[0]}],"ix":11},"r":{"a":0,"k":0,"ix":10},"p":{"a":1,"k":[{"i":{"x":0.3,"y":0.3},"o":{"x":0.7,"y":0.7},"t":0,"s":[1071.733,73.416,0],"to":[0,0,0],"ti":[0,0,0]},{"t":120,"s":[1071.733,73.416,0]}],"ix":2,"l":2},"a":{"a":0,"k":[0,0,0],"ix":1,"l":2},"s":{"a":0,"k":[100,100,100],"ix":6,"l":2}},"ao":0,"shapes":[{"ty":"gr","it":[{"ind":0,"ty":"sh","ix":1,"ks":{"a":0,"k":{"i":[[3.948,0.379],[3.236,-2.294],[3.296,-8.29],[-12.575,0.36]],"o":[[-3.948,-0.379],[-7.282,5.163],[11.089,-5.37],[0.58,-3.924]],"v":[[9.966,-12.315],[-1.022,-8.465],[-17.222,12.363],[17.163,-4.49]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Group","hd":false}],"ip":0,"op":300,"st":0,"bm":0},{"ddd":0,"ind":3,"ty":4,"nm":"OBJECTS 18","sr":1,"ks":{"o":{"a":1,"k":[{"i":{"x":[0.3],"y":[1]},"o":{"x":[0.7],"y":[0]},"t":60,"s":[0]},{"i":{"x":[0.833],"y":[1]},"o":{"x":[0.7],"y":[0]},"t":120,"s":[100]},{"t":180,"s":[0]}],"ix":11},"r":{"a":0,"k":0,"ix":10},"p":{"a":1,"k":[{"i":{"x":0.3,"y":0.3},"o":{"x":0.7,"y":0.7},"t":60,"s":[990.166,430.054,0],"to":[0,0,0],"ti":[0,0,0]},{"t":180,"s":[990.166,430.054,0]}],"ix":2,"l":2},"a":{"a":0,"k":[0,0,0],"ix":1,"l":2},"s":{"a":0,"k":[100,100,100],"ix":6,"l":2}},"ao":0,"shapes":[{"ty":"gr","it":[{"ind":0,"ty":"sh","ix":1,"ks":{"a":0,"k":{"i":[[3.948,0.379],[3.236,-2.294],[3.296,-8.29],[-12.575,0.36]],"o":[[-3.948,-0.379],[-7.282,5.163],[11.089,-5.37],[0.58,-3.924]],"v":[[9.966,-12.315],[-1.022,-8.465],[-17.222,12.363],[17.163,-4.49]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Group","hd":false}],"ip":0,"op":300,"st":0,"bm":0},{"ddd":0,"ind":4,"ty":4,"nm":"OBJECTS 17","sr":1,"ks":{"o":{"a":1,"k":[{"i":{"x":[0.3],"y":[1]},"o":{"x":[0.7],"y":[0]},"t":90,"s":[0]},{"i":{"x":[0.833],"y":[1]},"o":{"x":[0.7],"y":[0]},"t":150,"s":[100]},{"t":210,"s":[0]}],"ix":11},"r":{"a":0,"k":0,"ix":10},"p":{"a":1,"k":[{"i":{"x":0.3,"y":0.3},"o":{"x":0.7,"y":0.7},"t":90,"s":[908.718,941.324,0],"to":[0,0,0],"ti":[0,0,0]},{"t":210,"s":[908.718,941.324,0]}],"ix":2,"l":2},"a":{"a":0,"k":[0,0,0],"ix":1,"l":2},"s":{"a":0,"k":[100,100,100],"ix":6,"l":2}},"ao":0,"shapes":[{"ty":"gr","it":[{"ind":0,"ty":"sh","ix":1,"ks":{"a":0,"k":{"i":[[11.346,-16.625],[-5.618,-0.398],[-4.736,6.762],[-7.486,5.717]],"o":[[5.258,2.092],[8.235,0.583],[5.404,-7.715],[-20.11,1.712]],"v":[[-25.179,12.768],[-8.916,16.962],[13.017,8.042],[25.179,-17.038]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Group","hd":false}],"ip":0,"op":300,"st":0,"bm":0},{"ddd":0,"ind":5,"ty":4,"nm":"OBJECTS 16","sr":1,"ks":{"o":{"a":1,"k":[{"i":{"x":[0.3],"y":[1]},"o":{"x":[0.7],"y":[0]},"t":15,"s":[0]},{"i":{"x":[0.833],"y":[1]},"o":{"x":[0.7],"y":[0]},"t":75,"s":[100]},{"t":135,"s":[0]}],"ix":11},"r":{"a":0,"k":0,"ix":10},"p":{"a":1,"k":[{"i":{"x":0.3,"y":0.3},"o":{"x":0.7,"y":0.7},"t":15,"s":[852.723,705.068,0],"to":[0,0,0],"ti":[0,0,0]},{"t":135,"s":[852.723,705.068,0]}],"ix":2,"l":2},"a":{"a":0,"k":[0,0,0],"ix":1,"l":2},"s":{"a":0,"k":[100,100,100],"ix":6,"l":2}},"ao":0,"shapes":[{"ty":"gr","it":[{"ind":0,"ty":"sh","ix":1,"ks":{"a":0,"k":{"i":[[17.731,-9.524],[-4.802,-2.942],[-7.32,3.818],[-9.279,1.623]],"o":[[3.702,4.28],[7.039,4.313],[8.352,-4.355],[-18.635,-7.75]],"v":[[-29.214,-3.658],[-16.715,7.56],[6.861,9.754],[29.214,-6.898]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Group","hd":false}],"ip":0,"op":300,"st":0,"bm":0},{"ddd":0,"ind":6,"ty":4,"nm":"OBJECTS 15","sr":1,"ks":{"o":{"a":1,"k":[{"i":{"x":[0.3],"y":[1]},"o":{"x":[0.7],"y":[0]},"t":120,"s":[0]},{"i":{"x":[0.833],"y":[1]},"o":{"x":[0.7],"y":[0]},"t":180,"s":[100]},{"t":240,"s":[0]}],"ix":11},"r":{"a":0,"k":0,"ix":10},"p":{"a":1,"k":[{"i":{"x":0.3,"y":0.3},"o":{"x":0.7,"y":0.7},"t":120,"s":[924.589,-78.262,0],"to":[0,0,0],"ti":[0,0,0]},{"t":240,"s":[924.589,-78.262,0]}],"ix":2,"l":2},"a":{"a":0,"k":[0,0,0],"ix":1,"l":2},"s":{"a":0,"k":[100,100,100],"ix":6,"l":2}},"ao":0,"shapes":[{"ty":"gr","it":[{"ind":0,"ty":"sh","ix":1,"ks":{"a":0,"k":{"i":[[11.935,-8.996],[-5.698,4.191],[2.73,10.164]],"o":[[7.04,-1.07],[8.477,-6.235],[-12.852,8.749]],"v":[[-15.714,17.527],[3.826,9.997],[15.003,-17.527]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Group","hd":false}],"ip":0,"op":300,"st":0,"bm":0},{"ddd":0,"ind":7,"ty":4,"nm":"OBJECTS 14","sr":1,"ks":{"o":{"a":1,"k":[{"i":{"x":[0.3],"y":[1]},"o":{"x":[0.7],"y":[0]},"t":47,"s":[0]},{"i":{"x":[0.833],"y":[1]},"o":{"x":[0.7],"y":[0]},"t":107,"s":[100]},{"t":167,"s":[0]}],"ix":11},"r":{"a":0,"k":0,"ix":10},"p":{"a":1,"k":[{"i":{"x":0.3,"y":1},"o":{"x":0.7,"y":0},"t":47,"s":[488.075,398.614,0],"to":[5.25,-124.25,0],"ti":[0,0,0]},{"t":167,"s":[582.575,277.114,0]}],"ix":2,"l":2},"a":{"a":0,"k":[0,0,0],"ix":1,"l":2},"s":{"a":0,"k":[100,100,100],"ix":6,"l":2}},"ao":0,"shapes":[{"ty":"gr","it":[{"ind":0,"ty":"sh","ix":1,"ks":{"a":0,"k":{"i":[[-10.213,10.913],[4.894,-5.108],[-4.435,-9.544]],"o":[[-6.751,2.263],[-7.281,7.599],[11.159,-10.826]],"v":[[13.107,-19.904],[-4.848,-9.131],[-11.132,19.904]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Group","hd":false}],"ip":0,"op":300,"st":0,"bm":0},{"ddd":0,"ind":8,"ty":4,"nm":"OBJECTS 13","sr":1,"ks":{"o":{"a":1,"k":[{"i":{"x":[0.3],"y":[1]},"o":{"x":[0.7],"y":[0]},"t":20,"s":[0]},{"i":{"x":[0.833],"y":[1]},"o":{"x":[0.7],"y":[0]},"t":80,"s":[100]},{"t":140,"s":[0]}],"ix":11},"r":{"a":0,"k":0,"ix":10},"p":{"a":1,"k":[{"i":{"x":0.3,"y":1},"o":{"x":0.7,"y":0},"t":20,"s":[35.353,634.991,0],"to":[60.125,1.625,0],"ti":[18.875,67.875,0]},{"t":140,"s":[147.103,539.741,0]}],"ix":2,"l":2},"a":{"a":0,"k":[0,0,0],"ix":1,"l":2},"s":{"a":0,"k":[100,100,100],"ix":6,"l":2}},"ao":0,"shapes":[{"ty":"gr","it":[{"ind":0,"ty":"sh","ix":1,"ks":{"a":0,"k":{"i":[[14.066,-5.054],[-6.685,2.314],[-0.406,10.516]],"o":[[7.04,1.065],[9.945,-3.442],[-14.868,4.545]],"v":[[-19.864,11.868],[1.029,10.469],[19.864,-12.504]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Group","hd":false}],"ip":0,"op":300,"st":0,"bm":0},{"ddd":0,"ind":9,"ty":4,"nm":"OBJECTS 12","sr":1,"ks":{"o":{"a":1,"k":[{"i":{"x":[0.3],"y":[1]},"o":{"x":[0.7],"y":[0]},"t":67,"s":[0]},{"i":{"x":[0.833],"y":[1]},"o":{"x":[0.7],"y":[0]},"t":127,"s":[100]},{"t":187,"s":[0]}],"ix":11},"r":{"a":0,"k":0,"ix":10},"p":{"a":1,"k":[{"i":{"x":0.3,"y":1},"o":{"x":0.7,"y":0},"t":67,"s":[-71.392,204.544,0],"to":[199.333,-56.167,0],"ti":[-237.333,40.167,0]},{"t":187,"s":[320.608,335.544,0]}],"ix":2,"l":2},"a":{"a":0,"k":[0,0,0],"ix":1,"l":2},"s":{"a":0,"k":[100,100,100],"ix":6,"l":2}},"ao":0,"shapes":[{"ty":"gr","it":[{"ind":0,"ty":"sh","ix":1,"ks":{"a":0,"k":{"i":[[7.946,2.953],[3.666,0.207],[1.1,-3.503],[-1.728,-1.223],[-1.597,-4.053],[-0.861,-0.633],[0,0],[-0.454,-0.105],[-1.782,0.253],[-8.881,12.669]],"o":[[-3.442,-1.279],[-3.666,-0.208],[-0.662,2.109],[-4.044,0.844],[0.415,1.055],[0,0],[0.451,0.122],[1.525,0.847],[15.328,1.505],[-8.399,1.145]],"v":[[-0.734,-8.997],[-11.238,-12.15],[-20.123,-7.097],[-17.909,-1.359],[-23.896,8.1],[-21.919,10.622],[-22.582,10.776],[-21.218,11.083],[-16.025,11.965],[24.288,-6.229]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Group","hd":false}],"ip":0,"op":300,"st":0,"bm":0},{"ddd":0,"ind":10,"ty":4,"nm":"OBJECTS 11","sr":1,"ks":{"o":{"a":1,"k":[{"i":{"x":[0.3],"y":[1]},"o":{"x":[0.7],"y":[0]},"t":8,"s":[0]},{"i":{"x":[0.833],"y":[1]},"o":{"x":[0.7],"y":[0]},"t":68,"s":[100]},{"t":128,"s":[0]}],"ix":11},"r":{"a":0,"k":0,"ix":10},"p":{"a":1,"k":[{"i":{"x":0.3,"y":1},"o":{"x":0.7,"y":0},"t":8,"s":[181.423,657.148,0],"to":[86.417,50.583,0],"ti":[-125.917,-57.083,0]},{"t":128,"s":[543.923,624.648,0]}],"ix":2,"l":2},"a":{"a":0,"k":[0,0,0],"ix":1,"l":2},"s":{"a":0,"k":[100,100,100],"ix":6,"l":2}},"ao":0,"shapes":[{"ty":"gr","it":[{"ind":0,"ty":"sh","ix":1,"ks":{"a":0,"k":{"i":[[7.946,2.953],[3.666,0.208],[1.1,-3.503],[-1.728,-1.224],[-1.597,-4.053],[-0.862,-0.633],[0,0],[-0.454,-0.105],[-1.782,0.253],[-8.881,12.669]],"o":[[-3.442,-1.279],[-3.666,-0.207],[-0.662,2.109],[-4.044,0.843],[0.415,1.055],[0,0],[0.451,0.121],[1.525,0.847],[15.328,1.505],[-8.399,1.145]],"v":[[-0.734,-8.997],[-11.237,-12.15],[-20.123,-7.097],[-17.909,-1.359],[-23.896,8.1],[-21.919,10.622],[-22.582,10.776],[-21.218,11.082],[-16.025,11.965],[24.288,-6.229]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Group","hd":false}],"ip":0,"op":300,"st":0,"bm":0},{"ddd":0,"ind":11,"ty":4,"nm":"OBJECTS 10","sr":1,"ks":{"o":{"a":1,"k":[{"i":{"x":[0.3],"y":[1]},"o":{"x":[0.7],"y":[0]},"t":46,"s":[0]},{"i":{"x":[0.833],"y":[1]},"o":{"x":[0.7],"y":[0]},"t":106,"s":[100]},{"t":166,"s":[0]}],"ix":11},"r":{"a":0,"k":0,"ix":10},"p":{"a":1,"k":[{"i":{"x":0.3,"y":1},"o":{"x":0.7,"y":0},"t":46,"s":[311.108,-18.512,0],"to":[28.333,109.083,0],"ti":[-276.333,-127.083,0]},{"t":166,"s":[301.108,179.988,0]}],"ix":2,"l":2},"a":{"a":0,"k":[0,0,0],"ix":1,"l":2},"s":{"a":0,"k":[100,100,100],"ix":6,"l":2}},"ao":0,"shapes":[{"ty":"gr","it":[{"ind":0,"ty":"sh","ix":1,"ks":{"a":0,"k":{"i":[[2.465,8.657],[2.687,-0.773],[5.853,-1.378],[4.408,-5.139],[4.026,-2.569],[0,0],[-10.599,2.151]],"o":[[-2.731,0.595],[-1.346,-5.506],[-6.59,1.552],[-3.158,3.682],[0,0],[10.526,2.482],[8.821,-1.79]],"v":[[24.299,-6.459],[16.17,-4.402],[1.761,-11.888],[-14.145,0.163],[-24.669,10.234],[-24.591,10.198],[7.598,10.702]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Group","hd":false}],"ip":0,"op":300,"st":0,"bm":0},{"ddd":0,"ind":12,"ty":4,"nm":"OBJECTS 9","sr":1,"ks":{"o":{"a":1,"k":[{"i":{"x":[0.3],"y":[1]},"o":{"x":[0.7],"y":[0]},"t":89,"s":[0]},{"i":{"x":[0.833],"y":[1]},"o":{"x":[0.7],"y":[0]},"t":149,"s":[100]},{"t":209,"s":[0]}],"ix":11},"r":{"a":0,"k":0,"ix":10},"p":{"a":1,"k":[{"i":{"x":0.3,"y":1},"o":{"x":0.7,"y":0},"t":89,"s":[70.388,257.304,0],"to":[166.917,-85.25,0],"ti":[-150.917,65.25,0]},{"t":209,"s":[375.888,321.804,0]}],"ix":2,"l":2},"a":{"a":0,"k":[0,0,0],"ix":1,"l":2},"s":{"a":0,"k":[100,100,100],"ix":6,"l":2}},"ao":0,"shapes":[{"ty":"gr","it":[{"ind":0,"ty":"sh","ix":1,"ks":{"a":0,"k":{"i":[[2.465,8.656],[2.687,-0.773],[5.853,-1.378],[4.408,-5.139],[4.026,-2.569],[0,0],[-10.599,2.151]],"o":[[-2.732,0.595],[-1.346,-5.506],[-6.59,1.552],[-3.158,3.682],[0,0],[10.526,2.482],[8.821,-1.79]],"v":[[24.299,-6.459],[16.17,-4.402],[1.761,-11.887],[-14.145,0.163],[-24.669,10.234],[-24.591,10.198],[7.598,10.702]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Group","hd":false}],"ip":0,"op":300,"st":0,"bm":0},{"ddd":0,"ind":13,"ty":4,"nm":"OBJECTS 8","sr":1,"ks":{"o":{"a":1,"k":[{"i":{"x":[0.3],"y":[1]},"o":{"x":[0.7],"y":[0]},"t":33,"s":[0]},{"i":{"x":[0.833],"y":[1]},"o":{"x":[0.7],"y":[0]},"t":93,"s":[100]},{"t":153,"s":[0]}],"ix":11},"r":{"a":0,"k":0,"ix":10},"p":{"a":1,"k":[{"i":{"x":0.3,"y":1},"o":{"x":0.7,"y":0},"t":33,"s":[564.58,398.331,0],"to":[82.542,15.875,0],"ti":[7.458,-106.875,0]},{"t":153,"s":[627.83,535.581,0]}],"ix":2,"l":2},"a":{"a":0,"k":[0,0,0],"ix":1,"l":2},"s":{"a":0,"k":[100,100,100],"ix":6,"l":2}},"ao":0,"shapes":[{"ty":"gr","it":[{"ind":0,"ty":"sh","ix":1,"ks":{"a":0,"k":{"i":[[5.084,0.697],[3.073,-4.11],[0.152,-5.13],[-0.041,-0.779],[-10.028,0.919]],"o":[[-5.084,-0.697],[-3.073,4.11],[-0.023,0.764],[7.267,-6.952],[0.427,-5.114]],"v":[[4.295,-11.441],[-9.016,-5.26],[-13.464,9.227],[-13.423,11.548],[13.445,-0.9]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Group","hd":false}],"ip":0,"op":300,"st":0,"bm":0},{"ddd":0,"ind":14,"ty":4,"nm":"OBJECTS 7","sr":1,"ks":{"o":{"a":1,"k":[{"i":{"x":[0.3],"y":[1]},"o":{"x":[0.7],"y":[0]},"t":77,"s":[0]},{"i":{"x":[0.833],"y":[1]},"o":{"x":[0.7],"y":[0]},"t":137,"s":[100]},{"t":197,"s":[0]}],"ix":11},"r":{"a":0,"k":0,"ix":10},"p":{"a":1,"k":[{"i":{"x":0.3,"y":1},"o":{"x":0.7,"y":0},"t":77,"s":[725.682,272.597,0],"to":[-68.917,79.167,0],"ti":[-13.083,-120.167,0]},{"t":197,"s":[346.182,409.597,0]}],"ix":2,"l":2},"a":{"a":0,"k":[0,0,0],"ix":1,"l":2},"s":{"a":0,"k":[100,100,100],"ix":6,"l":2}},"ao":0,"shapes":[{"ty":"gr","it":[{"ind":0,"ty":"sh","ix":1,"ks":{"a":0,"k":{"i":[[4.405,1.058],[2.423,-1.47],[2.537,0.459],[3.289,-2.958],[3.587,-5.756],[-0.028,0.004],[-8.333,0.381],[-3.984,1.479],[-1.189,3.217]],"o":[[-2.738,-0.658],[-2.041,-1.613],[-4.353,-0.788],[-5.031,4.524],[0.028,-0.004],[8.263,-1.143],[4.245,-0.194],[3.215,-1.194],[1.57,-4.249]],"v":[[16.278,-8.475],[8.246,-7.003],[1.491,-10.588],[-10.429,-5.908],[-22.814,10.078],[-22.73,10.06],[2.245,10.689],[14.689,8.159],[22.417,1.871]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Group","hd":false}],"ip":0,"op":300,"st":0,"bm":0}]},{"id":"comp_4","nm":"Behind Scene","fr":60,"layers":[{"ddd":0,"ind":1,"ty":4,"nm":"OBJECTS 6","sr":1,"ks":{"o":{"a":0,"k":100,"ix":11},"r":{"a":0,"k":0,"ix":10},"p":{"a":1,"k":[{"i":{"x":0.833,"y":0.833},"o":{"x":0.167,"y":0.167},"t":0,"s":[2044,381.705,0],"to":[-250.667,0,0],"ti":[250.667,0,0]},{"t":240,"s":[540,381.705,0]}],"ix":2,"l":2},"a":{"a":0,"k":[540,381.705,0],"ix":1,"l":2},"s":{"a":0,"k":[100,100,100],"ix":6,"l":2}},"ao":0,"shapes":[{"ty":"gr","it":[{"ind":0,"ty":"sh","ix":1,"ks":{"a":0,"k":{"i":[[0,0],[0,0],[0,0],[0,0]],"o":[[0,0],[0,0],[0,0],[0,0]],"v":[[580.174,580.174],[-580.174,580.174],[-580.174,-580.174],[580.174,-580.174]],"c":true},"ix":2},"nm":"Path 1","mn":"ADBE Vector Shape - Group","hd":false},{"ty":"tr","p":{"a":0,"k":[508.782,502.081],"ix":2},"a":{"a":0,"k":[0,0],"ix":1},"s":{"a":0,"k":[100,100],"ix":3},"r":{"a":0,"k":0,"ix":6},"o":{"a":0,"k":100,"ix":7},"sk":{"a":0,"k":0,"ix":4},"sa":{"a":0,"k":0,"ix":5},"nm":"Transform"}],"nm":"Group 1","np":1,"cix":2,"bm":0,"ix":1,"mn":"ADBE Vector Group","hd":false},{"ty":"gr","it":[{"ind":0,"ty":"sh","ix":1,"ks":{"a":0,"k":{"i":[[-5.363,2.949],[-18.6,-3.472],[-3.224,0.654],[-2.927,2.711],[-11.28,-1.909],[-3.887,-2.415],[-11.795,-13.338],[-15.759,-8.911],[-7.999,-9.828],[86.499,0]],"o":[[16.58,-9.116],[3.234,0.603],[3.91,-0.794],[8.393,-7.774],[4.426,0.749],[17.01,-4.674],[13.563,-11.991],[10.953,6.193],[-86.499,0],[5.363,-2.949]],"v":[[-113.659,12.245],[-60.159,-2.824],[-50.406,-1.882],[-40.578,-8.42],[-9.851,-20.754],[2.503,-15.613],[51.137,-2.284],[101.991,-4.016],[129.749,21.092],[-129.749,21.092]],"c":true},"ix":2},"nm":"Path 1","mn":"ADBE Vector Shape - Group","hd":false},{"ty":"fl","c":{"a":0,"k":[0.847058832645,0.921568632126,0.905882358551,1],"ix":4},"o":{"a":0,"k":100,"ix":5},"r":1,"bm":0,"nm":"Fill 1","mn":"ADBE Vector Graphic - Fill","hd":false},{"ty":"tr","p":{"a":0,"k":[606.496,307.922],"ix":2},"a":{"a":0,"k":[0,0],"ix":1},"s":{"a":0,"k":[100,100],"ix":3},"r":{"a":0,"k":0,"ix":6},"o":{"a":0,"k":100,"ix":7},"sk":{"a":0,"k":0,"ix":4},"sa":{"a":0,"k":0,"ix":5},"nm":"Transform"}],"nm":"Group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gr","it":[{"ind":0,"ty":"sh","ix":1,"ks":{"a":0,"k":{"i":[[18.495,7.186],[6.135,-2.163],[4.341,0.086],[4.035,3.678],[7.783,-0.429],[8.271,0.626],[9.199,1.738],[13.464,5.424],[-3.436,-14.103],[-2.337,-14.759],[-3.685,-2.659],[25.963,-0.624],[7.598,-1.636],[11.583,-7.535],[-133.639,0]],"o":[[-6.064,-2.356],[-4.095,1.444],[-5.458,-0.108],[-6.017,-5.486],[-7.003,-4.302],[-9.335,-0.707],[-14.263,-2.696],[-13.464,-5.424],[-9.027,-11.907],[0.74,4.679],[-25.964,0.623],[-7.77,0.186],[-13.398,2.885],[133.639,0],[-18.495,-7.186]],"v":[[144.974,11.049],[126.065,8.478],[114.079,13.236],[101.014,4.094],[79.882,-2.821],[57.061,-10.749],[29.037,-10.753],[-9.291,-30.91],[-40.26,-14.143],[-69.814,0.111],[-62.686,11.221],[-140.577,13.091],[-163.77,15.106],[-200.459,32.609],[200.459,32.609]],"c":true},"ix":2},"nm":"Path 1","mn":"ADBE Vector Shape - Group","hd":false},{"ty":"fl","c":{"a":0,"k":[0.847058832645,0.921568632126,0.905882358551,1],"ix":4},"o":{"a":0,"k":100,"ix":5},"r":1,"bm":0,"nm":"Fill 1","mn":"ADBE Vector Graphic - Fill","hd":false},{"ty":"tr","p":{"a":0,"k":[1088.955,263.709],"ix":2},"a":{"a":0,"k":[0,0],"ix":1},"s":{"a":0,"k":[100,100],"ix":3},"r":{"a":0,"k":0,"ix":6},"o":{"a":0,"k":100,"ix":7},"sk":{"a":0,"k":0,"ix":4},"sa":{"a":0,"k":0,"ix":5},"nm":"Transform"}],"nm":"Group 3","np":2,"cix":2,"bm":0,"ix":3,"mn":"ADBE Vector Group","hd":false},{"ty":"gr","it":[{"ind":0,"ty":"sh","ix":1,"ks":{"a":0,"k":{"i":[[-30.876,-4.305],[-15.652,10.245],[-13.963,-9.186],[-6.148,-2.007],[-5.662,1.425],[-16.673,-11.962],[-21.077,-6.203],[-10.12,-13.114],[-18.228,-12.942],[-6.632,-7.719],[153.688,0]],"o":[[17.775,-5.832],[13.984,-9.153],[5.403,3.554],[5.551,1.812],[19.97,-5.027],[21.461,-6.711],[15.891,4.677],[10.653,-19.654],[8.275,5.875],[-153.688,0],[29.029,-13.067]],"v":[[-139.075,8.461],[-88.617,-15.718],[-42.813,-26.786],[-27.58,-15.002],[-10.412,-16.753],[48.101,-4.871],[112.53,-17.144],[149.714,14.505],[208.735,9.225],[230.532,30.229],[-230.532,30.229]],"c":true},"ix":2},"nm":"Path 1","mn":"ADBE Vector Shape - Group","hd":false},{"ty":"fl","c":{"a":0,"k":[0.847058832645,0.921568632126,0.905882358551,1],"ix":4},"o":{"a":0,"k":100,"ix":5},"r":1,"bm":0,"nm":"Fill 1","mn":"ADBE Vector Graphic - Fill","hd":false},{"ty":"tr","p":{"a":0,"k":[21.118,368.705],"ix":2},"a":{"a":0,"k":[0,0],"ix":1},"s":{"a":0,"k":[100,100],"ix":3},"r":{"a":0,"k":0,"ix":6},"o":{"a":0,"k":100,"ix":7},"sk":{"a":0,"k":0,"ix":4},"sa":{"a":0,"k":0,"ix":5},"nm":"Transform"}],"nm":"Group 4","np":2,"cix":2,"bm":0,"ix":4,"mn":"ADBE Vector Group","hd":false},{"ty":"gr","it":[{"ind":0,"ty":"sh","ix":1,"ks":{"a":0,"k":{"i":[[30.876,-4.305],[15.652,10.245],[13.963,-9.186],[6.148,-2.007],[5.663,1.425],[16.673,-11.962],[21.078,-6.203],[10.12,-13.114],[18.228,-12.942],[6.632,-7.719],[-153.688,0]],"o":[[-17.774,-5.832],[-13.984,-9.154],[-5.403,3.554],[-5.551,1.812],[-19.97,-5.027],[-21.461,-6.712],[-15.89,4.677],[-10.653,-19.654],[-8.275,5.875],[153.688,0],[-29.029,-13.067]],"v":[[139.075,8.461],[88.617,-15.718],[42.813,-26.786],[27.58,-15.002],[10.412,-16.753],[-48.101,-4.871],[-112.53,-17.144],[-149.714,14.505],[-208.735,9.225],[-230.532,30.229],[230.532,30.229]],"c":true},"ix":2},"nm":"Path 1","mn":"ADBE Vector Shape - Group","hd":false},{"ty":"fl","c":{"a":0,"k":[0.847058832645,0.921568632126,0.905882358551,1],"ix":4},"o":{"a":0,"k":100,"ix":5},"r":1,"bm":0,"nm":"Fill 1","mn":"ADBE Vector Graphic - Fill","hd":false},{"ty":"tr","p":{"a":0,"k":[832.986,502.081],"ix":2},"a":{"a":0,"k":[0,0],"ix":1},"s":{"a":0,"k":[100,100],"ix":3},"r":{"a":0,"k":0,"ix":6},"o":{"a":0,"k":100,"ix":7},"sk":{"a":0,"k":0,"ix":4},"sa":{"a":0,"k":0,"ix":5},"nm":"Transform"}],"nm":"Group 5","np":2,"cix":2,"bm":0,"ix":5,"mn":"ADBE Vector Group","hd":false}],"ip":0,"op":300,"st":0,"bm":0},{"ddd":0,"ind":2,"ty":4,"nm":"OBJECTS 5","sr":1,"ks":{"o":{"a":0,"k":100,"ix":11},"r":{"a":0,"k":0,"ix":10},"p":{"a":1,"k":[{"i":{"x":0.833,"y":0.833},"o":{"x":0.167,"y":0.167},"t":0,"s":[540,381.705,0],"to":[-216.167,0,0],"ti":[216.167,0,0]},{"t":240,"s":[-757,381.705,0]}],"ix":2,"l":2},"a":{"a":0,"k":[540,381.705,0],"ix":1,"l":2},"s":{"a":0,"k":[100,100,100],"ix":6,"l":2}},"ao":0,"shapes":[{"ty":"gr","it":[{"ind":0,"ty":"sh","ix":1,"ks":{"a":0,"k":{"i":[[0,0],[0,0],[0,0],[0,0]],"o":[[0,0],[0,0],[0,0],[0,0]],"v":[[580.174,580.174],[-580.174,580.174],[-580.174,-580.174],[580.174,-580.174]],"c":true},"ix":2},"nm":"Path 1","mn":"ADBE Vector Shape - Group","hd":false},{"ty":"tr","p":{"a":0,"k":[508.782,502.081],"ix":2},"a":{"a":0,"k":[0,0],"ix":1},"s":{"a":0,"k":[100,100],"ix":3},"r":{"a":0,"k":0,"ix":6},"o":{"a":0,"k":100,"ix":7},"sk":{"a":0,"k":0,"ix":4},"sa":{"a":0,"k":0,"ix":5},"nm":"Transform"}],"nm":"Group 1","np":1,"cix":2,"bm":0,"ix":1,"mn":"ADBE Vector Group","hd":false},{"ty":"gr","it":[{"ind":0,"ty":"sh","ix":1,"ks":{"a":0,"k":{"i":[[-5.363,2.949],[-18.6,-3.472],[-3.224,0.654],[-2.927,2.711],[-11.28,-1.909],[-3.887,-2.415],[-11.795,-13.338],[-15.759,-8.911],[-7.999,-9.828],[86.499,0]],"o":[[16.58,-9.116],[3.234,0.603],[3.91,-0.794],[8.393,-7.774],[4.426,0.749],[17.01,-4.674],[13.563,-11.991],[10.953,6.193],[-86.499,0],[5.363,-2.949]],"v":[[-113.659,12.245],[-60.159,-2.824],[-50.406,-1.882],[-40.578,-8.42],[-9.851,-20.754],[2.503,-15.613],[51.137,-2.284],[101.991,-4.016],[129.749,21.092],[-129.749,21.092]],"c":true},"ix":2},"nm":"Path 1","mn":"ADBE Vector Shape - Group","hd":false},{"ty":"fl","c":{"a":0,"k":[0.847058832645,0.921568632126,0.905882358551,1],"ix":4},"o":{"a":0,"k":100,"ix":5},"r":1,"bm":0,"nm":"Fill 1","mn":"ADBE Vector Graphic - Fill","hd":false},{"ty":"tr","p":{"a":0,"k":[606.496,307.922],"ix":2},"a":{"a":0,"k":[0,0],"ix":1},"s":{"a":0,"k":[100,100],"ix":3},"r":{"a":0,"k":0,"ix":6},"o":{"a":0,"k":100,"ix":7},"sk":{"a":0,"k":0,"ix":4},"sa":{"a":0,"k":0,"ix":5},"nm":"Transform"}],"nm":"Group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gr","it":[{"ind":0,"ty":"sh","ix":1,"ks":{"a":0,"k":{"i":[[18.495,7.186],[6.135,-2.163],[4.341,0.086],[4.035,3.678],[7.783,-0.429],[8.271,0.626],[9.199,1.738],[13.464,5.424],[-3.436,-14.103],[-2.337,-14.759],[-3.685,-2.659],[25.963,-0.624],[7.598,-1.636],[11.583,-7.535],[-133.639,0]],"o":[[-6.064,-2.356],[-4.095,1.444],[-5.458,-0.108],[-6.017,-5.486],[-7.003,-4.302],[-9.335,-0.707],[-14.263,-2.696],[-13.464,-5.424],[-9.027,-11.907],[0.74,4.679],[-25.964,0.623],[-7.77,0.186],[-13.398,2.885],[133.639,0],[-18.495,-7.186]],"v":[[144.974,11.049],[126.065,8.478],[114.079,13.236],[101.014,4.094],[79.882,-2.821],[57.061,-10.749],[29.037,-10.753],[-9.291,-30.91],[-40.26,-14.143],[-69.814,0.111],[-62.686,11.221],[-140.577,13.091],[-163.77,15.106],[-200.459,32.609],[200.459,32.609]],"c":true},"ix":2},"nm":"Path 1","mn":"ADBE Vector Shape - Group","hd":false},{"ty":"fl","c":{"a":0,"k":[0.847058832645,0.921568632126,0.905882358551,1],"ix":4},"o":{"a":0,"k":100,"ix":5},"r":1,"bm":0,"nm":"Fill 1","mn":"ADBE Vector Graphic - Fill","hd":false},{"ty":"tr","p":{"a":0,"k":[1088.955,263.709],"ix":2},"a":{"a":0,"k":[0,0],"ix":1},"s":{"a":0,"k":[100,100],"ix":3},"r":{"a":0,"k":0,"ix":6},"o":{"a":0,"k":100,"ix":7},"sk":{"a":0,"k":0,"ix":4},"sa":{"a":0,"k":0,"ix":5},"nm":"Transform"}],"nm":"Group 3","np":2,"cix":2,"bm":0,"ix":3,"mn":"ADBE Vector Group","hd":false},{"ty":"gr","it":[{"ind":0,"ty":"sh","ix":1,"ks":{"a":0,"k":{"i":[[-30.876,-4.305],[-15.652,10.245],[-13.963,-9.186],[-6.148,-2.007],[-5.662,1.425],[-16.673,-11.962],[-21.077,-6.203],[-10.12,-13.114],[-18.228,-12.942],[-6.632,-7.719],[153.688,0]],"o":[[17.775,-5.832],[13.984,-9.153],[5.403,3.554],[5.551,1.812],[19.97,-5.027],[21.461,-6.711],[15.891,4.677],[10.653,-19.654],[8.275,5.875],[-153.688,0],[29.029,-13.067]],"v":[[-139.075,8.461],[-88.617,-15.718],[-42.813,-26.786],[-27.58,-15.002],[-10.412,-16.753],[48.101,-4.871],[112.53,-17.144],[149.714,14.505],[208.735,9.225],[230.532,30.229],[-230.532,30.229]],"c":true},"ix":2},"nm":"Path 1","mn":"ADBE Vector Shape - Group","hd":false},{"ty":"fl","c":{"a":0,"k":[0.847058832645,0.921568632126,0.905882358551,1],"ix":4},"o":{"a":0,"k":100,"ix":5},"r":1,"bm":0,"nm":"Fill 1","mn":"ADBE Vector Graphic - Fill","hd":false},{"ty":"tr","p":{"a":0,"k":[21.118,368.705],"ix":2},"a":{"a":0,"k":[0,0],"ix":1},"s":{"a":0,"k":[100,100],"ix":3},"r":{"a":0,"k":0,"ix":6},"o":{"a":0,"k":100,"ix":7},"sk":{"a":0,"k":0,"ix":4},"sa":{"a":0,"k":0,"ix":5},"nm":"Transform"}],"nm":"Group 4","np":2,"cix":2,"bm":0,"ix":4,"mn":"ADBE Vector Group","hd":false},{"ty":"gr","it":[{"ind":0,"ty":"sh","ix":1,"ks":{"a":0,"k":{"i":[[30.876,-4.305],[15.652,10.245],[13.963,-9.186],[6.148,-2.007],[5.663,1.425],[16.673,-11.962],[21.078,-6.203],[10.12,-13.114],[18.228,-12.942],[6.632,-7.719],[-153.688,0]],"o":[[-17.774,-5.832],[-13.984,-9.154],[-5.403,3.554],[-5.551,1.812],[-19.97,-5.027],[-21.461,-6.712],[-15.89,4.677],[-10.653,-19.654],[-8.275,5.875],[153.688,0],[-29.029,-13.067]],"v":[[139.075,8.461],[88.617,-15.718],[42.813,-26.786],[27.58,-15.002],[10.412,-16.753],[-48.101,-4.871],[-112.53,-17.144],[-149.714,14.505],[-208.735,9.225],[-230.532,30.229],[230.532,30.229]],"c":true},"ix":2},"nm":"Path 1","mn":"ADBE Vector Shape - Group","hd":false},{"ty":"fl","c":{"a":0,"k":[0.847058832645,0.921568632126,0.905882358551,1],"ix":4},"o":{"a":0,"k":100,"ix":5},"r":1,"bm":0,"nm":"Fill 1","mn":"ADBE Vector Graphic - Fill","hd":false},{"ty":"tr","p":{"a":0,"k":[832.986,502.081],"ix":2},"a":{"a":0,"k":[0,0],"ix":1},"s":{"a":0,"k":[100,100],"ix":3},"r":{"a":0,"k":0,"ix":6},"o":{"a":0,"k":100,"ix":7},"sk":{"a":0,"k":0,"ix":4},"sa":{"a":0,"k":0,"ix":5},"nm":"Transform"}],"nm":"Group 5","np":2,"cix":2,"bm":0,"ix":5,"mn":"ADBE Vector Group","hd":false}],"ip":0,"op":300,"st":0,"bm":0},{"ddd":0,"ind":3,"ty":4,"nm":"OBJECTS 3","sr":1,"ks":{"o":{"a":0,"k":100,"ix":11},"r":{"a":0,"k":0,"ix":10},"p":{"a":1,"k":[{"i":{"x":0.833,"y":0.833},"o":{"x":0.167,"y":0.167},"t":0,"s":[2046.843,748.786,0],"to":[0,0,0],"ti":[0,0,0]},{"t":240,"s":[552.782,748.786,0]}],"ix":2,"l":2},"a":{"a":0,"k":[1859.232,748.786,0],"ix":1,"l":2},"s":{"a":0,"k":[100,100,100],"ix":6,"l":2}},"ao":0,"shapes":[{"ty":"gr","it":[{"ty":"gr","it":[{"ind":0,"ty":"sh","ix":1,"ks":{"a":0,"k":{"i":[[0.924,-1.897],[12.643,-10.183],[11.698,-9.019],[4.818,-8.765],[-0.997,6.153],[-5.987,7.337],[-3.76,4.956],[-1.649,4.124],[5.398,29.803],[-0.256,-1.592],[10.936,-19.427],[1.699,-2.39],[1.14,19.025],[-0.03,-1.234],[0.894,-16.133],[5.308,-6.732],[7.569,-7.21],[3.775,-4.64],[-5.355,22.697],[-4.258,23.797],[10.222,18.405],[-0.582,-1.078],[10.33,-24.71],[4.657,-22.479],[0.066,-0.328],[1.399,6.64],[-10.392,31.141],[0.56,-1.511],[-3.587,-28.571],[-2.345,-13.99],[-0.46,-9.072],[-0.159,-8.8],[0.002,-3.562],[0.873,-1.527],[9.697,9.197],[0.484,11.907],[1.117,10.517],[9.814,12.225],[-1.441,-2.004],[3.402,-19.293],[-0.794,-9.46],[6.16,11.892],[-0.651,21.175],[0.036,-1.165],[-28.788,-24.052],[-4.693,-4.824],[-3.869,-5.283],[-0.339,-6.489],[1.647,-11.471],[-1.06,-10.752],[-4.981,6.772],[-1.458,4.004],[-4.056,6.265],[-0.02,0.032],[-2.452,4.138],[-0.674,1.886],[-1.679,0.606],[-0.157,-0.774],[0.986,12.806],[-5.918,11.456],[-9.614,9.636],[-10.765,22.638]],"o":[[-7.095,14.568],[-11.54,9.295],[-8.037,6.196],[0.526,-6.061],[1.469,-9.07],[3.926,-4.812],[2.844,-3.749],[19.015,-23.267],[-0.293,-1.617],[3.526,21.919],[-1.463,2.6],[3.646,-18.969],[-0.073,-1.213],[0.396,16.149],[-0.59,10.655],[-7.286,7.418],[-4.459,4.248],[-2.031,-23.193],[5.527,-23.429],[3.729,-20.834],[-0.595,-1.072],[12.72,23.532],[-8.725,20.871],[-0.068,0.328],[-1.542,-6.893],[-6.705,-31.819],[0.523,-1.566],[-10.021,27.05],[1.768,14.083],[1.537,9.17],[-0.108,8.814],[0.064,3.553],[-0.916,1.487],[-5.351,-11.692],[-8.333,-7.903],[-0.427,-10.486],[-1.662,-15.648],[-1.528,-1.903],[11.522,16.028],[-1.803,10.222],[-10.313,-6.413],[-9.967,-19.243],[0.036,-1.169],[-1.076,34.946],[5.916,4.943],[3.328,5.741],[2.04,4.835],[0.605,11.593],[-1.52,10.582],[0.829,8.406],[2.363,-3.213],[4.41,4.141],[0.021,-0.032],[3.314,1.622],[1.035,-1.748],[1.756,0.385],[0.13,0.776],[2.512,12.369],[-0.966,-12.552],[6.365,-12.32],[17.797,-17.837],[0.895,-1.883]],"v":[[99.239,-7.069],[69.802,30.248],[33.072,54.816],[13.628,77.6],[15.834,59.322],[24.809,35.824],[36.916,21.704],[43.582,9.866],[64.876,-72.994],[62.424,-72.337],[51.501,-8.517],[46.733,-1.055],[45.022,-60.211],[43.118,-60.225],[44.055,-11.418],[34.383,13.451],[11.569,34.908],[-0.738,48.242],[1.143,-21.538],[25.536,-88.997],[15.014,-149.468],[13.371,-148.504],[17.285,-73.653],[-8.619,-11.865],[-8.795,-10.878],[-13.35,-31.216],[-10.367,-125.041],[-12.815,-125.711],[-21.986,-42.336],[-15.037,-0.363],[-12.248,26.907],[-12.012,53.349],[-11.925,64.025],[-14.6,68.552],[-37.548,37.757],[-52.295,10.997],[-51.507,-20.305],[-69.09,-62.045],[-72.498,-59.397],[-61.051,-6.353],[-64.154,22.765],[-90.39,-2.205],[-100.12,-64.99],[-101.933,-65.003],[-74.019,27.504],[-57.908,41.782],[-46.72,58.012],[-43.025,74.796],[-45.108,109.932],[-49.344,141.892],[-34.032,146.053],[-28.366,135.129],[-12.29,133.002],[-12.233,132.903],[-2.288,129.793],[0.248,124.328],[5.495,123.98],[5.877,126.309],[28.157,123.458],[33.533,87.59],[60.474,57.057],[102.066,-5.437]],"c":true},"ix":2},"nm":"Path 1","mn":"ADBE Vector Shape - Group","hd":false},{"ty":"fl","c":{"a":0,"k":[0.647058844566,0.505882382393,0.376470595598,1],"ix":4},"o":{"a":0,"k":100,"ix":5},"r":1,"bm":0,"nm":"Fill 1","mn":"ADBE Vector Graphic - Fill","hd":false},{"ty":"tr","p":{"a":0,"k":[2312.391,795.102],"ix":2},"a":{"a":0,"k":[0,0],"ix":1},"s":{"a":0,"k":[100,100],"ix":3},"r":{"a":0,"k":0,"ix":6},"o":{"a":0,"k":100,"ix":7},"sk":{"a":0,"k":0,"ix":4},"sa":{"a":0,"k":0,"ix":5},"nm":"Transform"}],"nm":"Group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ty":"gr","it":[{"ind":0,"ty":"sh","ix":1,"ks":{"a":0,"k":{"i":[[60.904,0],[19.957,-58.723],[1.812,0],[0,-96.056],[-46.369,0],[-15.806,0],[0,126.164]],"o":[[-37.302,0],[-1.783,-0.234],[-46.369,0],[0,96.056],[19.275,0],[60.904,0],[0,-126.164]],"v":[[34.653,-191.26],[-55.578,-94.164],[-60.97,-94.531],[-144.929,79.393],[-60.97,191.26],[34.653,184.112],[144.929,37.18]],"c":true},"ix":2},"nm":"Path 1","mn":"ADBE Vector Shape - Group","hd":false},{"ty":"fl","c":{"a":0,"k":[1,0.89411765337,0.670588254929,1],"ix":4},"o":{"a":0,"k":100,"ix":5},"r":1,"bm":0,"nm":"Fill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Group","hd":false},{"ty":"tr","p":{"a":0,"k":[2295.145,732.747],"ix":2},"a":{"a":0,"k":[0,0],"ix":1},"s":{"a":0,"k":[100,100],"ix":3},"r":{"a":0,"k":0,"ix":6},"o":{"a":0,"k":100,"ix":7},"sk":{"a":0,"k":0,"ix":4},"sa":{"a":0,"k":0,"ix":5},"nm":"Transform"}],"nm":"Group 2","np":1,"cix":2,"bm":0,"ix":2,"mn":"ADBE Vector Group","hd":false},{"ty":"tr","p":{"a":0,"k":[2295.145,732.747],"ix":2},"a":{"a":0,"k":[2295.145,732.747],"ix":1},"s":{"a":0,"k":[100,100],"ix":3},"r":{"a":0,"k":0,"ix":6},"o":{"a":0,"k":100,"ix":7},"sk":{"a":0,"k":0,"ix":4},"sa":{"a":0,"k":0,"ix":5},"nm":"Transform"}],"nm":"Group 1","np":2,"cix":2,"bm":0,"ix":1,"mn":"ADBE Vector Group","hd":false},{"ty":"gr","it":[{"ty":"gr","it":[{"ind":0,"ty":"sh","ix":1,"ks":{"a":0,"k":{"i":[[2.761,4.649],[2.988,5.247],[-0.324,-0.561],[-4.765,-5.529],[-2.617,-2.739],[-0.065,1.02],[0.523,1.154],[2.705,6.341],[0.639,6.901],[-0.06,-0.583],[-2.234,-4.417],[-2.973,-3.319],[-1.21,-1.748],[0.859,11.067],[-0.067,-0.577],[-0.796,-9.2],[-0.679,2.6],[2.733,8.945],[-0.149,-0.459],[0.96,-7.657],[-2.475,-9.692],[-1.031,-3.561],[-0.457,1.563],[-2.759,8.785],[0.23,-0.807],[-0.597,-7.056],[-0.654,1.014],[-0.294,6.855],[0.031,-0.728],[1.298,-4.598],[1.453,-5.491],[0.09,-0.903],[0.012,-0.118],[0.029,-3.546],[0.747,-6.083],[2.693,2.434],[0.184,-0.143],[0.089,-0.541],[0.736,4.885],[-0.277,3.79],[2.791,7.153],[4.57,5.883],[-0.686,-0.845],[-4.5,-7.519],[-0.357,-0.677],[2.044,2.842]],"o":[[-3.083,-5.19],[-0.32,-0.563],[3.639,6.297],[2.458,2.852],[0.037,-1.029],[-0.413,-1.188],[-2.857,-6.307],[-2.758,-6.465],[-0.055,-0.593],[0.5,4.874],[2.04,4.035],[1.453,1.622],[1.058,-10.843],[-0.046,-0.599],[1.06,9.176],[0.582,-2.538],[2.362,-9.049],[-0.142,-0.466],[2.377,7.309],[-1.187,9.471],[0.922,3.613],[0.492,-1.552],[2.586,-8.84],[0.249,-0.793],[-2.061,7.217],[0.735,-0.962],[3.722,-5.773],[0.031,-0.725],[-0.205,4.769],[-1.544,5.469],[-0.232,0.877],[-0.012,0.117],[-0.399,3.585],[-0.05,6.128],[-0.587,4.775],[-0.17,0.159],[-0.067,0.548],[-0.934,5.69],[-2.843,0.433],[0.56,-7.658],[-2.696,-6.911],[-0.648,-0.835],[5.441,6.7],[0.391,0.654],[-0.204,-3.293],[-3.138,-4.363]],"v":[[-16.131,-4.488],[-25.045,-20.271],[-24.174,-20.774],[-11.948,-2.934],[-4.046,5.227],[-3.895,2.152],[-5.276,-1.369],[-15.753,-19.122],[-19.428,-39.652],[-18.506,-39.659],[-15.11,-25.559],[-6.727,-15.309],[-2.756,-10.245],[-1.776,-42.697],[-0.855,-42.703],[1.55,-15.114],[3.488,-22.791],[2.963,-49.718],[3.689,-49.918],[6.073,-27.285],[4.19,-0.306],[7.287,10.405],[8.716,5.733],[15.087,-21.128],[16.341,-20.792],[16.03,0.403],[18.131,-2.55],[23.983,-21.358],[25.114,-21.366],[22.854,-7.226],[16.515,8.302],[16.071,10.982],[16.033,11.337],[15.833,22.187],[14.942,40.687],[6.078,44.521],[5.564,44.994],[5.351,46.635],[-4.19,45.662],[-9.717,40.726],[-13.569,18.259],[-23.413,-1.774],[-22.222,-2.952],[-5.011,15.812],[-3.893,17.813],[-6.838,8.504]],"c":true},"ix":2},"nm":"Path 1","mn":"ADBE Vector Shape - Group","hd":false},{"ty":"fl","c":{"a":0,"k":[0.647058844566,0.505882382393,0.376470595598,1],"ix":4},"o":{"a":0,"k":100,"ix":5},"r":1,"bm":0,"nm":"Fill 1","mn":"ADBE Vector Graphic - Fill","hd":false},{"ty":"tr","p":{"a":0,"k":[2102.983,858.407],"ix":2},"a":{"a":0,"k":[0,0],"ix":1},"s":{"a":0,"k":[100,100],"ix":3},"r":{"a":0,"k":0,"ix":6},"o":{"a":0,"k":100,"ix":7},"sk":{"a":0,"k":0,"ix":4},"sa":{"a":0,"k":0,"ix":5},"nm":"Transform"}],"nm":"Group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Group","hd":false},{"ty":"gr","it":[{"ind":0,"ty":"sh","ix":1,"ks":{"a":0,"k":{"i":[[0,-42.759],[-20.641,0],[0,42.76],[20.642,0]],"o":[[0,42.76],[20.642,0],[0,-42.759],[-20.641,0]],"v":[[-37.375,13.813],[0,63.61],[37.375,13.813],[0,-63.61]],"c":true},"ix":2},"nm":"Path 1","mn":"ADBE Vector Shape - Group","hd":false},{"ty":"fl","c":{"a":0,"k":[1,0.792156875134,0.670588254929,1],"ix":4},"o":{"a":0,"k":100,"ix":5},"r":1,"bm":0,"nm":"Fill 1","mn":"ADBE Vector Graphic - Fill","hd":false},{"ty":"tr","p":{"a":0,"k":[2101.198,841.879],"ix":2},"a":{"a":0,"k":[0,0],"ix":1},"s":{"a":0,"k":[100,100],"ix":3},"r":{"a":0,"k":0,"ix":6},"o":{"a":0,"k":100,"ix":7},"sk":{"a":0,"k":0,"ix":4},"sa":{"a":0,"k":0,"ix":5},"nm":"Transform"}],"nm":"Group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tr","p":{"a":0,"k":[2101.198,841.879],"ix":2},"a":{"a":0,"k":[2101.198,841.879],"ix":1},"s":{"a":0,"k":[100,100],"ix":3},"r":{"a":0,"k":0,"ix":6},"o":{"a":0,"k":100,"ix":7},"sk":{"a":0,"k":0,"ix":4},"sa":{"a":0,"k":0,"ix":5},"nm":"Transform"}],"nm":"Group 2","np":2,"cix":2,"bm":0,"ix":2,"mn":"ADBE Vector Group","hd":false},{"ty":"gr","it":[{"ty":"gr","it":[{"ind":0,"ty":"sh","ix":1,"ks":{"a":0,"k":{"i":[[-7.404,12.466],[-8.013,14.068],[0.869,-1.504],[12.775,-14.826],[7.017,-7.343],[0.174,2.735],[-1.402,3.093],[-7.254,17.003],[-1.713,18.504],[0.161,-1.564],[5.989,-11.843],[7.971,-8.898],[3.245,-4.688],[-2.302,29.673],[0.179,-1.548],[2.135,-24.669],[1.819,6.971],[-7.328,23.984],[0.401,-1.231],[-2.574,-20.53],[6.636,-25.986],[2.765,-9.548],[1.226,4.19],[7.398,23.553],[-0.618,-2.164],[1.602,-18.918],[1.753,2.719],[0.788,18.381],[-0.084,-1.951],[-3.482,-12.329],[-3.897,-14.724],[-0.24,-2.42],[-0.033,-0.316],[-0.077,-9.508],[-2.004,-16.311],[-7.222,6.526],[-0.492,-0.384],[-0.238,-1.451],[-1.974,13.098],[0.743,10.163],[-7.482,19.18],[-12.253,15.775],[1.84,-2.266],[12.065,-20.162],[0.959,-1.816],[-5.48,7.62]],"o":[[8.265,-13.917],[0.859,-1.508],[-9.758,16.883],[-6.589,7.647],[-0.1,-2.76],[1.107,-3.187],[7.662,-16.91],[7.396,-17.335],[0.147,-1.589],[-1.34,13.07],[-5.471,10.818],[-3.896,4.349],[-2.836,-29.073],[0.125,-1.605],[-2.842,24.605],[-1.56,-6.805],[-6.332,-24.263],[0.382,-1.251],[-6.374,19.598],[3.184,25.395],[-2.474,9.687],[-1.32,-4.163],[-6.933,-23.703],[-0.668,-2.127],[5.526,19.35],[-1.971,-2.58],[-9.98,-15.48],[-0.084,-1.945],[0.548,12.788],[4.141,14.664],[0.622,2.351],[0.031,0.313],[1.071,9.614],[0.133,16.431],[1.573,12.804],[0.456,0.427],[0.18,1.471],[2.504,15.258],[7.622,1.16],[-1.501,-20.532],[7.229,-18.532],[1.738,-2.238],[-14.588,17.966],[-1.049,1.753],[0.547,-8.83],[8.414,-11.7]],"v":[[43.25,-12.034],[67.152,-54.353],[64.818,-55.7],[32.036,-7.867],[10.847,14.016],[10.443,5.77],[14.146,-3.671],[42.237,-51.273],[52.091,-106.318],[49.621,-106.336],[40.513,-68.53],[18.037,-41.048],[7.388,-27.471],[4.763,-114.483],[2.292,-114.5],[-4.155,-40.526],[-9.352,-61.11],[-7.943,-133.309],[-9.893,-133.843],[-16.284,-73.16],[-11.235,-0.821],[-19.539,27.899],[-23.37,15.373],[-40.453,-56.649],[-43.814,-55.749],[-42.98,1.081],[-48.614,-6.838],[-64.306,-57.267],[-67.338,-57.289],[-61.28,-19.376],[-44.281,22.26],[-43.092,29.445],[-42.988,30.397],[-42.451,59.489],[-40.062,109.094],[-16.296,119.373],[-14.918,120.642],[-14.346,125.042],[11.236,122.432],[26.054,109.197],[36.381,48.957],[62.776,-4.756],[59.583,-7.915],[13.434,42.396],[10.438,47.762],[18.334,22.8]],"c":true},"ix":2},"nm":"Path 1","mn":"ADBE Vector Shape - Group","hd":false},{"ty":"fl","c":{"a":0,"k":[0.647058844566,0.505882382393,0.376470595598,1],"ix":4},"o":{"a":0,"k":100,"ix":5},"r":1,"bm":0,"nm":"Fill 1","mn":"ADBE Vector Graphic - Fill","hd":false},{"ty":"tr","p":{"a":0,"k":[1373.816,798.7],"ix":2},"a":{"a":0,"k":[0,0],"ix":1},"s":{"a":0,"k":[100,100],"ix":3},"r":{"a":0,"k":0,"ix":6},"o":{"a":0,"k":100,"ix":7},"sk":{"a":0,"k":0,"ix":4},"sa":{"a":0,"k":0,"ix":5},"nm":"Transform"}],"nm":"Group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Group","hd":false},{"ty":"gr","it":[{"ind":0,"ty":"sh","ix":1,"ks":{"a":0,"k":{"i":[[0,-114.651],[55.346,0],[0,114.65],[-55.346,0]],"o":[[0,114.65],[-55.346,0],[0,-114.651],[55.346,0]],"v":[[100.213,37.035],[0,170.558],[-100.213,37.035],[0,-170.558]],"c":true},"ix":2},"nm":"Path 1","mn":"ADBE Vector Shape - Group","hd":false},{"ty":"fl","c":{"a":0,"k":[1,0.792156875134,0.670588254929,1],"ix":4},"o":{"a":0,"k":100,"ix":5},"r":1,"bm":0,"nm":"Fill 1","mn":"ADBE Vector Graphic - Fill","hd":false},{"ty":"tr","p":{"a":0,"k":[1378.601,754.384],"ix":2},"a":{"a":0,"k":[0,0],"ix":1},"s":{"a":0,"k":[100,100],"ix":3},"r":{"a":0,"k":0,"ix":6},"o":{"a":0,"k":100,"ix":7},"sk":{"a":0,"k":0,"ix":4},"sa":{"a":0,"k":0,"ix":5},"nm":"Transform"}],"nm":"Group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tr","p":{"a":0,"k":[1378.601,754.384],"ix":2},"a":{"a":0,"k":[1378.601,754.384],"ix":1},"s":{"a":0,"k":[100,100],"ix":3},"r":{"a":0,"k":0,"ix":6},"o":{"a":0,"k":100,"ix":7},"sk":{"a":0,"k":0,"ix":4},"sa":{"a":0,"k":0,"ix":5},"nm":"Transform"}],"nm":"Group 3","np":2,"cix":2,"bm":0,"ix":3,"mn":"ADBE Vector Group","hd":false},{"ty":"gr","it":[{"ty":"gr","it":[{"ind":0,"ty":"sh","ix":1,"ks":{"a":0,"k":{"i":[[-0.663,-1.361],[-9.069,-7.304],[-8.391,-6.469],[-3.456,-6.287],[0.715,4.413],[4.294,5.263],[2.697,3.555],[1.183,2.958],[-3.872,21.377],[0.184,-1.142],[-7.844,-13.934],[-1.218,-1.714],[-0.818,13.646],[0.022,-0.885],[-0.641,-11.572],[-3.807,-4.829],[-5.429,-5.171],[-2.708,-3.329],[3.841,16.28],[3.055,17.069],[-7.332,13.202],[0.418,-0.773],[-7.41,-17.724],[-3.34,-16.124],[-0.047,-0.236],[-1.004,4.763],[7.454,22.337],[-0.402,-1.084],[2.572,-20.494],[1.682,-10.034],[0.33,-6.507],[0.114,-6.312],[-0.001,-2.555],[-0.626,-1.095],[-6.956,6.597],[-0.347,8.541],[-0.801,7.544],[-7.04,8.769],[1.033,-1.437],[-2.44,-13.838],[0.569,-6.786],[-4.418,8.53],[0.467,15.188],[-0.026,-0.836],[20.649,-17.252],[3.366,-3.461],[2.775,-3.789],[0.243,-4.654],[-1.182,-8.228],[0.761,-7.713],[3.573,4.857],[1.045,2.872],[2.909,4.494],[0.015,0.023],[1.759,2.968],[0.484,1.353],[1.204,0.435],[0.113,-0.555],[-0.707,9.185],[4.245,8.218],[6.896,6.912],[7.721,16.238]],"o":[[5.089,10.449],[8.278,6.667],[5.764,4.444],[-0.377,-4.347],[-1.054,-6.505],[-2.816,-3.451],[-2.04,-2.689],[-13.639,-16.689],[0.21,-1.16],[-2.53,15.722],[1.05,1.865],[-2.615,-13.606],[0.052,-0.87],[-0.284,11.584],[0.423,7.643],[5.226,5.321],[3.198,3.047],[1.456,-16.636],[-3.965,-16.805],[-2.674,-14.944],[0.427,-0.769],[-9.124,16.88],[6.258,14.97],[0.049,0.235],[1.106,-4.944],[4.809,-22.823],[-0.375,-1.124],[7.188,19.402],[-1.268,10.102],[-1.103,6.578],[0.078,6.322],[-0.046,2.549],[0.657,1.066],[3.838,-8.387],[5.977,-5.669],[0.306,-7.521],[1.192,-11.224],[1.096,-1.365],[-8.265,11.497],[1.293,7.332],[7.398,-4.6],[7.149,-13.803],[-0.026,-0.838],[0.771,25.067],[-4.243,3.545],[-2.387,4.118],[-1.463,3.468],[-0.434,8.315],[1.09,7.59],[-0.595,6.029],[-1.695,-2.305],[-3.164,2.97],[-0.015,-0.023],[-2.377,1.164],[-0.743,-1.254],[-1.26,0.276],[-0.093,0.557],[-1.802,8.872],[0.693,-9.004],[-4.565,-8.837],[-12.765,-12.794],[-0.642,-1.351]],"v":[[-71.183,-5.071],[-50.068,21.697],[-23.722,39.319],[-9.775,55.661],[-11.357,42.55],[-17.795,25.696],[-26.479,15.568],[-31.26,7.077],[-46.535,-52.358],[-44.776,-51.886],[-36.941,-6.109],[-33.521,-0.757],[-32.293,-43.189],[-30.928,-43.198],[-31.6,-8.19],[-24.662,9.648],[-8.298,25.039],[0.529,34.603],[-0.82,-15.449],[-18.317,-63.836],[-10.769,-107.211],[-9.591,-106.52],[-12.398,-52.83],[6.182,-8.51],[6.308,-7.803],[9.576,-22.391],[7.436,-89.69],[9.192,-90.171],[15.771,-30.367],[10.786,-0.26],[8.785,19.3],[8.616,38.266],[8.553,45.924],[10.472,49.172],[26.933,27.083],[37.511,7.888],[36.946,-14.565],[49.558,-44.504],[52.002,-42.605],[43.792,-4.557],[46.016,16.329],[64.835,-1.582],[71.815,-46.616],[73.116,-46.626],[53.093,19.729],[41.537,29.97],[33.511,41.612],[30.861,53.65],[32.356,78.853],[35.393,101.777],[24.411,104.762],[20.347,96.926],[8.815,95.4],[8.775,95.329],[1.641,93.099],[-0.178,89.179],[-3.941,88.929],[-4.216,90.6],[-20.197,88.555],[-24.052,62.827],[-43.377,40.926],[-73.21,-3.9]],"c":true},"ix":2},"nm":"Path 1","mn":"ADBE Vector Shape - Group","hd":false},{"ty":"fl","c":{"a":0,"k":[0.647058844566,0.505882382393,0.376470595598,1],"ix":4},"o":{"a":0,"k":100,"ix":5},"r":1,"bm":0,"nm":"Fill 1","mn":"ADBE Vector Graphic - Fill","hd":false},{"ty":"tr","p":{"a":0,"k":[1501.232,848.539],"ix":2},"a":{"a":0,"k":[0,0],"ix":1},"s":{"a":0,"k":[100,100],"ix":3},"r":{"a":0,"k":0,"ix":6},"o":{"a":0,"k":100,"ix":7},"sk":{"a":0,"k":0,"ix":4},"sa":{"a":0,"k":0,"ix":5},"nm":"Transform"}],"nm":"Group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ty":"gr","it":[{"ind":0,"ty":"sh","ix":1,"ks":{"a":0,"k":{"i":[[-43.685,0],[-14.314,-42.121],[-1.3,0],[0,-68.9],[33.26,0],[11.337,0],[0,90.496]],"o":[[26.756,0],[1.279,-0.168],[33.26,0],[0,68.9],[-13.826,0],[-43.685,0],[0,-90.496]],"v":[[-24.856,-137.188],[39.865,-67.543],[43.733,-67.806],[103.956,56.948],[43.733,137.188],[-24.856,132.061],[-103.956,26.669]],"c":true},"ix":2},"nm":"Path 1","mn":"ADBE Vector Shape - Group","hd":false},{"ty":"fl","c":{"a":0,"k":[1,0.89411765337,0.670588254929,1],"ix":4},"o":{"a":0,"k":100,"ix":5},"r":1,"bm":0,"nm":"Fill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Group","hd":false},{"ty":"tr","p":{"a":0,"k":[1513.602,803.813],"ix":2},"a":{"a":0,"k":[0,0],"ix":1},"s":{"a":0,"k":[100,100],"ix":3},"r":{"a":0,"k":0,"ix":6},"o":{"a":0,"k":100,"ix":7},"sk":{"a":0,"k":0,"ix":4},"sa":{"a":0,"k":0,"ix":5},"nm":"Transform"}],"nm":"Group 2","np":1,"cix":2,"bm":0,"ix":2,"mn":"ADBE Vector Group","hd":false},{"ty":"tr","p":{"a":0,"k":[1513.602,803.813],"ix":2},"a":{"a":0,"k":[1513.602,803.813],"ix":1},"s":{"a":0,"k":[100,100],"ix":3},"r":{"a":0,"k":0,"ix":6},"o":{"a":0,"k":100,"ix":7},"sk":{"a":0,"k":0,"ix":4},"sa":{"a":0,"k":0,"ix":5},"nm":"Transform"}],"nm":"Group 4","np":2,"cix":2,"bm":0,"ix":4,"mn":"ADBE Vector Group","hd":false}],"ip":0,"op":300,"st":0,"bm":0},{"ddd":0,"ind":4,"ty":4,"nm":"OBJECTS 4","sr":1,"ks":{"o":{"a":0,"k":100,"ix":11},"r":{"a":0,"k":0,"ix":10},"p":{"a":1,"k":[{"i":{"x":0.833,"y":0.833},"o":{"x":0.167,"y":0.167},"t":0,"s":[552.782,748.786,0],"to":[0,0,0],"ti":[0,0,0]},{"t":240,"s":[-905.607,748.786,0]}],"ix":2,"l":2},"a":{"a":0,"k":[552.782,748.786,0],"ix":1,"l":2},"s":{"a":0,"k":[100,100,100],"ix":6,"l":2}},"ao":0,"shapes":[{"ty":"gr","it":[{"ty":"gr","it":[{"ind":0,"ty":"sh","ix":1,"ks":{"a":0,"k":{"i":[[0.924,-1.897],[12.643,-10.183],[11.698,-9.019],[4.818,-8.765],[-0.997,6.153],[-5.987,7.337],[-3.76,4.956],[-1.649,4.124],[5.398,29.803],[-0.256,-1.592],[10.936,-19.427],[1.699,-2.39],[1.14,19.025],[-0.03,-1.234],[0.894,-16.133],[5.308,-6.732],[7.569,-7.21],[3.775,-4.64],[-5.355,22.697],[-4.258,23.797],[10.222,18.405],[-0.582,-1.078],[10.33,-24.71],[4.657,-22.479],[0.066,-0.328],[1.399,6.64],[-10.392,31.141],[0.56,-1.511],[-3.587,-28.571],[-2.345,-13.99],[-0.46,-9.072],[-0.159,-8.8],[0.002,-3.562],[0.873,-1.527],[9.697,9.197],[0.484,11.907],[1.117,10.517],[9.814,12.225],[-1.441,-2.004],[3.402,-19.293],[-0.794,-9.46],[6.16,11.892],[-0.651,21.175],[0.036,-1.165],[-28.788,-24.052],[-4.693,-4.824],[-3.869,-5.283],[-0.339,-6.489],[1.647,-11.471],[-1.06,-10.752],[-4.981,6.772],[-1.458,4.004],[-4.056,6.265],[-0.02,0.032],[-2.452,4.138],[-0.674,1.886],[-1.679,0.606],[-0.157,-0.774],[0.986,12.806],[-5.918,11.456],[-9.614,9.636],[-10.765,22.638]],"o":[[-7.095,14.568],[-11.54,9.295],[-8.037,6.196],[0.526,-6.061],[1.469,-9.07],[3.926,-4.812],[2.844,-3.749],[19.015,-23.267],[-0.293,-1.617],[3.526,21.919],[-1.463,2.6],[3.646,-18.969],[-0.073,-1.213],[0.396,16.149],[-0.59,10.655],[-7.286,7.418],[-4.459,4.248],[-2.031,-23.193],[5.527,-23.429],[3.729,-20.834],[-0.595,-1.072],[12.72,23.532],[-8.725,20.871],[-0.068,0.328],[-1.542,-6.893],[-6.705,-31.819],[0.523,-1.566],[-10.021,27.05],[1.768,14.083],[1.537,9.17],[-0.108,8.814],[0.064,3.553],[-0.916,1.487],[-5.351,-11.692],[-8.333,-7.903],[-0.427,-10.486],[-1.662,-15.648],[-1.528,-1.903],[11.522,16.028],[-1.803,10.222],[-10.313,-6.413],[-9.967,-19.243],[0.036,-1.169],[-1.076,34.946],[5.916,4.943],[3.328,5.741],[2.04,4.835],[0.605,11.593],[-1.52,10.582],[0.829,8.406],[2.363,-3.213],[4.41,4.141],[0.021,-0.032],[3.314,1.622],[1.035,-1.748],[1.756,0.385],[0.13,0.776],[2.512,12.369],[-0.966,-12.552],[6.365,-12.32],[17.797,-17.837],[0.895,-1.883]],"v":[[99.239,-7.069],[69.802,30.248],[33.072,54.816],[13.628,77.6],[15.834,59.322],[24.809,35.824],[36.916,21.704],[43.582,9.866],[64.876,-72.994],[62.424,-72.337],[51.501,-8.517],[46.733,-1.055],[45.022,-60.211],[43.118,-60.225],[44.055,-11.418],[34.383,13.451],[11.569,34.908],[-0.738,48.242],[1.143,-21.538],[25.536,-88.997],[15.014,-149.468],[13.371,-148.504],[17.285,-73.653],[-8.619,-11.865],[-8.795,-10.878],[-13.35,-31.216],[-10.367,-125.041],[-12.815,-125.711],[-21.986,-42.336],[-15.037,-0.363],[-12.248,26.907],[-12.012,53.349],[-11.925,64.025],[-14.6,68.552],[-37.548,37.757],[-52.295,10.997],[-51.507,-20.305],[-69.09,-62.045],[-72.498,-59.397],[-61.051,-6.353],[-64.154,22.765],[-90.39,-2.205],[-100.12,-64.99],[-101.933,-65.003],[-74.019,27.504],[-57.908,41.782],[-46.72,58.012],[-43.025,74.796],[-45.108,109.932],[-49.344,141.892],[-34.032,146.053],[-28.366,135.129],[-12.29,133.002],[-12.233,132.903],[-2.288,129.793],[0.248,124.328],[5.495,123.98],[5.877,126.309],[28.157,123.458],[33.533,87.59],[60.474,57.057],[102.066,-5.437]],"c":true},"ix":2},"nm":"Path 1","mn":"ADBE Vector Shape - Group","hd":false},{"ty":"fl","c":{"a":0,"k":[0.647058844566,0.505882382393,0.376470595598,1],"ix":4},"o":{"a":0,"k":100,"ix":5},"r":1,"bm":0,"nm":"Fill 1","mn":"ADBE Vector Graphic - Fill","hd":false},{"ty":"tr","p":{"a":0,"k":[1005.941,795.102],"ix":2},"a":{"a":0,"k":[0,0],"ix":1},"s":{"a":0,"k":[100,100],"ix":3},"r":{"a":0,"k":0,"ix":6},"o":{"a":0,"k":100,"ix":7},"sk":{"a":0,"k":0,"ix":4},"sa":{"a":0,"k":0,"ix":5},"nm":"Transform"}],"nm":"Group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ty":"gr","it":[{"ind":0,"ty":"sh","ix":1,"ks":{"a":0,"k":{"i":[[60.904,0],[19.957,-58.723],[1.812,0],[0,-96.056],[-46.369,0],[-15.806,0],[0,126.164]],"o":[[-37.302,0],[-1.783,-0.234],[-46.369,0],[0,96.056],[19.275,0],[60.904,0],[0,-126.164]],"v":[[34.653,-191.26],[-55.578,-94.164],[-60.97,-94.531],[-144.929,79.393],[-60.97,191.26],[34.653,184.112],[144.929,37.18]],"c":true},"ix":2},"nm":"Path 1","mn":"ADBE Vector Shape - Group","hd":false},{"ty":"fl","c":{"a":0,"k":[1,0.89411765337,0.670588254929,1],"ix":4},"o":{"a":0,"k":100,"ix":5},"r":1,"bm":0,"nm":"Fill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Group","hd":false},{"ty":"tr","p":{"a":0,"k":[988.695,732.747],"ix":2},"a":{"a":0,"k":[0,0],"ix":1},"s":{"a":0,"k":[100,100],"ix":3},"r":{"a":0,"k":0,"ix":6},"o":{"a":0,"k":100,"ix":7},"sk":{"a":0,"k":0,"ix":4},"sa":{"a":0,"k":0,"ix":5},"nm":"Transform"}],"nm":"Group 2","np":1,"cix":2,"bm":0,"ix":2,"mn":"ADBE Vector Group","hd":false},{"ty":"tr","p":{"a":0,"k":[988.695,732.747],"ix":2},"a":{"a":0,"k":[988.695,732.747],"ix":1},"s":{"a":0,"k":[100,100],"ix":3},"r":{"a":0,"k":0,"ix":6},"o":{"a":0,"k":100,"ix":7},"sk":{"a":0,"k":0,"ix":4},"sa":{"a":0,"k":0,"ix":5},"nm":"Transform"}],"nm":"Group 1","np":2,"cix":2,"bm":0,"ix":1,"mn":"ADBE Vector Group","hd":false},{"ty":"gr","it":[{"ty":"gr","it":[{"ind":0,"ty":"sh","ix":1,"ks":{"a":0,"k":{"i":[[2.761,4.649],[2.988,5.247],[-0.324,-0.561],[-4.765,-5.529],[-2.617,-2.739],[-0.065,1.02],[0.523,1.154],[2.705,6.341],[0.639,6.901],[-0.06,-0.583],[-2.234,-4.417],[-2.973,-3.319],[-1.21,-1.748],[0.859,11.067],[-0.067,-0.577],[-0.796,-9.2],[-0.679,2.6],[2.733,8.945],[-0.149,-0.459],[0.96,-7.657],[-2.475,-9.692],[-1.031,-3.561],[-0.457,1.563],[-2.759,8.785],[0.23,-0.807],[-0.597,-7.056],[-0.654,1.014],[-0.294,6.855],[0.031,-0.728],[1.298,-4.598],[1.453,-5.491],[0.09,-0.903],[0.012,-0.118],[0.029,-3.546],[0.747,-6.083],[2.693,2.434],[0.184,-0.143],[0.089,-0.541],[0.736,4.885],[-0.277,3.79],[2.791,7.153],[4.57,5.883],[-0.686,-0.845],[-4.5,-7.519],[-0.357,-0.677],[2.044,2.842]],"o":[[-3.083,-5.19],[-0.32,-0.563],[3.639,6.297],[2.458,2.852],[0.037,-1.029],[-0.413,-1.188],[-2.857,-6.307],[-2.758,-6.465],[-0.055,-0.593],[0.5,4.874],[2.04,4.035],[1.453,1.622],[1.058,-10.843],[-0.046,-0.599],[1.06,9.176],[0.582,-2.538],[2.362,-9.049],[-0.142,-0.466],[2.377,7.309],[-1.187,9.471],[0.922,3.613],[0.492,-1.552],[2.586,-8.84],[0.249,-0.793],[-2.061,7.217],[0.735,-0.962],[3.722,-5.773],[0.031,-0.725],[-0.205,4.769],[-1.544,5.469],[-0.232,0.877],[-0.012,0.117],[-0.399,3.585],[-0.05,6.128],[-0.587,4.775],[-0.17,0.159],[-0.067,0.548],[-0.934,5.69],[-2.843,0.433],[0.56,-7.658],[-2.696,-6.911],[-0.648,-0.835],[5.441,6.7],[0.391,0.654],[-0.204,-3.293],[-3.138,-4.363]],"v":[[-16.131,-4.488],[-25.045,-20.271],[-24.174,-20.774],[-11.948,-2.934],[-4.046,5.227],[-3.895,2.152],[-5.276,-1.369],[-15.753,-19.122],[-19.428,-39.652],[-18.506,-39.659],[-15.11,-25.559],[-6.727,-15.309],[-2.756,-10.245],[-1.776,-42.697],[-0.855,-42.703],[1.55,-15.114],[3.488,-22.791],[2.963,-49.718],[3.689,-49.918],[6.073,-27.285],[4.19,-0.306],[7.287,10.405],[8.716,5.733],[15.087,-21.128],[16.341,-20.792],[16.03,0.403],[18.131,-2.55],[23.983,-21.358],[25.114,-21.366],[22.854,-7.226],[16.515,8.302],[16.071,10.982],[16.033,11.337],[15.833,22.187],[14.942,40.687],[6.078,44.521],[5.564,44.994],[5.351,46.635],[-4.19,45.662],[-9.717,40.726],[-13.569,18.259],[-23.413,-1.774],[-22.222,-2.952],[-5.011,15.812],[-3.893,17.813],[-6.838,8.504]],"c":true},"ix":2},"nm":"Path 1","mn":"ADBE Vector Shape - Group","hd":false},{"ty":"fl","c":{"a":0,"k":[0.647058844566,0.505882382393,0.376470595598,1],"ix":4},"o":{"a":0,"k":100,"ix":5},"r":1,"bm":0,"nm":"Fill 1","mn":"ADBE Vector Graphic - Fill","hd":false},{"ty":"tr","p":{"a":0,"k":[796.533,858.407],"ix":2},"a":{"a":0,"k":[0,0],"ix":1},"s":{"a":0,"k":[100,100],"ix":3},"r":{"a":0,"k":0,"ix":6},"o":{"a":0,"k":100,"ix":7},"sk":{"a":0,"k":0,"ix":4},"sa":{"a":0,"k":0,"ix":5},"nm":"Transform"}],"nm":"Group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Group","hd":false},{"ty":"gr","it":[{"ind":0,"ty":"sh","ix":1,"ks":{"a":0,"k":{"i":[[0,-42.759],[-20.641,0],[0,42.76],[20.642,0]],"o":[[0,42.76],[20.642,0],[0,-42.759],[-20.641,0]],"v":[[-37.375,13.813],[0,63.61],[37.375,13.813],[0,-63.61]],"c":true},"ix":2},"nm":"Path 1","mn":"ADBE Vector Shape - Group","hd":false},{"ty":"fl","c":{"a":0,"k":[1,0.792156875134,0.670588254929,1],"ix":4},"o":{"a":0,"k":100,"ix":5},"r":1,"bm":0,"nm":"Fill 1","mn":"ADBE Vector Graphic - Fill","hd":false},{"ty":"tr","p":{"a":0,"k":[794.748,841.879],"ix":2},"a":{"a":0,"k":[0,0],"ix":1},"s":{"a":0,"k":[100,100],"ix":3},"r":{"a":0,"k":0,"ix":6},"o":{"a":0,"k":100,"ix":7},"sk":{"a":0,"k":0,"ix":4},"sa":{"a":0,"k":0,"ix":5},"nm":"Transform"}],"nm":"Group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Group","hd":false},{"ty":"tr","p":{"a":0,"k":[794.748,841.879],"ix":2},"a":{"a":0,"k":[794.748,841.879],"ix":1},"s":{"a":0,"k":[100,100],"ix":3},"r":{"a":0,"k":0,"ix":6},"o":{"a":0,"k":100,"ix":7},"sk":{"a":0,"k":0,"ix":4},"sa":{"a":0,"k":0,"ix":5},"nm":"Transform"}],"nm":"Group 2","np":2,"cix":2,"bm":0,"ix":2,"mn":"ADBE Vector Group","hd":false},{"ty":"gr","it":[{"ty":"gr","it":[{"ind":0,"ty":"sh","ix":1,"ks":{"a":0,"k":{"i":[[-7.404,12.466],[-8.013,14.068],[0.869,-1.504],[12.775,-14.826],[7.017,-7.343],[0.174,2.735],[-1.402,3.093],[-7.254,17.003],[-1.713,18.504],[0.161,-1.564],[5.989,-11.843],[7.971,-8.898],[3.245,-4.688],[-2.302,29.673],[0.179,-1.548],[2.135,-24.669],[1.819,6.971],[-7.328,23.984],[0.401,-1.231],[-2.574,-20.53],[6.636,-25.986],[2.765,-9.548],[1.226,4.19],[7.398,23.553],[-0.618,-2.164],[1.602,-18.918],[1.753,2.719],[0.788,18.381],[-0.084,-1.951],[-3.482,-12.329],[-3.897,-14.724],[-0.24,-2.42],[-0.033,-0.316],[-0.077,-9.508],[-2.004,-16.311],[-7.222,6.526],[-0.492,-0.384],[-0.238,-1.451],[-1.974,13.098],[0.743,10.163],[-7.482,19.18],[-12.253,15.775],[1.84,-2.266],[12.065,-20.162],[0.959,-1.816],[-5.48,7.62]],"o":[[8.265,-13.917],[0.859,-1.508],[-9.758,16.883],[-6.589,7.647],[-0.1,-2.76],[1.107,-3.187],[7.662,-16.91],[7.396,-17.335],[0.147,-1.589],[-1.34,13.07],[-5.471,10.818],[-3.896,4.349],[-2.836,-29.073],[0.125,-1.605],[-2.842,24.605],[-1.56,-6.805],[-6.332,-24.263],[0.382,-1.251],[-6.374,19.598],[3.184,25.395],[-2.474,9.687],[-1.32,-4.163],[-6.933,-23.703],[-0.668,-2.127],[5.526,19.35],[-1.971,-2.58],[-9.98,-15.48],[-0.084,-1.945],[0.548,12.788],[4.141,14.664],[0.622,2.351],[0.031,0.313],[1.071,9.614],[0.133,16.431],[1.573,12.804],[0.456,0.427],[0.18,1.471],[2.504,15.258],[7.622,1.16],[-1.501,-20.532],[7.229,-18.532],[1.738,-2.238],[-14.588,17.966],[-1.049,1.753],[0.547,-8.83],[8.414,-11.7]],"v":[[43.25,-12.034],[67.152,-54.353],[64.818,-55.7],[32.036,-7.867],[10.847,14.016],[10.443,5.77],[14.146,-3.671],[42.237,-51.273],[52.091,-106.318],[49.621,-106.336],[40.513,-68.53],[18.037,-41.048],[7.388,-27.471],[4.763,-114.483],[2.292,-114.5],[-4.155,-40.526],[-9.352,-61.11],[-7.943,-133.309],[-9.893,-133.843],[-16.284,-73.16],[-11.235,-0.821],[-19.539,27.899],[-23.37,15.373],[-40.453,-56.649],[-43.814,-55.749],[-42.98,1.081],[-48.614,-6.838],[-64.306,-57.267],[-67.338,-57.289],[-61.28,-19.376],[-44.281,22.26],[-43.092,29.445],[-42.988,30.397],[-42.451,59.489],[-40.062,109.094],[-16.296,119.373],[-14.918,120.642],[-14.346,125.042],[11.236,122.432],[26.054,109.197],[36.381,48.957],[62.776,-4.756],[59.583,-7.915],[13.434,42.396],[10.438,47.762],[18.334,22.8]],"c":true},"ix":2},"nm":"Path 1","mn":"ADBE Vector Shape - Group","hd":false},{"ty":"fl","c":{"a":0,"k":[0.647058844566,0.505882382393,0.376470595598,1],"ix":4},"o":{"a":0,"k":100,"ix":5},"r":1,"bm":0,"nm":"Fill 1","mn":"ADBE Vector Graphic - Fill","hd":false},{"ty":"tr","p":{"a":0,"k":[67.366,798.7],"ix":2},"a":{"a":0,"k":[0,0],"ix":1},"s":{"a":0,"k":[100,100],"ix":3},"r":{"a":0,"k":0,"ix":6},"o":{"a":0,"k":100,"ix":7},"sk":{"a":0,"k":0,"ix":4},"sa":{"a":0,"k":0,"ix":5},"nm":"Transform"}],"nm":"Group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Group","hd":false},{"ty":"gr","it":[{"ind":0,"ty":"sh","ix":1,"ks":{"a":0,"k":{"i":[[0,-114.651],[55.346,0],[0,114.65],[-55.346,0]],"o":[[0,114.65],[-55.346,0],[0,-114.651],[55.346,0]],"v":[[100.213,37.035],[0,170.558],[-100.213,37.035],[0,-170.558]],"c":true},"ix":2},"nm":"Path 1","mn":"ADBE Vector Shape - Group","hd":false},{"ty":"fl","c":{"a":0,"k":[1,0.792156875134,0.670588254929,1],"ix":4},"o":{"a":0,"k":100,"ix":5},"r":1,"bm":0,"nm":"Fill 1","mn":"ADBE Vector Graphic - Fill","hd":false},{"ty":"tr","p":{"a":0,"k":[72.152,754.384],"ix":2},"a":{"a":0,"k":[0,0],"ix":1},"s":{"a":0,"k":[100,100],"ix":3},"r":{"a":0,"k":0,"ix":6},"o":{"a":0,"k":100,"ix":7},"sk":{"a":0,"k":0,"ix":4},"sa":{"a":0,"k":0,"ix":5},"nm":"Transform"}],"nm":"Group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Group","hd":false},{"ty":"tr","p":{"a":0,"k":[72.152,754.384],"ix":2},"a":{"a":0,"k":[72.152,754.384],"ix":1},"s":{"a":0,"k":[100,100],"ix":3},"r":{"a":0,"k":0,"ix":6},"o":{"a":0,"k":100,"ix":7},"sk":{"a":0,"k":0,"ix":4},"sa":{"a":0,"k":0,"ix":5},"nm":"Transform"}],"nm":"Group 3","np":2,"cix":2,"bm":0,"ix":3,"mn":"ADBE Vector Group","hd":false},{"ty":"gr","it":[{"ty":"gr","it":[{"ind":0,"ty":"sh","ix":1,"ks":{"a":0,"k":{"i":[[-0.663,-1.361],[-9.069,-7.304],[-8.391,-6.469],[-3.456,-6.287],[0.715,4.413],[4.294,5.263],[2.697,3.555],[1.183,2.958],[-3.872,21.377],[0.184,-1.142],[-7.844,-13.934],[-1.218,-1.714],[-0.818,13.646],[0.022,-0.885],[-0.641,-11.572],[-3.807,-4.829],[-5.429,-5.171],[-2.708,-3.329],[3.841,16.28],[3.055,17.069],[-7.332,13.202],[0.418,-0.773],[-7.41,-17.724],[-3.34,-16.124],[-0.047,-0.236],[-1.004,4.763],[7.454,22.337],[-0.402,-1.084],[2.572,-20.494],[1.682,-10.034],[0.33,-6.507],[0.114,-6.312],[-0.001,-2.555],[-0.626,-1.095],[-6.956,6.597],[-0.347,8.541],[-0.801,7.544],[-7.04,8.769],[1.033,-1.437],[-2.44,-13.838],[0.569,-6.786],[-4.418,8.53],[0.467,15.188],[-0.026,-0.836],[20.649,-17.252],[3.366,-3.461],[2.775,-3.789],[0.243,-4.654],[-1.182,-8.228],[0.761,-7.713],[3.573,4.857],[1.045,2.872],[2.909,4.494],[0.015,0.023],[1.759,2.968],[0.484,1.353],[1.204,0.435],[0.113,-0.555],[-0.707,9.185],[4.245,8.218],[6.896,6.912],[7.721,16.238]],"o":[[5.089,10.449],[8.278,6.667],[5.764,4.444],[-0.377,-4.347],[-1.054,-6.505],[-2.816,-3.451],[-2.04,-2.689],[-13.639,-16.689],[0.21,-1.16],[-2.53,15.722],[1.05,1.865],[-2.615,-13.606],[0.052,-0.87],[-0.284,11.584],[0.423,7.643],[5.226,5.321],[3.198,3.047],[1.456,-16.636],[-3.965,-16.805],[-2.674,-14.944],[0.427,-0.769],[-9.124,16.88],[6.258,14.97],[0.049,0.235],[1.106,-4.944],[4.809,-22.823],[-0.375,-1.124],[7.188,19.402],[-1.268,10.102],[-1.103,6.578],[0.078,6.322],[-0.046,2.549],[0.657,1.066],[3.838,-8.387],[5.977,-5.669],[0.306,-7.521],[1.192,-11.224],[1.096,-1.365],[-8.265,11.497],[1.293,7.332],[7.398,-4.6],[7.149,-13.803],[-0.026,-0.838],[0.771,25.067],[-4.243,3.545],[-2.387,4.118],[-1.463,3.468],[-0.434,8.315],[1.09,7.59],[-0.595,6.029],[-1.695,-2.305],[-3.164,2.97],[-0.015,-0.023],[-2.377,1.164],[-0.743,-1.254],[-1.26,0.276],[-0.093,0.557],[-1.802,8.872],[0.693,-9.004],[-4.565,-8.837],[-12.765,-12.794],[-0.642,-1.351]],"v":[[-71.183,-5.071],[-50.068,21.697],[-23.722,39.319],[-9.775,55.661],[-11.357,42.55],[-17.795,25.696],[-26.479,15.568],[-31.26,7.077],[-46.535,-52.358],[-44.776,-51.886],[-36.941,-6.109],[-33.521,-0.757],[-32.293,-43.189],[-30.928,-43.198],[-31.6,-8.19],[-24.662,9.648],[-8.298,25.039],[0.529,34.603],[-0.82,-15.449],[-18.317,-63.836],[-10.769,-107.211],[-9.591,-106.52],[-12.398,-52.83],[6.182,-8.51],[6.308,-7.803],[9.576,-22.391],[7.436,-89.69],[9.192,-90.171],[15.771,-30.367],[10.786,-0.26],[8.785,19.3],[8.616,38.266],[8.553,45.924],[10.472,49.172],[26.933,27.083],[37.511,7.888],[36.946,-14.565],[49.558,-44.504],[52.002,-42.605],[43.792,-4.557],[46.016,16.329],[64.835,-1.582],[71.815,-46.616],[73.116,-46.626],[53.093,19.729],[41.537,29.97],[33.511,41.612],[30.861,53.65],[32.356,78.853],[35.393,101.777],[24.411,104.762],[20.347,96.926],[8.815,95.4],[8.775,95.329],[1.641,93.099],[-0.178,89.179],[-3.941,88.929],[-4.216,90.6],[-20.197,88.555],[-24.052,62.827],[-43.377,40.926],[-73.21,-3.9]],"c":true},"ix":2},"nm":"Path 1","mn":"ADBE Vector Shape - Group","hd":false},{"ty":"fl","c":{"a":0,"k":[0.647058844566,0.505882382393,0.376470595598,1],"ix":4},"o":{"a":0,"k":100,"ix":5},"r":1,"bm":0,"nm":"Fill 1","mn":"ADBE Vector Graphic - Fill","hd":false},{"ty":"tr","p":{"a":0,"k":[194.783,848.539],"ix":2},"a":{"a":0,"k":[0,0],"ix":1},"s":{"a":0,"k":[100,100],"ix":3},"r":{"a":0,"k":0,"ix":6},"o":{"a":0,"k":100,"ix":7},"sk":{"a":0,"k":0,"ix":4},"sa":{"a":0,"k":0,"ix":5},"nm":"Transform"}],"nm":"Group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ty":"gr","it":[{"ind":0,"ty":"sh","ix":1,"ks":{"a":0,"k":{"i":[[-43.685,0],[-14.314,-42.121],[-1.3,0],[0,-68.9],[33.26,0],[11.337,0],[0,90.496]],"o":[[26.756,0],[1.279,-0.168],[33.26,0],[0,68.9],[-13.826,0],[-43.685,0],[0,-90.496]],"v":[[-24.856,-137.188],[39.865,-67.543],[43.733,-67.806],[103.956,56.948],[43.733,137.188],[-24.856,132.061],[-103.956,26.669]],"c":true},"ix":2},"nm":"Path 1","mn":"ADBE Vector Shape - Group","hd":false},{"ty":"fl","c":{"a":0,"k":[1,0.89411765337,0.670588254929,1],"ix":4},"o":{"a":0,"k":100,"ix":5},"r":1,"bm":0,"nm":"Fill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Group","hd":false},{"ty":"tr","p":{"a":0,"k":[207.153,803.813],"ix":2},"a":{"a":0,"k":[0,0],"ix":1},"s":{"a":0,"k":[100,100],"ix":3},"r":{"a":0,"k":0,"ix":6},"o":{"a":0,"k":100,"ix":7},"sk":{"a":0,"k":0,"ix":4},"sa":{"a":0,"k":0,"ix":5},"nm":"Transform"}],"nm":"Group 2","np":1,"cix":2,"bm":0,"ix":2,"mn":"ADBE Vector Group","hd":false},{"ty":"tr","p":{"a":0,"k":[207.153,803.813],"ix":2},"a":{"a":0,"k":[207.153,803.813],"ix":1},"s":{"a":0,"k":[100,100],"ix":3},"r":{"a":0,"k":0,"ix":6},"o":{"a":0,"k":100,"ix":7},"sk":{"a":0,"k":0,"ix":4},"sa":{"a":0,"k":0,"ix":5},"nm":"Transform"}],"nm":"Group 4","np":2,"cix":2,"bm":0,"ix":4,"mn":"ADBE Vector Group","hd":false}],"ip":0,"op":300,"st":0,"bm":0},{"ddd":0,"ind":5,"ty":4,"nm":"OBJECTS 2","sr":1,"ks":{"o":{"a":0,"k":100,"ix":11},"r":{"a":0,"k":0,"ix":10},"p":{"a":1,"k":[{"i":{"x":0.833,"y":0.833},"o":{"x":0.167,"y":0.167},"t":0,"s":[552.782,748.786,0],"to":[0,0,0],"ti":[0,0,0]},{"t":240,"s":[-905.607,748.786,0]}],"ix":2,"l":2},"a":{"a":0,"k":[552.782,748.786,0],"ix":1,"l":2},"s":{"a":0,"k":[100,100,100],"ix":6,"l":2}},"ao":0,"shapes":[{"ty":"gr","it":[{"ty":"gr","it":[{"ind":0,"ty":"sh","ix":1,"ks":{"a":0,"k":{"i":[[0.924,-1.897],[12.643,-10.183],[11.698,-9.019],[4.818,-8.765],[-0.997,6.153],[-5.987,7.337],[-3.76,4.956],[-1.649,4.124],[5.398,29.803],[-0.256,-1.592],[10.936,-19.427],[1.699,-2.39],[1.14,19.025],[-0.03,-1.234],[0.894,-16.133],[5.308,-6.732],[7.569,-7.21],[3.775,-4.64],[-5.355,22.697],[-4.258,23.797],[10.222,18.405],[-0.582,-1.078],[10.33,-24.71],[4.657,-22.479],[0.066,-0.328],[1.399,6.64],[-10.392,31.141],[0.56,-1.511],[-3.587,-28.571],[-2.345,-13.99],[-0.46,-9.072],[-0.159,-8.8],[0.002,-3.562],[0.873,-1.527],[9.697,9.197],[0.484,11.907],[1.117,10.517],[9.814,12.225],[-1.441,-2.004],[3.402,-19.293],[-0.794,-9.46],[6.16,11.892],[-0.651,21.175],[0.036,-1.165],[-28.788,-24.052],[-4.693,-4.824],[-3.869,-5.283],[-0.339,-6.489],[1.647,-11.471],[-1.06,-10.752],[-4.981,6.772],[-1.458,4.004],[-4.056,6.265],[-0.02,0.032],[-2.452,4.138],[-0.674,1.886],[-1.679,0.606],[-0.157,-0.774],[0.986,12.806],[-5.918,11.456],[-9.614,9.636],[-10.765,22.638]],"o":[[-7.095,14.568],[-11.54,9.295],[-8.037,6.196],[0.526,-6.061],[1.469,-9.07],[3.926,-4.812],[2.844,-3.749],[19.015,-23.267],[-0.293,-1.617],[3.526,21.919],[-1.463,2.6],[3.646,-18.969],[-0.073,-1.213],[0.396,16.149],[-0.59,10.655],[-7.286,7.418],[-4.459,4.248],[-2.031,-23.193],[5.527,-23.429],[3.729,-20.834],[-0.595,-1.072],[12.72,23.532],[-8.725,20.871],[-0.068,0.328],[-1.542,-6.893],[-6.705,-31.819],[0.523,-1.566],[-10.021,27.05],[1.768,14.083],[1.537,9.17],[-0.108,8.814],[0.064,3.553],[-0.916,1.487],[-5.351,-11.692],[-8.333,-7.903],[-0.427,-10.486],[-1.662,-15.648],[-1.528,-1.903],[11.522,16.028],[-1.803,10.222],[-10.313,-6.413],[-9.967,-19.243],[0.036,-1.169],[-1.076,34.946],[5.916,4.943],[3.328,5.741],[2.04,4.835],[0.605,11.593],[-1.52,10.582],[0.829,8.406],[2.363,-3.213],[4.41,4.141],[0.021,-0.032],[3.314,1.622],[1.035,-1.748],[1.756,0.385],[0.13,0.776],[2.512,12.369],[-0.966,-12.552],[6.365,-12.32],[17.797,-17.837],[0.895,-1.883]],"v":[[99.239,-7.069],[69.802,30.248],[33.072,54.816],[13.628,77.6],[15.834,59.322],[24.809,35.824],[36.916,21.704],[43.582,9.866],[64.876,-72.994],[62.424,-72.337],[51.501,-8.517],[46.733,-1.055],[45.022,-60.211],[43.118,-60.225],[44.055,-11.418],[34.383,13.451],[11.569,34.908],[-0.738,48.242],[1.143,-21.538],[25.536,-88.997],[15.014,-149.468],[13.371,-148.504],[17.285,-73.653],[-8.619,-11.865],[-8.795,-10.878],[-13.35,-31.216],[-10.367,-125.041],[-12.815,-125.711],[-21.986,-42.336],[-15.037,-0.363],[-12.248,26.907],[-12.012,53.349],[-11.925,64.025],[-14.6,68.552],[-37.548,37.757],[-52.295,10.997],[-51.507,-20.305],[-69.09,-62.045],[-72.498,-59.397],[-61.051,-6.353],[-64.154,22.765],[-90.39,-2.205],[-100.12,-64.99],[-101.933,-65.003],[-74.019,27.504],[-57.908,41.782],[-46.72,58.012],[-43.025,74.796],[-45.108,109.932],[-49.344,141.892],[-34.032,146.053],[-28.366,135.129],[-12.29,133.002],[-12.233,132.903],[-2.288,129.793],[0.248,124.328],[5.495,123.98],[5.877,126.309],[28.157,123.458],[33.533,87.59],[60.474,57.057],[102.066,-5.437]],"c":true},"ix":2},"nm":"Path 1","mn":"ADBE Vector Shape - Group","hd":false},{"ty":"fl","c":{"a":0,"k":[0.647058844566,0.505882382393,0.376470595598,1],"ix":4},"o":{"a":0,"k":100,"ix":5},"r":1,"bm":0,"nm":"Fill 1","mn":"ADBE Vector Graphic - Fill","hd":false},{"ty":"tr","p":{"a":0,"k":[1005.941,795.102],"ix":2},"a":{"a":0,"k":[0,0],"ix":1},"s":{"a":0,"k":[100,100],"ix":3},"r":{"a":0,"k":0,"ix":6},"o":{"a":0,"k":100,"ix":7},"sk":{"a":0,"k":0,"ix":4},"sa":{"a":0,"k":0,"ix":5},"nm":"Transform"}],"nm":"Group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ty":"gr","it":[{"ind":0,"ty":"sh","ix":1,"ks":{"a":0,"k":{"i":[[60.904,0],[19.957,-58.723],[1.812,0],[0,-96.056],[-46.369,0],[-15.806,0],[0,126.164]],"o":[[-37.302,0],[-1.783,-0.234],[-46.369,0],[0,96.056],[19.275,0],[60.904,0],[0,-126.164]],"v":[[34.653,-191.26],[-55.578,-94.164],[-60.97,-94.531],[-144.929,79.393],[-60.97,191.26],[34.653,184.112],[144.929,37.18]],"c":true},"ix":2},"nm":"Path 1","mn":"ADBE Vector Shape - Group","hd":false},{"ty":"fl","c":{"a":0,"k":[1,0.89411765337,0.670588254929,1],"ix":4},"o":{"a":0,"k":100,"ix":5},"r":1,"bm":0,"nm":"Fill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Group","hd":false},{"ty":"tr","p":{"a":0,"k":[988.695,732.747],"ix":2},"a":{"a":0,"k":[0,0],"ix":1},"s":{"a":0,"k":[100,100],"ix":3},"r":{"a":0,"k":0,"ix":6},"o":{"a":0,"k":100,"ix":7},"sk":{"a":0,"k":0,"ix":4},"sa":{"a":0,"k":0,"ix":5},"nm":"Transform"}],"nm":"Group 2","np":1,"cix":2,"bm":0,"ix":2,"mn":"ADBE Vector Group","hd":false},{"ty":"tr","p":{"a":0,"k":[988.695,732.747],"ix":2},"a":{"a":0,"k":[988.695,732.747],"ix":1},"s":{"a":0,"k":[100,100],"ix":3},"r":{"a":0,"k":0,"ix":6},"o":{"a":0,"k":100,"ix":7},"sk":{"a":0,"k":0,"ix":4},"sa":{"a":0,"k":0,"ix":5},"nm":"Transform"}],"nm":"Group 1","np":2,"cix":2,"bm":0,"ix":1,"mn":"ADBE Vector Group","hd":false},{"ty":"gr","it":[{"ty":"gr","it":[{"ind":0,"ty":"sh","ix":1,"ks":{"a":0,"k":{"i":[[2.761,4.649],[2.988,5.247],[-0.324,-0.561],[-4.765,-5.529],[-2.617,-2.739],[-0.065,1.02],[0.523,1.154],[2.705,6.341],[0.639,6.901],[-0.06,-0.583],[-2.234,-4.417],[-2.973,-3.319],[-1.21,-1.748],[0.859,11.067],[-0.067,-0.577],[-0.796,-9.2],[-0.679,2.6],[2.733,8.945],[-0.149,-0.459],[0.96,-7.657],[-2.475,-9.692],[-1.031,-3.561],[-0.457,1.563],[-2.759,8.785],[0.23,-0.807],[-0.597,-7.056],[-0.654,1.014],[-0.294,6.855],[0.031,-0.728],[1.298,-4.598],[1.453,-5.491],[0.09,-0.903],[0.012,-0.118],[0.029,-3.546],[0.747,-6.083],[2.693,2.434],[0.184,-0.143],[0.089,-0.541],[0.736,4.885],[-0.277,3.79],[2.791,7.153],[4.57,5.883],[-0.686,-0.845],[-4.5,-7.519],[-0.357,-0.677],[2.044,2.842]],"o":[[-3.083,-5.19],[-0.32,-0.563],[3.639,6.297],[2.458,2.852],[0.037,-1.029],[-0.413,-1.188],[-2.857,-6.307],[-2.758,-6.465],[-0.055,-0.593],[0.5,4.874],[2.04,4.035],[1.453,1.622],[1.058,-10.843],[-0.046,-0.599],[1.06,9.176],[0.582,-2.538],[2.362,-9.049],[-0.142,-0.466],[2.377,7.309],[-1.187,9.471],[0.922,3.613],[0.492,-1.552],[2.586,-8.84],[0.249,-0.793],[-2.061,7.217],[0.735,-0.962],[3.722,-5.773],[0.031,-0.725],[-0.205,4.769],[-1.544,5.469],[-0.232,0.877],[-0.012,0.117],[-0.399,3.585],[-0.05,6.128],[-0.587,4.775],[-0.17,0.159],[-0.067,0.548],[-0.934,5.69],[-2.843,0.433],[0.56,-7.658],[-2.696,-6.911],[-0.648,-0.835],[5.441,6.7],[0.391,0.654],[-0.204,-3.293],[-3.138,-4.363]],"v":[[-16.131,-4.488],[-25.045,-20.271],[-24.174,-20.774],[-11.948,-2.934],[-4.046,5.227],[-3.895,2.152],[-5.276,-1.369],[-15.753,-19.122],[-19.428,-39.652],[-18.506,-39.659],[-15.11,-25.559],[-6.727,-15.309],[-2.756,-10.245],[-1.776,-42.697],[-0.855,-42.703],[1.55,-15.114],[3.488,-22.791],[2.963,-49.718],[3.689,-49.918],[6.073,-27.285],[4.19,-0.306],[7.287,10.405],[8.716,5.733],[15.087,-21.128],[16.341,-20.792],[16.03,0.403],[18.131,-2.55],[23.983,-21.358],[25.114,-21.366],[22.854,-7.226],[16.515,8.302],[16.071,10.982],[16.033,11.337],[15.833,22.187],[14.942,40.687],[6.078,44.521],[5.564,44.994],[5.351,46.635],[-4.19,45.662],[-9.717,40.726],[-13.569,18.259],[-23.413,-1.774],[-22.222,-2.952],[-5.011,15.812],[-3.893,17.813],[-6.838,8.504]],"c":true},"ix":2},"nm":"Path 1","mn":"ADBE Vector Shape - Group","hd":false},{"ty":"fl","c":{"a":0,"k":[0.647058844566,0.505882382393,0.376470595598,1],"ix":4},"o":{"a":0,"k":100,"ix":5},"r":1,"bm":0,"nm":"Fill 1","mn":"ADBE Vector Graphic - Fill","hd":false},{"ty":"tr","p":{"a":0,"k":[796.533,858.407],"ix":2},"a":{"a":0,"k":[0,0],"ix":1},"s":{"a":0,"k":[100,100],"ix":3},"r":{"a":0,"k":0,"ix":6},"o":{"a":0,"k":100,"ix":7},"sk":{"a":0,"k":0,"ix":4},"sa":{"a":0,"k":0,"ix":5},"nm":"Transform"}],"nm":"Group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Group","hd":false},{"ty":"gr","it":[{"ind":0,"ty":"sh","ix":1,"ks":{"a":0,"k":{"i":[[0,-42.759],[-20.641,0],[0,42.76],[20.642,0]],"o":[[0,42.76],[20.642,0],[0,-42.759],[-20.641,0]],"v":[[-37.375,13.813],[0,63.61],[37.375,13.813],[0,-63.61]],"c":true},"ix":2},"nm":"Path 1","mn":"ADBE Vector Shape - Group","hd":false},{"ty":"fl","c":{"a":0,"k":[1,0.792156875134,0.670588254929,1],"ix":4},"o":{"a":0,"k":100,"ix":5},"r":1,"bm":0,"nm":"Fill 1","mn":"ADBE Vector Graphic - Fill","hd":false},{"ty":"tr","p":{"a":0,"k":[794.748,841.879],"ix":2},"a":{"a":0,"k":[0,0],"ix":1},"s":{"a":0,"k":[100,100],"ix":3},"r":{"a":0,"k":0,"ix":6},"o":{"a":0,"k":100,"ix":7},"sk":{"a":0,"k":0,"ix":4},"sa":{"a":0,"k":0,"ix":5},"nm":"Transform"}],"nm":"Group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Group","hd":false},{"ty":"tr","p":{"a":0,"k":[794.748,841.879],"ix":2},"a":{"a":0,"k":[794.748,841.879],"ix":1},"s":{"a":0,"k":[100,100],"ix":3},"r":{"a":0,"k":0,"ix":6},"o":{"a":0,"k":100,"ix":7},"sk":{"a":0,"k":0,"ix":4},"sa":{"a":0,"k":0,"ix":5},"nm":"Transform"}],"nm":"Group 2","np":2,"cix":2,"bm":0,"ix":2,"mn":"ADBE Vector Group","hd":false},{"ty":"gr","it":[{"ty":"gr","it":[{"ind":0,"ty":"sh","ix":1,"ks":{"a":0,"k":{"i":[[-7.404,12.466],[-8.013,14.068],[0.869,-1.504],[12.775,-14.826],[7.017,-7.343],[0.174,2.735],[-1.402,3.093],[-7.254,17.003],[-1.713,18.504],[0.161,-1.564],[5.989,-11.843],[7.971,-8.898],[3.245,-4.688],[-2.302,29.673],[0.179,-1.548],[2.135,-24.669],[1.819,6.971],[-7.328,23.984],[0.401,-1.231],[-2.574,-20.53],[6.636,-25.986],[2.765,-9.548],[1.226,4.19],[7.398,23.553],[-0.618,-2.164],[1.602,-18.918],[1.753,2.719],[0.788,18.381],[-0.084,-1.951],[-3.482,-12.329],[-3.897,-14.724],[-0.24,-2.42],[-0.033,-0.316],[-0.077,-9.508],[-2.004,-16.311],[-7.222,6.526],[-0.492,-0.384],[-0.238,-1.451],[-1.974,13.098],[0.743,10.163],[-7.482,19.18],[-12.253,15.775],[1.84,-2.266],[12.065,-20.162],[0.959,-1.816],[-5.48,7.62]],"o":[[8.265,-13.917],[0.859,-1.508],[-9.758,16.883],[-6.589,7.647],[-0.1,-2.76],[1.107,-3.187],[7.662,-16.91],[7.396,-17.335],[0.147,-1.589],[-1.34,13.07],[-5.471,10.818],[-3.896,4.349],[-2.836,-29.073],[0.125,-1.605],[-2.842,24.605],[-1.56,-6.805],[-6.332,-24.263],[0.382,-1.251],[-6.374,19.598],[3.184,25.395],[-2.474,9.687],[-1.32,-4.163],[-6.933,-23.703],[-0.668,-2.127],[5.526,19.35],[-1.971,-2.58],[-9.98,-15.48],[-0.084,-1.945],[0.548,12.788],[4.141,14.664],[0.622,2.351],[0.031,0.313],[1.071,9.614],[0.133,16.431],[1.573,12.804],[0.456,0.427],[0.18,1.471],[2.504,15.258],[7.622,1.16],[-1.501,-20.532],[7.229,-18.532],[1.738,-2.238],[-14.588,17.966],[-1.049,1.753],[0.547,-8.83],[8.414,-11.7]],"v":[[43.25,-12.034],[67.152,-54.353],[64.818,-55.7],[32.036,-7.867],[10.847,14.016],[10.443,5.77],[14.146,-3.671],[42.237,-51.273],[52.091,-106.318],[49.621,-106.336],[40.513,-68.53],[18.037,-41.048],[7.388,-27.471],[4.763,-114.483],[2.292,-114.5],[-4.155,-40.526],[-9.352,-61.11],[-7.943,-133.309],[-9.893,-133.843],[-16.284,-73.16],[-11.235,-0.821],[-19.539,27.899],[-23.37,15.373],[-40.453,-56.649],[-43.814,-55.749],[-42.98,1.081],[-48.614,-6.838],[-64.306,-57.267],[-67.338,-57.289],[-61.28,-19.376],[-44.281,22.26],[-43.092,29.445],[-42.988,30.397],[-42.451,59.489],[-40.062,109.094],[-16.296,119.373],[-14.918,120.642],[-14.346,125.042],[11.236,122.432],[26.054,109.197],[36.381,48.957],[62.776,-4.756],[59.583,-7.915],[13.434,42.396],[10.438,47.762],[18.334,22.8]],"c":true},"ix":2},"nm":"Path 1","mn":"ADBE Vector Shape - Group","hd":false},{"ty":"fl","c":{"a":0,"k":[0.647058844566,0.505882382393,0.376470595598,1],"ix":4},"o":{"a":0,"k":100,"ix":5},"r":1,"bm":0,"nm":"Fill 1","mn":"ADBE Vector Graphic - Fill","hd":false},{"ty":"tr","p":{"a":0,"k":[67.366,798.7],"ix":2},"a":{"a":0,"k":[0,0],"ix":1},"s":{"a":0,"k":[100,100],"ix":3},"r":{"a":0,"k":0,"ix":6},"o":{"a":0,"k":100,"ix":7},"sk":{"a":0,"k":0,"ix":4},"sa":{"a":0,"k":0,"ix":5},"nm":"Transform"}],"nm":"Group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Group","hd":false},{"ty":"gr","it":[{"ind":0,"ty":"sh","ix":1,"ks":{"a":0,"k":{"i":[[0,-114.651],[55.346,0],[0,114.65],[-55.346,0]],"o":[[0,114.65],[-55.346,0],[0,-114.651],[55.346,0]],"v":[[100.213,37.035],[0,170.558],[-100.213,37.035],[0,-170.558]],"c":true},"ix":2},"nm":"Path 1","mn":"ADBE Vector Shape - Group","hd":false},{"ty":"fl","c":{"a":0,"k":[1,0.792156875134,0.670588254929,1],"ix":4},"o":{"a":0,"k":100,"ix":5},"r":1,"bm":0,"nm":"Fill 1","mn":"ADBE Vector Graphic - Fill","hd":false},{"ty":"tr","p":{"a":0,"k":[72.152,754.384],"ix":2},"a":{"a":0,"k":[0,0],"ix":1},"s":{"a":0,"k":[100,100],"ix":3},"r":{"a":0,"k":0,"ix":6},"o":{"a":0,"k":100,"ix":7},"sk":{"a":0,"k":0,"ix":4},"sa":{"a":0,"k":0,"ix":5},"nm":"Transform"}],"nm":"Group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Group","hd":false},{"ty":"tr","p":{"a":0,"k":[72.152,754.384],"ix":2},"a":{"a":0,"k":[72.152,754.384],"ix":1},"s":{"a":0,"k":[100,100],"ix":3},"r":{"a":0,"k":0,"ix":6},"o":{"a":0,"k":100,"ix":7},"sk":{"a":0,"k":0,"ix":4},"sa":{"a":0,"k":0,"ix":5},"nm":"Transform"}],"nm":"Group 3","np":2,"cix":2,"bm":0,"ix":3,"mn":"ADBE Vector Group","hd":false},{"ty":"gr","it":[{"ty":"gr","it":[{"ind":0,"ty":"sh","ix":1,"ks":{"a":0,"k":{"i":[[-0.663,-1.361],[-9.069,-7.304],[-8.391,-6.469],[-3.456,-6.287],[0.715,4.413],[4.294,5.263],[2.697,3.555],[1.183,2.958],[-3.872,21.377],[0.184,-1.142],[-7.844,-13.934],[-1.218,-1.714],[-0.818,13.646],[0.022,-0.885],[-0.641,-11.572],[-3.807,-4.829],[-5.429,-5.171],[-2.708,-3.329],[3.841,16.28],[3.055,17.069],[-7.332,13.202],[0.418,-0.773],[-7.41,-17.724],[-3.34,-16.124],[-0.047,-0.236],[-1.004,4.763],[7.454,22.337],[-0.402,-1.084],[2.572,-20.494],[1.682,-10.034],[0.33,-6.507],[0.114,-6.312],[-0.001,-2.555],[-0.626,-1.095],[-6.956,6.597],[-0.347,8.541],[-0.801,7.544],[-7.04,8.769],[1.033,-1.437],[-2.44,-13.838],[0.569,-6.786],[-4.418,8.53],[0.467,15.188],[-0.026,-0.836],[20.649,-17.252],[3.366,-3.461],[2.775,-3.789],[0.243,-4.654],[-1.182,-8.228],[0.761,-7.713],[3.573,4.857],[1.045,2.872],[2.909,4.494],[0.015,0.023],[1.759,2.968],[0.484,1.353],[1.204,0.435],[0.113,-0.555],[-0.707,9.185],[4.245,8.218],[6.896,6.912],[7.721,16.238]],"o":[[5.089,10.449],[8.278,6.667],[5.764,4.444],[-0.377,-4.347],[-1.054,-6.505],[-2.816,-3.451],[-2.04,-2.689],[-13.639,-16.689],[0.21,-1.16],[-2.53,15.722],[1.05,1.865],[-2.615,-13.606],[0.052,-0.87],[-0.284,11.584],[0.423,7.643],[5.226,5.321],[3.198,3.047],[1.456,-16.636],[-3.965,-16.805],[-2.674,-14.944],[0.427,-0.769],[-9.124,16.88],[6.258,14.97],[0.049,0.235],[1.106,-4.944],[4.809,-22.823],[-0.375,-1.124],[7.188,19.402],[-1.268,10.102],[-1.103,6.578],[0.078,6.322],[-0.046,2.549],[0.657,1.066],[3.838,-8.387],[5.977,-5.669],[0.306,-7.521],[1.192,-11.224],[1.096,-1.365],[-8.265,11.497],[1.293,7.332],[7.398,-4.6],[7.149,-13.803],[-0.026,-0.838],[0.771,25.067],[-4.243,3.545],[-2.387,4.118],[-1.463,3.468],[-0.434,8.315],[1.09,7.59],[-0.595,6.029],[-1.695,-2.305],[-3.164,2.97],[-0.015,-0.023],[-2.377,1.164],[-0.743,-1.254],[-1.26,0.276],[-0.093,0.557],[-1.802,8.872],[0.693,-9.004],[-4.565,-8.837],[-12.765,-12.794],[-0.642,-1.351]],"v":[[-71.183,-5.071],[-50.068,21.697],[-23.722,39.319],[-9.775,55.661],[-11.357,42.55],[-17.795,25.696],[-26.479,15.568],[-31.26,7.077],[-46.535,-52.358],[-44.776,-51.886],[-36.941,-6.109],[-33.521,-0.757],[-32.293,-43.189],[-30.928,-43.198],[-31.6,-8.19],[-24.662,9.648],[-8.298,25.039],[0.529,34.603],[-0.82,-15.449],[-18.317,-63.836],[-10.769,-107.211],[-9.591,-106.52],[-12.398,-52.83],[6.182,-8.51],[6.308,-7.803],[9.576,-22.391],[7.436,-89.69],[9.192,-90.171],[15.771,-30.367],[10.786,-0.26],[8.785,19.3],[8.616,38.266],[8.553,45.924],[10.472,49.172],[26.933,27.083],[37.511,7.888],[36.946,-14.565],[49.558,-44.504],[52.002,-42.605],[43.792,-4.557],[46.016,16.329],[64.835,-1.582],[71.815,-46.616],[73.116,-46.626],[53.093,19.729],[41.537,29.97],[33.511,41.612],[30.861,53.65],[32.356,78.853],[35.393,101.777],[24.411,104.762],[20.347,96.926],[8.815,95.4],[8.775,95.329],[1.641,93.099],[-0.178,89.179],[-3.941,88.929],[-4.216,90.6],[-20.197,88.555],[-24.052,62.827],[-43.377,40.926],[-73.21,-3.9]],"c":true},"ix":2},"nm":"Path 1","mn":"ADBE Vector Shape - Group","hd":false},{"ty":"fl","c":{"a":0,"k":[0.647058844566,0.505882382393,0.376470595598,1],"ix":4},"o":{"a":0,"k":100,"ix":5},"r":1,"bm":0,"nm":"Fill 1","mn":"ADBE Vector Graphic - Fill","hd":false},{"ty":"tr","p":{"a":0,"k":[194.783,848.539],"ix":2},"a":{"a":0,"k":[0,0],"ix":1},"s":{"a":0,"k":[100,100],"ix":3},"r":{"a":0,"k":0,"ix":6},"o":{"a":0,"k":100,"ix":7},"sk":{"a":0,"k":0,"ix":4},"sa":{"a":0,"k":0,"ix":5},"nm":"Transform"}],"nm":"Group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ty":"gr","it":[{"ind":0,"ty":"sh","ix":1,"ks":{"a":0,"k":{"i":[[-43.685,0],[-14.314,-42.121],[-1.3,0],[0,-68.9],[33.26,0],[11.337,0],[0,90.496]],"o":[[26.756,0],[1.279,-0.168],[33.26,0],[0,68.9],[-13.826,0],[-43.685,0],[0,-90.496]],"v":[[-24.856,-137.188],[39.865,-67.543],[43.733,-67.806],[103.956,56.948],[43.733,137.188],[-24.856,132.061],[-103.956,26.669]],"c":true},"ix":2},"nm":"Path 1","mn":"ADBE Vector Shape - Group","hd":false},{"ty":"fl","c":{"a":0,"k":[1,0.89411765337,0.670588254929,1],"ix":4},"o":{"a":0,"k":100,"ix":5},"r":1,"bm":0,"nm":"Fill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Group","hd":false},{"ty":"tr","p":{"a":0,"k":[207.153,803.813],"ix":2},"a":{"a":0,"k":[0,0],"ix":1},"s":{"a":0,"k":[100,100],"ix":3},"r":{"a":0,"k":0,"ix":6},"o":{"a":0,"k":100,"ix":7},"sk":{"a":0,"k":0,"ix":4},"sa":{"a":0,"k":0,"ix":5},"nm":"Transform"}],"nm":"Group 2","np":1,"cix":2,"bm":0,"ix":2,"mn":"ADBE Vector Group","hd":false},{"ty":"tr","p":{"a":0,"k":[207.153,803.813],"ix":2},"a":{"a":0,"k":[207.153,803.813],"ix":1},"s":{"a":0,"k":[100,100],"ix":3},"r":{"a":0,"k":0,"ix":6},"o":{"a":0,"k":100,"ix":7},"sk":{"a":0,"k":0,"ix":4},"sa":{"a":0,"k":0,"ix":5},"nm":"Transform"}],"nm":"Group 4","np":2,"cix":2,"bm":0,"ix":4,"mn":"ADBE Vector Group","hd":false}],"ip":0,"op":300,"st":0,"bm":0},{"ddd":0,"ind":6,"ty":4,"nm":"OBJECTS","sr":1,"ks":{"o":{"a":0,"k":100,"ix":11},"r":{"a":0,"k":0,"ix":10},"p":{"a":0,"k":[509.922,988.055,0],"ix":2,"l":2},"a":{"a":0,"k":[509.922,988.055,0],"ix":1,"l":2},"s":{"a":0,"k":[100,100,100],"ix":6,"l":2}},"ao":0,"shapes":[{"ty":"gr","it":[{"ind":0,"ty":"sh","ix":1,"ks":{"a":0,"k":{"i":[[0,0],[0,0],[0,0],[0,0]],"o":[[0,0],[0,0],[0,0],[0,0]],"v":[[581.313,61.639],[-581.313,61.639],[-581.313,-61.639],[581.313,-61.639]],"c":true},"ix":2},"nm":"Path 1","mn":"ADBE Vector Shape - Group","hd":false},{"ty":"fl","c":{"a":0,"k":[0.811764717102,0.929411768913,0.733333349228,1],"ix":4},"o":{"a":0,"k":100,"ix":5},"r":1,"bm":0,"nm":"Fill 1","mn":"ADBE Vector Graphic - Fill","hd":false},{"ty":"tr","p":{"a":0,"k":[509.922,1020.616],"ix":2},"a":{"a":0,"k":[0,0],"ix":1},"s":{"a":0,"k":[100,100],"ix":3},"r":{"a":0,"k":0,"ix":6},"o":{"a":0,"k":100,"ix":7},"sk":{"a":0,"k":0,"ix":4},"sa":{"a":0,"k":0,"ix":5},"nm":"Transform"}],"nm":"Group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Group","hd":false},{"ty":"gr","it":[{"ind":0,"ty":"sh","ix":1,"ks":{"a":0,"k":{"i":[[0,0],[0,0],[0,0],[0,0]],"o":[[0,0],[0,0],[0,0],[0,0]],"v":[[581.313,94.2],[-581.313,94.2],[-581.313,-94.2],[581.313,-94.2]],"c":true},"ix":2},"nm":"Path 1","mn":"ADBE Vector Shape - Group","hd":false},{"ty":"fl","c":{"a":0,"k":[0.623529434204,0.741176486015,0.549019634724,1],"ix":4},"o":{"a":0,"k":100,"ix":5},"r":1,"bm":0,"nm":"Fill 1","mn":"ADBE Vector Graphic - Fill","hd":false},{"ty":"tr","p":{"a":0,"k":[509.922,988.055],"ix":2},"a":{"a":0,"k":[0,0],"ix":1},"s":{"a":0,"k":[100,100],"ix":3},"r":{"a":0,"k":0,"ix":6},"o":{"a":0,"k":100,"ix":7},"sk":{"a":0,"k":0,"ix":4},"sa":{"a":0,"k":0,"ix":5},"nm":"Transform"}],"nm":"Group 2","np":2,"cix":2,"bm":0,"ix":2,"mn":"ADBE Vector Group","hd":false}],"ip":0,"op":300,"st":0,"bm":0}]}],"layers":[{"ddd":0,"ind":1,"ty":0,"nm":"Cycling","refId":"comp_0","sr":1,"ks":{"o":{"a":0,"k":100,"ix":11},"r":{"a":0,"k":0,"ix":10},"p":{"s":true,"x":{"a":1,"k":[{"i":{"x":[0.523],"y":[1]},"o":{"x":[0.556],"y":[0]},"t":30,"s":[540]},{"i":{"x":[0.589],"y":[1]},"o":{"x":[0.38],"y":[0]},"t":90,"s":[590]},{"i":{"x":[1],"y":[1]},"o":{"x":[0.333],"y":[0]},"t":120,"s":[540]},{"i":{"x":[0.523],"y":[1]},"o":{"x":[0.556],"y":[0]},"t":150,"s":[540]},{"i":{"x":[0.589],"y":[1]},"o":{"x":[0.38],"y":[0]},"t":210,"s":[590]},{"t":240,"s":[540]}],"ix":3},"y":{"a":0,"k":540,"ix":4}},"a":{"a":0,"k":[540,540,0],"ix":1,"l":2},"s":{"a":0,"k":[100,100,100],"ix":6,"l":2}},"ao":0,"w":1080,"h":1080,"ip":0,"op":300,"st":0,"bm":0},{"ddd":0,"ind":2,"ty":0,"nm":"Leaves","refId":"comp_3","sr":1,"ks":{"o":{"a":0,"k":100,"ix":11},"r":{"a":0,"k":0,"ix":10},"p":{"a":0,"k":[540,540,0],"ix":2,"l":2},"a":{"a":0,"k":[540,540,0],"ix":1,"l":2},"s":{"a":0,"k":[100,100,100],"ix":6,"l":2}},"ao":0,"w":1080,"h":1080,"ip":0,"op":300,"st":0,"bm":0},{"ddd":0,"ind":3,"ty":0,"nm":"Behind Scene","refId":"comp_4","sr":1,"ks":{"o":{"a":0,"k":100,"ix":11},"r":{"a":0,"k":0,"ix":10},"p":{"a":0,"k":[540,540,0],"ix":2,"l":2},"a":{"a":0,"k":[540,540,0],"ix":1,"l":2},"s":{"a":0,"k":[100,100,100],"ix":6,"l":2}},"ao":0,"w":1080,"h":1080,"ip":0,"op":300,"st":0,"bm":0}],"markers":[]}</w:t>
      </w:r>
    </w:p>
    <w:p>
      <w:r>
        <w:br w:type="page"/>
      </w:r>
    </w:p>
    <w:p>
      <w:r>
        <w:t>Ruta del archivo: /Users/luisrojas/Documents/GitHub/Protfolio2/src/assets/lottie/styles.css</w:t>
      </w:r>
    </w:p>
    <w:p>
      <w:r>
        <w:t>Contenido del archivo:</w:t>
      </w:r>
    </w:p>
    <w:p>
      <w:r>
        <w:t>body {</w:t>
        <w:br/>
        <w:t xml:space="preserve">    font-family: Arial, sans-serif;</w:t>
        <w:br/>
        <w:t xml:space="preserve">    text-align: center;</w:t>
        <w:br/>
        <w:t xml:space="preserve">    background-color: #f4f4f4;</w:t>
        <w:br/>
        <w:t xml:space="preserve">    padding: 20px;</w:t>
        <w:br/>
        <w:t>}</w:t>
        <w:br/>
        <w:br/>
        <w:t>h1 {</w:t>
        <w:br/>
        <w:t xml:space="preserve">    color: #333;</w:t>
        <w:br/>
        <w:t>}</w:t>
        <w:br/>
        <w:br/>
        <w:t>#lottie-container {</w:t>
        <w:br/>
        <w:t xml:space="preserve">    width: 300px;</w:t>
        <w:br/>
        <w:t xml:space="preserve">    height: 300px;</w:t>
        <w:br/>
        <w:t xml:space="preserve">    margin: 20px auto;</w:t>
        <w:br/>
        <w:t xml:space="preserve">    background: white;</w:t>
        <w:br/>
        <w:t xml:space="preserve">    border-radius: 10px;</w:t>
        <w:br/>
        <w:t xml:space="preserve">    box-shadow: 0px 4px 10px rgba(0, 0, 0, 0.1);</w:t>
        <w:br/>
        <w:t>}</w:t>
        <w:br/>
      </w:r>
    </w:p>
    <w:p>
      <w:r>
        <w:br w:type="page"/>
      </w:r>
    </w:p>
    <w:p>
      <w:r>
        <w:t>Ruta del archivo: /Users/luisrojas/Documents/GitHub/Protfolio2/src/assets/lottie/programmer_animation_fixed.json</w:t>
      </w:r>
    </w:p>
    <w:p>
      <w:r>
        <w:t>Contenido del archivo:</w:t>
      </w:r>
    </w:p>
    <w:p>
      <w:r>
        <w:t>{</w:t>
        <w:br/>
        <w:t xml:space="preserve">    "v": "5.6.5",</w:t>
        <w:br/>
        <w:t xml:space="preserve">    "fr": 30,</w:t>
        <w:br/>
        <w:t xml:space="preserve">    "ip": 0,</w:t>
        <w:br/>
        <w:t xml:space="preserve">    "op": 120,</w:t>
        <w:br/>
        <w:t xml:space="preserve">    "w": 1024,</w:t>
        <w:br/>
        <w:t xml:space="preserve">    "h": 1024,</w:t>
        <w:br/>
        <w:t xml:space="preserve">    "nm": "programmer_animation_fixed",</w:t>
        <w:br/>
        <w:t xml:space="preserve">    "ddd": 0,</w:t>
        <w:br/>
        <w:t xml:space="preserve">    "assets": [],</w:t>
        <w:br/>
        <w:t xml:space="preserve">    "layers": [</w:t>
        <w:br/>
        <w:t xml:space="preserve">        {</w:t>
        <w:br/>
        <w:t xml:space="preserve">            "ddd": 0,</w:t>
        <w:br/>
        <w:t xml:space="preserve">            "ind": 1,</w:t>
        <w:br/>
        <w:t xml:space="preserve">            "ty": 4,</w:t>
        <w:br/>
        <w:t xml:space="preserve">            "nm": "Programmer Typing",</w:t>
        <w:br/>
        <w:t xml:space="preserve">            "ks": {</w:t>
        <w:br/>
        <w:t xml:space="preserve">                "o": {</w:t>
        <w:br/>
        <w:t xml:space="preserve">                    "a": 0,</w:t>
        <w:br/>
        <w:t xml:space="preserve">                    "k": 100</w:t>
        <w:br/>
        <w:t xml:space="preserve">                },</w:t>
        <w:br/>
        <w:t xml:space="preserve">                "r": {</w:t>
        <w:br/>
        <w:t xml:space="preserve">                    "a": 0,</w:t>
        <w:br/>
        <w:t xml:space="preserve">                    "k": 0</w:t>
        <w:br/>
        <w:t xml:space="preserve">                },</w:t>
        <w:br/>
        <w:t xml:space="preserve">                "p": {</w:t>
        <w:br/>
        <w:t xml:space="preserve">                    "a": 0,</w:t>
        <w:br/>
        <w:t xml:space="preserve">                    "k": [</w:t>
        <w:br/>
        <w:t xml:space="preserve">                        512,</w:t>
        <w:br/>
        <w:t xml:space="preserve">                        512,</w:t>
        <w:br/>
        <w:t xml:space="preserve">                        0</w:t>
        <w:br/>
        <w:t xml:space="preserve">                    ]</w:t>
        <w:br/>
        <w:t xml:space="preserve">                },</w:t>
        <w:br/>
        <w:t xml:space="preserve">                "a": {</w:t>
        <w:br/>
        <w:t xml:space="preserve">                    "a": 0,</w:t>
        <w:br/>
        <w:t xml:space="preserve">                    "k": [</w:t>
        <w:br/>
        <w:t xml:space="preserve">                        0,</w:t>
        <w:br/>
        <w:t xml:space="preserve">                        0,</w:t>
        <w:br/>
        <w:t xml:space="preserve">                        0</w:t>
        <w:br/>
        <w:t xml:space="preserve">                    ]</w:t>
        <w:br/>
        <w:t xml:space="preserve">                },</w:t>
        <w:br/>
        <w:t xml:space="preserve">                "s": {</w:t>
        <w:br/>
        <w:t xml:space="preserve">                    "a": 0,</w:t>
        <w:br/>
        <w:t xml:space="preserve">                    "k": [</w:t>
        <w:br/>
        <w:t xml:space="preserve">                        100,</w:t>
        <w:br/>
        <w:t xml:space="preserve">                        100,</w:t>
        <w:br/>
        <w:t xml:space="preserve">                        100</w:t>
        <w:br/>
        <w:t xml:space="preserve">                    ]</w:t>
        <w:br/>
        <w:t xml:space="preserve">                }</w:t>
        <w:br/>
        <w:t xml:space="preserve">            },</w:t>
        <w:br/>
        <w:t xml:space="preserve">            "shapes": [</w:t>
        <w:br/>
        <w:t xml:space="preserve">                {</w:t>
        <w:br/>
        <w:t xml:space="preserve">                    "ty": "gr",</w:t>
        <w:br/>
        <w:t xml:space="preserve">                    "it": [</w:t>
        <w:br/>
        <w:t xml:space="preserve">                        {</w:t>
        <w:br/>
        <w:t xml:space="preserve">                            "ty": "sh",</w:t>
        <w:br/>
        <w:t xml:space="preserve">                            "ks": {</w:t>
        <w:br/>
        <w:t xml:space="preserve">                                "a": 1,</w:t>
        <w:br/>
        <w:t xml:space="preserve">                                "k": [</w:t>
        <w:br/>
        <w:t xml:space="preserve">                                    {</w:t>
        <w:br/>
        <w:t xml:space="preserve">                                        "t": 0,</w:t>
        <w:br/>
        <w:t xml:space="preserve">                                        "s": [</w:t>
        <w:br/>
        <w:t xml:space="preserve">                                            {</w:t>
        <w:br/>
        <w:t xml:space="preserve">                                                "i": [</w:t>
        <w:br/>
        <w:t xml:space="preserve">                                                    [</w:t>
        <w:br/>
        <w:t xml:space="preserve">                                                        0,</w:t>
        <w:br/>
        <w:t xml:space="preserve">                                                        0</w:t>
        <w:br/>
        <w:t xml:space="preserve">                                                    ]</w:t>
        <w:br/>
        <w:t xml:space="preserve">                                                ],</w:t>
        <w:br/>
        <w:t xml:space="preserve">                                                "o": [</w:t>
        <w:br/>
        <w:t xml:space="preserve">                                                    [</w:t>
        <w:br/>
        <w:t xml:space="preserve">                                                        0,</w:t>
        <w:br/>
        <w:t xml:space="preserve">                                                        0</w:t>
        <w:br/>
        <w:t xml:space="preserve">                                                    ]</w:t>
        <w:br/>
        <w:t xml:space="preserve">                                                ],</w:t>
        <w:br/>
        <w:t xml:space="preserve">                                                "v": [</w:t>
        <w:br/>
        <w:t xml:space="preserve">                                                    [</w:t>
        <w:br/>
        <w:t xml:space="preserve">                                                        0,</w:t>
        <w:br/>
        <w:t xml:space="preserve">                                                        0</w:t>
        <w:br/>
        <w:t xml:space="preserve">                                                    ]</w:t>
        <w:br/>
        <w:t xml:space="preserve">                                                ],</w:t>
        <w:br/>
        <w:t xml:space="preserve">                                                "c": true</w:t>
        <w:br/>
        <w:t xml:space="preserve">                                            }</w:t>
        <w:br/>
        <w:t xml:space="preserve">                                        ]</w:t>
        <w:br/>
        <w:t xml:space="preserve">                                    },</w:t>
        <w:br/>
        <w:t xml:space="preserve">                                    {</w:t>
        <w:br/>
        <w:t xml:space="preserve">                                        "t": 60,</w:t>
        <w:br/>
        <w:t xml:space="preserve">                                        "s": [</w:t>
        <w:br/>
        <w:t xml:space="preserve">                                            {</w:t>
        <w:br/>
        <w:t xml:space="preserve">                                                "i": [</w:t>
        <w:br/>
        <w:t xml:space="preserve">                                                    [</w:t>
        <w:br/>
        <w:t xml:space="preserve">                                                        0,</w:t>
        <w:br/>
        <w:t xml:space="preserve">                                                        0</w:t>
        <w:br/>
        <w:t xml:space="preserve">                                                    ]</w:t>
        <w:br/>
        <w:t xml:space="preserve">                                                ],</w:t>
        <w:br/>
        <w:t xml:space="preserve">                                                "o": [</w:t>
        <w:br/>
        <w:t xml:space="preserve">                                                    [</w:t>
        <w:br/>
        <w:t xml:space="preserve">                                                        0,</w:t>
        <w:br/>
        <w:t xml:space="preserve">                                                        0</w:t>
        <w:br/>
        <w:t xml:space="preserve">                                                    ]</w:t>
        <w:br/>
        <w:t xml:space="preserve">                                                ],</w:t>
        <w:br/>
        <w:t xml:space="preserve">                                                "v": [</w:t>
        <w:br/>
        <w:t xml:space="preserve">                                                    [</w:t>
        <w:br/>
        <w:t xml:space="preserve">                                                        5,</w:t>
        <w:br/>
        <w:t xml:space="preserve">                                                        5</w:t>
        <w:br/>
        <w:t xml:space="preserve">                                                    ]</w:t>
        <w:br/>
        <w:t xml:space="preserve">                                                ],</w:t>
        <w:br/>
        <w:t xml:space="preserve">                                                "c": true</w:t>
        <w:br/>
        <w:t xml:space="preserve">                                            }</w:t>
        <w:br/>
        <w:t xml:space="preserve">                                        ]</w:t>
        <w:br/>
        <w:t xml:space="preserve">                                    },</w:t>
        <w:br/>
        <w:t xml:space="preserve">                                    {</w:t>
        <w:br/>
        <w:t xml:space="preserve">                                        "t": 120,</w:t>
        <w:br/>
        <w:t xml:space="preserve">                                        "s": [</w:t>
        <w:br/>
        <w:t xml:space="preserve">                                            {</w:t>
        <w:br/>
        <w:t xml:space="preserve">                                                "i": [</w:t>
        <w:br/>
        <w:t xml:space="preserve">                                                    [</w:t>
        <w:br/>
        <w:t xml:space="preserve">                                                        0,</w:t>
        <w:br/>
        <w:t xml:space="preserve">                                                        0</w:t>
        <w:br/>
        <w:t xml:space="preserve">                                                    ]</w:t>
        <w:br/>
        <w:t xml:space="preserve">                                                ],</w:t>
        <w:br/>
        <w:t xml:space="preserve">                                                "o": [</w:t>
        <w:br/>
        <w:t xml:space="preserve">                                                    [</w:t>
        <w:br/>
        <w:t xml:space="preserve">                                                        0,</w:t>
        <w:br/>
        <w:t xml:space="preserve">                                                        0</w:t>
        <w:br/>
        <w:t xml:space="preserve">                                                    ]</w:t>
        <w:br/>
        <w:t xml:space="preserve">                                                ],</w:t>
        <w:br/>
        <w:t xml:space="preserve">                                                "v": [</w:t>
        <w:br/>
        <w:t xml:space="preserve">                                                    [</w:t>
        <w:br/>
        <w:t xml:space="preserve">                                                        0,</w:t>
        <w:br/>
        <w:t xml:space="preserve">                                                        0</w:t>
        <w:br/>
        <w:t xml:space="preserve">                                                    ]</w:t>
        <w:br/>
        <w:t xml:space="preserve">                                                ],</w:t>
        <w:br/>
        <w:t xml:space="preserve">                                                "c": true</w:t>
        <w:br/>
        <w:t xml:space="preserve">                                            }</w:t>
        <w:br/>
        <w:t xml:space="preserve">                                        ]</w:t>
        <w:br/>
        <w:t xml:space="preserve">                                    }</w:t>
        <w:br/>
        <w:t xml:space="preserve">                                ]</w:t>
        <w:br/>
        <w:t xml:space="preserve">                            },</w:t>
        <w:br/>
        <w:t xml:space="preserve">                            "nm": "Typing Animation"</w:t>
        <w:br/>
        <w:t xml:space="preserve">                        }</w:t>
        <w:br/>
        <w:t xml:space="preserve">                    ],</w:t>
        <w:br/>
        <w:t xml:space="preserve">                    "nm": "Programmer Hands"</w:t>
        <w:br/>
        <w:t xml:space="preserve">                }</w:t>
        <w:br/>
        <w:t xml:space="preserve">            ]</w:t>
        <w:br/>
        <w:t xml:space="preserve">        }</w:t>
        <w:br/>
        <w:t xml:space="preserve">    ]</w:t>
        <w:br/>
        <w:t>}</w:t>
      </w:r>
    </w:p>
    <w:p>
      <w:r>
        <w:br w:type="page"/>
      </w:r>
    </w:p>
    <w:p>
      <w:r>
        <w:t>Ruta del archivo: /Users/luisrojas/Documents/GitHub/Protfolio2/src/assets/lottie/landingPerson.json</w:t>
      </w:r>
    </w:p>
    <w:p>
      <w:r>
        <w:t>Contenido del archivo:</w:t>
      </w:r>
    </w:p>
    <w:p>
      <w:r>
        <w:t>{"v":"5.6.5","fr":60,"ip":0,"op":240,"w":1600,"h":1200,"nm":"6_Targeting","ddd":0,"assets":[],"layers":[{"ddd":0,"ind":5,"ty":4,"nm":"Bee Wing 1","parent":6,"sr":1,"ks":{"o":{"a":0,"k":100,"ix":11},"r":{"a":1,"k":[{"i":{"x":[0.5],"y":[1]},"o":{"x":[0.5],"y":[0]},"t":0,"s":[23.551]},{"i":{"x":[0.5],"y":[1]},"o":{"x":[0.5],"y":[0]},"t":2.527,"s":[-18.216]},{"i":{"x":[0.5],"y":[1]},"o":{"x":[0.5],"y":[0]},"t":5.055,"s":[23.551]},{"i":{"x":[0.5],"y":[1]},"o":{"x":[0.5],"y":[0]},"t":7.584,"s":[-18.216]},{"i":{"x":[0.5],"y":[1]},"o":{"x":[0.5],"y":[0]},"t":10.111,"s":[23.551]},{"i":{"x":[0.5],"y":[1]},"o":{"x":[0.5],"y":[0]},"t":12.639,"s":[-18.216]},{"i":{"x":[0.5],"y":[1]},"o":{"x":[0.5],"y":[0]},"t":15.166,"s":[23.551]},{"i":{"x":[0.5],"y":[1]},"o":{"x":[0.5],"y":[0]},"t":17.695,"s":[-18.216]},{"i":{"x":[0.5],"y":[1]},"o":{"x":[0.5],"y":[0]},"t":20.223,"s":[23.551]},{"i":{"x":[0.5],"y":[1]},"o":{"x":[0.5],"y":[0]},"t":22.75,"s":[-18.216]},{"i":{"x":[0.5],"y":[1]},"o":{"x":[0.5],"y":[0]},"t":25.277,"s":[23.551]},{"i":{"x":[0.5],"y":[1]},"o":{"x":[0.5],"y":[0]},"t":27.805,"s":[-18.216]},{"i":{"x":[0.5],"y":[1]},"o":{"x":[0.5],"y":[0]},"t":30.334,"s":[23.551]},{"i":{"x":[0.5],"y":[1]},"o":{"x":[0.5],"y":[0]},"t":32.861,"s":[-18.216]},{"i":{"x":[0.5],"y":[1]},"o":{"x":[0.5],"y":[0]},"t":35.389,"s":[23.551]},{"i":{"x":[0.5],"y":[1]},"o":{"x":[0.5],"y":[0]},"t":37.916,"s":[-18.216]},{"i":{"x":[0.5],"y":[1]},"o":{"x":[0.5],"y":[0]},"t":40.445,"s":[23.551]},{"i":{"x":[0.5],"y":[1]},"o":{"x":[0.5],"y":[0]},"t":42.973,"s":[-18.216]},{"i":{"x":[0.5],"y":[1]},"o":{"x":[0.5],"y":[0]},"t":45.5,"s":[23.551]},{"i":{"x":[0.5],"y":[1]},"o":{"x":[0.5],"y":[0]},"t":48.027,"s":[-18.216]},{"i":{"x":[0.5],"y":[1]},"o":{"x":[0.5],"y":[0]},"t":50.555,"s":[23.551]},{"i":{"x":[0.5],"y":[1]},"o":{"x":[0.5],"y":[0]},"t":53.084,"s":[-18.216]},{"i":{"x":[0.5],"y":[1]},"o":{"x":[0.5],"y":[0]},"t":55.611,"s":[23.551]},{"i":{"x":[0.5],"y":[1]},"o":{"x":[0.5],"y":[0]},"t":58.139,"s":[-18.216]},{"i":{"x":[0.5],"y":[1]},"o":{"x":[0.5],"y":[0]},"t":60.666,"s":[23.551]},{"i":{"x":[0.5],"y":[1]},"o":{"x":[0.5],"y":[0]},"t":63.195,"s":[-18.216]},{"i":{"x":[0.5],"y":[1]},"o":{"x":[0.5],"y":[0]},"t":65.723,"s":[23.551]},{"i":{"x":[0.5],"y":[1]},"o":{"x":[0.5],"y":[0]},"t":68.25,"s":[-18.216]},{"i":{"x":[0.5],"y":[1]},"o":{"x":[0.5],"y":[0]},"t":70.777,"s":[23.551]},{"i":{"x":[0.5],"y":[1]},"o":{"x":[0.5],"y":[0]},"t":73.305,"s":[-18.216]},{"i":{"x":[0.5],"y":[1]},"o":{"x":[0.5],"y":[0]},"t":75.834,"s":[23.551]},{"i":{"x":[0.5],"y":[1]},"o":{"x":[0.5],"y":[0]},"t":78.361,"s":[-18.216]},{"i":{"x":[0.5],"y":[1]},"o":{"x":[0.5],"y":[0]},"t":80.889,"s":[23.551]},{"i":{"x":[0.5],"y":[1]},"o":{"x":[0.5],"y":[0]},"t":83.416,"s":[-18.216]},{"i":{"x":[0.5],"y":[1]},"o":{"x":[0.5],"y":[0]},"t":85.945,"s":[23.551]},{"i":{"x":[0.5],"y":[1]},"o":{"x":[0.5],"y":[0]},"t":88.473,"s":[-18.216]},{"i":{"x":[0.5],"y":[1]},"o":{"x":[0.5],"y":[0]},"t":91,"s":[23.551]},{"i":{"x":[0.5],"y":[1]},"o":{"x":[0.5],"y":[0]},"t":93.527,"s":[-18.216]},{"i":{"x":[0.5],"y":[1]},"o":{"x":[0.5],"y":[0]},"t":96.055,"s":[23.551]},{"i":{"x":[0.5],"y":[1]},"o":{"x":[0.5],"y":[0]},"t":98.584,"s":[-18.216]},{"i":{"x":[0.5],"y":[1]},"o":{"x":[0.5],"y":[0]},"t":101.111,"s":[23.551]},{"i":{"x":[0.5],"y":[1]},"o":{"x":[0.5],"y":[0]},"t":103.639,"s":[-18.216]},{"i":{"x":[0.5],"y":[1]},"o":{"x":[0.5],"y":[0]},"t":106.166,"s":[23.551]},{"i":{"x":[0.5],"y":[1]},"o":{"x":[0.5],"y":[0]},"t":108.695,"s":[-18.216]},{"i":{"x":[0.5],"y":[1]},"o":{"x":[0.5],"y":[0]},"t":111.223,"s":[23.551]},{"i":{"x":[0.5],"y":[1]},"o":{"x":[0.5],"y":[0]},"t":113.75,"s":[-18.216]},{"i":{"x":[0.5],"y":[1]},"o":{"x":[0.5],"y":[0]},"t":116.277,"s":[23.551]},{"i":{"x":[0.5],"y":[1]},"o":{"x":[0.5],"y":[0]},"t":118.805,"s":[-18.216]},{"i":{"x":[0.5],"y":[1]},"o":{"x":[0.5],"y":[0]},"t":121.334,"s":[23.551]},{"i":{"x":[0.5],"y":[1]},"o":{"x":[0.5],"y":[0]},"t":123.861,"s":[-18.216]},{"i":{"x":[0.5],"y":[1]},"o":{"x":[0.5],"y":[0]},"t":126.389,"s":[23.551]},{"i":{"x":[0.5],"y":[1]},"o":{"x":[0.5],"y":[0]},"t":128.916,"s":[-18.216]},{"i":{"x":[0.5],"y":[1]},"o":{"x":[0.5],"y":[0]},"t":131.445,"s":[23.551]},{"i":{"x":[0.5],"y":[1]},"o":{"x":[0.5],"y":[0]},"t":133.973,"s":[-18.216]},{"i":{"x":[0.5],"y":[1]},"o":{"x":[0.5],"y":[0]},"t":136.5,"s":[23.551]},{"i":{"x":[0.5],"y":[1]},"o":{"x":[0.5],"y":[0]},"t":139.027,"s":[-18.216]},{"i":{"x":[0.5],"y":[1]},"o":{"x":[0.5],"y":[0]},"t":141.555,"s":[23.551]},{"i":{"x":[0.5],"y":[1]},"o":{"x":[0.5],"y":[0]},"t":144.084,"s":[-18.216]},{"i":{"x":[0.5],"y":[1]},"o":{"x":[0.5],"y":[0]},"t":146.611,"s":[23.551]},{"i":{"x":[0.5],"y":[1]},"o":{"x":[0.5],"y":[0]},"t":149.139,"s":[-18.216]},{"i":{"x":[0.5],"y":[1]},"o":{"x":[0.5],"y":[0]},"t":151.666,"s":[23.551]},{"i":{"x":[0.5],"y":[1]},"o":{"x":[0.5],"y":[0]},"t":154.195,"s":[-18.216]},{"i":{"x":[0.5],"y":[1]},"o":{"x":[0.5],"y":[0]},"t":156.723,"s":[23.551]},{"i":{"x":[0.5],"y":[1]},"o":{"x":[0.5],"y":[0]},"t":159.25,"s":[-18.216]},{"i":{"x":[0.5],"y":[1]},"o":{"x":[0.5],"y":[0]},"t":161.777,"s":[23.551]},{"i":{"x":[0.5],"y":[1]},"o":{"x":[0.5],"y":[0]},"t":164.305,"s":[-18.216]},{"i":{"x":[0.5],"y":[1]},"o":{"x":[0.5],"y":[0]},"t":166.834,"s":[23.551]},{"i":{"x":[0.5],"y":[1]},"o":{"x":[0.5],"y":[0]},"t":169.361,"s":[-18.216]},{"i":{"x":[0.5],"y":[1]},"o":{"x":[0.5],"y":[0]},"t":171.889,"s":[23.551]},{"i":{"x":[0.5],"y":[1]},"o":{"x":[0.5],"y":[0]},"t":174.416,"s":[-18.216]},{"i":{"x":[0.5],"y":[1]},"o":{"x":[0.5],"y":[0]},"t":176.945,"s":[23.551]},{"i":{"x":[0.5],"y":[1]},"o":{"x":[0.5],"y":[0]},"t":179.473,"s":[-18.216]},{"i":{"x":[0.5],"y":[1]},"o":{"x":[0.5],"y":[0]},"t":182,"s":[-25.114]},{"i":{"x":[0.5],"y":[1]},"o":{"x":[0.5],"y":[0]},"t":184.527,"s":[16.863]},{"i":{"x":[0.5],"y":[1]},"o":{"x":[0.5],"y":[0]},"t":187.055,"s":[-25.114]},{"i":{"x":[0.5],"y":[1]},"o":{"x":[0.5],"y":[0]},"t":189.584,"s":[16.863]},{"i":{"x":[0.5],"y":[1]},"o":{"x":[0.5],"y":[0]},"t":192.111,"s":[-25.114]},{"i":{"x":[0.5],"y":[1]},"o":{"x":[0.5],"y":[0]},"t":194.639,"s":[16.863]},{"i":{"x":[0.5],"y":[1]},"o":{"x":[0.5],"y":[0]},"t":197.166,"s":[-25.114]},{"i":{"x":[0.5],"y":[1]},"o":{"x":[0.5],"y":[0]},"t":199.695,"s":[16.863]},{"i":{"x":[0.5],"y":[1]},"o":{"x":[0.5],"y":[0]},"t":202.223,"s":[-25.114]},{"i":{"x":[0.5],"y":[1]},"o":{"x":[0.5],"y":[0]},"t":204.75,"s":[16.863]},{"i":{"x":[0.5],"y":[1]},"o":{"x":[0.5],"y":[0]},"t":207.277,"s":[-25.114]},{"i":{"x":[0.5],"y":[1]},"o":{"x":[0.5],"y":[0]},"t":209.805,"s":[16.863]},{"i":{"x":[0.5],"y":[1]},"o":{"x":[0.5],"y":[0]},"t":212.334,"s":[-25.114]},{"i":{"x":[0.5],"y":[1]},"o":{"x":[0.5],"y":[0]},"t":214.861,"s":[16.863]},{"i":{"x":[0.5],"y":[1]},"o":{"x":[0.5],"y":[0]},"t":217.389,"s":[-25.114]},{"i":{"x":[0.5],"y":[1]},"o":{"x":[0.5],"y":[0]},"t":219.916,"s":[16.863]},{"i":{"x":[0.5],"y":[1]},"o":{"x":[0.5],"y":[0]},"t":222.445,"s":[-25.114]},{"i":{"x":[0.5],"y":[1]},"o":{"x":[0.5],"y":[0]},"t":224.973,"s":[16.863]},{"i":{"x":[0.5],"y":[1]},"o":{"x":[0.5],"y":[0]},"t":227.5,"s":[-25.114]},{"i":{"x":[0.5],"y":[1]},"o":{"x":[0.5],"y":[0]},"t":230.027,"s":[16.863]},{"i":{"x":[0.5],"y":[1]},"o":{"x":[0.5],"y":[0]},"t":232.555,"s":[-25.114]},{"i":{"x":[0.5],"y":[1]},"o":{"x":[0.5],"y":[0]},"t":235.084,"s":[16.863]},{"i":{"x":[0.5],"y":[1]},"o":{"x":[0.5],"y":[0]},"t":237.611,"s":[-25.114]},{"i":{"x":[0.5],"y":[1]},"o":{"x":[0.5],"y":[0]},"t":240.139,"s":[16.863]},{"i":{"x":[0.5],"y":[1]},"o":{"x":[0.5],"y":[0]},"t":242.666,"s":[-25.114]},{"i":{"x":[0.5],"y":[1]},"o":{"x":[0.5],"y":[0]},"t":245.195,"s":[16.863]},{"i":{"x":[0.5],"y":[1]},"o":{"x":[0.5],"y":[0]},"t":247.723,"s":[-25.114]},{"i":{"x":[0.5],"y":[1]},"o":{"x":[0.5],"y":[0]},"t":250.25,"s":[16.863]},{"i":{"x":[0.5],"y":[1]},"o":{"x":[0.5],"y":[0]},"t":252.777,"s":[-25.114]},{"i":{"x":[0.5],"y":[1]},"o":{"x":[0.5],"y":[0]},"t":255.305,"s":[16.863]},{"i":{"x":[0.5],"y":[1]},"o":{"x":[0.5],"y":[0]},"t":257.834,"s":[-25.114]},{"i":{"x":[0.5],"y":[1]},"o":{"x":[0.5],"y":[0]},"t":260.361,"s":[16.863]},{"i":{"x":[0.5],"y":[1]},"o":{"x":[0.5],"y":[0]},"t":262.889,"s":[-25.114]},{"i":{"x":[0.5],"y":[1]},"o":{"x":[0.5],"y":[0]},"t":265.416,"s":[16.863]},{"i":{"x":[0.5],"y":[1]},"o":{"x":[0.5],"y":[0]},"t":267.945,"s":[-25.114]},{"i":{"x":[0.5],"y":[1]},"o":{"x":[0.5],"y":[0]},"t":270.473,"s":[16.863]},{"i":{"x":[0.5],"y":[1]},"o":{"x":[0.5],"y":[0]},"t":273,"s":[-25.114]},{"i":{"x":[0.5],"y":[1]},"o":{"x":[0.5],"y":[0]},"t":275.527,"s":[16.863]},{"i":{"x":[0.5],"y":[1]},"o":{"x":[0.5],"y":[0]},"t":278.055,"s":[-25.114]},{"i":{"x":[0.5],"y":[1]},"o":{"x":[0.5],"y":[0]},"t":280.584,"s":[16.863]},{"i":{"x":[0.5],"y":[1]},"o":{"x":[0.5],"y":[0]},"t":283.111,"s":[-25.114]},{"i":{"x":[0.5],"y":[1]},"o":{"x":[0.5],"y":[0]},"t":285.639,"s":[16.863]},{"i":{"x":[0.5],"y":[1]},"o":{"x":[0.5],"y":[0]},"t":288.166,"s":[-25.114]},{"i":{"x":[0.5],"y":[1]},"o":{"x":[0.5],"y":[0]},"t":290.695,"s":[16.863]},{"i":{"x":[0.5],"y":[1]},"o":{"x":[0.5],"y":[0]},"t":293.223,"s":[-25.114]},{"i":{"x":[0.5],"y":[1]},"o":{"x":[0.5],"y":[0]},"t":295.75,"s":[16.863]},{"i":{"x":[0.5],"y":[1]},"o":{"x":[0.5],"y":[0]},"t":298.277,"s":[-25.114]},{"i":{"x":[0.5],"y":[1]},"o":{"x":[0.5],"y":[0]},"t":300.805,"s":[16.863]},{"i":{"x":[0.5],"y":[1]},"o":{"x":[0.5],"y":[0]},"t":303.334,"s":[-25.114]},{"i":{"x":[0.5],"y":[1]},"o":{"x":[0.5],"y":[0]},"t":305.861,"s":[16.863]},{"i":{"x":[0.5],"y":[1]},"o":{"x":[0.5],"y":[0]},"t":308.389,"s":[-25.114]},{"i":{"x":[0.5],"y":[1]},"o":{"x":[0.5],"y":[0]},"t":310.916,"s":[16.863]},{"i":{"x":[0.5],"y":[1]},"o":{"x":[0.5],"y":[0]},"t":313.445,"s":[-25.114]},{"i":{"x":[0.5],"y":[1]},"o":{"x":[0.5],"y":[0]},"t":315.973,"s":[16.863]},{"i":{"x":[0.5],"y":[1]},"o":{"x":[0.5],"y":[0]},"t":318.5,"s":[-25.114]},{"i":{"x":[0.5],"y":[1]},"o":{"x":[0.5],"y":[0]},"t":321.027,"s":[16.863]},{"i":{"x":[0.5],"y":[1]},"o":{"x":[0.5],"y":[0]},"t":323.555,"s":[-25.114]},{"i":{"x":[0.5],"y":[1]},"o":{"x":[0.5],"y":[0]},"t":326.084,"s":[16.863]},{"i":{"x":[0.5],"y":[1]},"o":{"x":[0.5],"y":[0]},"t":328.611,"s":[-25.114]},{"i":{"x":[0.5],"y":[1]},"o":{"x":[0.5],"y":[0]},"t":331.139,"s":[16.863]},{"i":{"x":[0.5],"y":[1]},"o":{"x":[0.5],"y":[0]},"t":333.666,"s":[-25.114]},{"i":{"x":[0.5],"y":[1]},"o":{"x":[0.5],"y":[0]},"t":336.195,"s":[16.863]},{"i":{"x":[0.5],"y":[1]},"o":{"x":[0.5],"y":[0]},"t":338.723,"s":[-25.114]},{"i":{"x":[0.5],"y":[1]},"o":{"x":[0.5],"y":[0]},"t":341.25,"s":[16.863]},{"i":{"x":[0.5],"y":[1]},"o":{"x":[0.5],"y":[0]},"t":343.777,"s":[-25.114]},{"i":{"x":[0.5],"y":[1]},"o":{"x":[0.5],"y":[0]},"t":346.305,"s":[16.863]},{"i":{"x":[0.5],"y":[1]},"o":{"x":[0.5],"y":[0]},"t":348.834,"s":[-25.114]},{"i":{"x":[0.5],"y":[1]},"o":{"x":[0.5],"y":[0]},"t":351.361,"s":[16.863]},{"i":{"x":[0.5],"y":[1]},"o":{"x":[0.5],"y":[0]},"t":353.889,"s":[-25.114]},{"i":{"x":[0.5],"y":[1]},"o":{"x":[0.5],"y":[0]},"t":356.416,"s":[16.863]},{"i":{"x":[0.5],"y":[1]},"o":{"x":[0.5],"y":[0]},"t":358.945,"s":[-25.114]},{"i":{"x":[0.5],"y":[1]},"o":{"x":[0.5],"y":[0]},"t":361.473,"s":[16.863]},{"t":364,"s":[-25.114]}],"ix":10},"p":{"a":0,"k":[21.353,63.58,0],"ix":2},"a":{"a":0,"k":[-0.477,21.656,0],"ix":1},"s":{"a":0,"k":[100,100,100],"ix":6}},"ao":0,"shapes":[{"ty":"gr","it":[{"ind":0,"ty":"sh","ix":1,"ks":{"a":0,"k":{"i":[[12.463,0.648],[0,0],[-12.463,-0.648],[-0.648,12.463]],"o":[[-12.394,-0.498],[0,0],[12.394,0.498],[0.649,-12.462]],"v":[[7.621,-22.534],[-29.772,-1.688],[5.56,22.534],[29.124,1.03]],"c":true},"ix":2},"nm":"Path 1","mn":"ADBE Vector Shape - Group","hd":false},{"ty":"fl","c":{"a":0,"k":[0.889999988032,0.823999980852,1,1],"ix":4,"x":"var $bm_rt;\n$bm_rt = thisComp.layer('Pink').effect('Fill')('Color');"},"o":{"a":0,"k":100,"ix":5},"r":1,"bm":0,"nm":"Fill 1","mn":"ADBE Vector Graphic - Fill","hd":false},{"ty":"tr","p":{"a":0,"k":[30.023,23.282],"ix":2},"a":{"a":0,"k":[0,0],"ix":1},"s":{"a":0,"k":[100,100],"ix":3},"r":{"a":0,"k":0,"ix":6},"o":{"a":0,"k":100,"ix":7},"sk":{"a":0,"k":0,"ix":4},"sa":{"a":0,"k":0,"ix":5},"nm":"Transform"}],"nm":"Group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Group","hd":false}],"ip":0,"op":240,"st":0,"bm":0},{"ddd":0,"ind":6,"ty":4,"nm":"Bee Body","sr":1,"ks":{"o":{"a":0,"k":100,"ix":11},"r":{"a":0,"k":53.692,"ix":10},"p":{"a":1,"k":[{"i":{"x":0.833,"y":0.833},"o":{"x":0.167,"y":0.167},"t":0,"s":[1009.309,64.051,0],"to":[1.691,129.949,0],"ti":[-39.691,35.051,0]},{"i":{"x":0.833,"y":0.833},"o":{"x":0.167,"y":0.167},"t":120,"s":[1162.309,207.051,0],"to":[39.691,-35.051,0],"ti":[70.309,-59.949,0]},{"t":240,"s":[1009.309,64.051,0]}],"ix":2},"a":{"a":0,"k":[17.405,54.523,0],"ix":1},"s":{"a":0,"k":[85.9,85.9,100],"ix":6}},"ao":0,"shapes":[{"ty":"gr","it":[{"ind":0,"ty":"sh","ix":1,"ks":{"a":0,"k":{"i":[[0,0],[-1.38,0.038],[-0.038,-1.381]],"o":[[-0.038,-1.38],[1.38,-0.038],[0,0]],"v":[[-2.689,-6.79],[-0.259,-9.358],[2.309,-6.927]],"c":true},"ix":2},"nm":"Path 1","mn":"ADBE Vector Shape - Group","hd":false},{"ind":1,"ty":"sh","ix":2,"ks":{"a":0,"k":{"i":[[0,0],[1.381,-0.038],[0.038,1.38]],"o":[[0.039,1.379],[-1.38,0.039],[0,0]],"v":[[2.689,6.789],[0.259,9.357],[-2.31,6.927]],"c":true},"ix":2},"nm":"Path 2","mn":"ADBE Vector Shape - Group","hd":false},{"ind":2,"ty":"sh","ix":3,"ks":{"a":0,"k":{"i":[[0,0],[0,0],[0,0],[0,0]],"o":[[0,0],[0,0],[0,0],[0,0]],"v":[[2.309,-6.927],[2.689,6.789],[-2.31,6.927],[-2.689,-6.79]],"c":true},"ix":2},"nm":"Path 3","mn":"ADBE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Fill","hd":false},{"ty":"tr","p":{"a":0,"k":[20.945,99.4],"ix":2},"a":{"a":0,"k":[0,0],"ix":1},"s":{"a":0,"k":[100,100],"ix":3},"r":{"a":0,"k":0,"ix":6},"o":{"a":0,"k":100,"ix":7},"sk":{"a":0,"k":0,"ix":4},"sa":{"a":0,"k":0,"ix":5},"nm":"Transform"}],"nm":"Group 1","np":5,"cix":2,"bm":0,"ix":1,"mn":"ADBE Vector Group","hd":false},{"ty":"gr","it":[{"ind":0,"ty":"sh","ix":1,"ks":{"a":0,"k":{"i":[[0,0],[0,0],[0,0],[0,0]],"o":[[0,0],[0,0],[0,0],[0,0]],"v":[[-14.837,-9.318],[14.794,-10.63],[14.837,9.687],[-14.782,10.63]],"c":true},"ix":2},"nm":"Path 1","mn":"ADBE Vector Shape - Group","hd":false},{"ty":"fl","c":{"a":0,"k":[0.030999998953,0,0.224000010771,1],"ix":4,"x":"var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Fill","hd":false},{"ty":"tr","p":{"a":0,"k":[19.722,60.463],"ix":2},"a":{"a":0,"k":[0,0],"ix":1},"s":{"a":0,"k":[100,100],"ix":3},"r":{"a":0,"k":0,"ix":6},"o":{"a":0,"k":100,"ix":7},"sk":{"a":0,"k":0,"ix":4},"sa":{"a":0,"k":0,"ix":5},"nm":"Transform"}],"nm":"Group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Group","hd":false},{"ty":"gr","it":[{"ind":0,"ty":"sh","ix":1,"ks":{"a":0,"k":{"i":[[0,0],[1.372,0.158],[-0.158,1.371]],"o":[[-0.158,1.372],[-1.372,-0.157],[0,0]],"v":[[0.723,15.573],[-2.048,17.77],[-4.245,15.001]],"c":true},"ix":2},"nm":"Path 1","mn":"ADBE Vector Shape - Group","hd":false},{"ind":1,"ty":"sh","ix":2,"ks":{"a":0,"k":{"i":[[0,0],[-1.372,-0.158],[0.159,-1.371]],"o":[[0.158,-1.372],[1.372,0.157],[0,0]],"v":[[-0.724,-15.574],[2.046,-17.771],[4.243,-15.001]],"c":true},"ix":2},"nm":"Path 2","mn":"ADBE Vector Shape - Group","hd":false},{"ind":2,"ty":"sh","ix":3,"ks":{"a":0,"k":{"i":[[0,0],[0,0],[0,0],[0,0]],"o":[[0,0],[0,0],[0,0],[0,0]],"v":[[-4.245,15.001],[-0.724,-15.574],[4.243,-15.001],[0.723,15.573]],"c":true},"ix":2},"nm":"Path 3","mn":"ADBE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Fill","hd":false},{"ty":"tr","p":{"a":0,"k":[21.066,18.179],"ix":2},"a":{"a":0,"k":[0,0],"ix":1},"s":{"a":0,"k":[100,100],"ix":3},"r":{"a":0,"k":0,"ix":6},"o":{"a":0,"k":100,"ix":7},"sk":{"a":0,"k":0,"ix":4},"sa":{"a":0,"k":0,"ix":5},"nm":"Transform"}],"nm":"Group 3","np":5,"cix":2,"bm":0,"ix":3,"mn":"ADBE Vector Group","hd":false},{"ty":"gr","it":[{"ind":0,"ty":"sh","ix":1,"ks":{"a":0,"k":{"i":[[0,0],[-1.167,0.738],[-0.738,-1.167]],"o":[[-0.738,-1.167],[1.167,-0.737],[0,0]],"v":[[-10.032,-11.2],[-9.254,-14.649],[-5.805,-13.869]],"c":true},"ix":2},"nm":"Path 1","mn":"ADBE Vector Shape - Group","hd":false},{"ind":1,"ty":"sh","ix":2,"ks":{"a":0,"k":{"i":[[0,0],[1.167,-0.737],[0.738,1.167]],"o":[[0.738,1.168],[-1.167,0.738],[0,0]],"v":[[10.032,11.198],[9.254,14.647],[5.805,13.869]],"c":true},"ix":2},"nm":"Path 2","mn":"ADBE Vector Shape - Group","hd":false},{"ind":2,"ty":"sh","ix":3,"ks":{"a":0,"k":{"i":[[0,0],[0,0],[0,0],[0,0]],"o":[[0,0],[0,0],[0,0],[0,0]],"v":[[-5.805,-13.869],[10.032,11.198],[5.805,13.869],[-10.032,-11.2]],"c":true},"ix":2},"nm":"Path 3","mn":"ADBE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Fill","hd":false},{"ty":"tr","p":{"a":0,"k":[11.02,21.916],"ix":2},"a":{"a":0,"k":[0,0],"ix":1},"s":{"a":0,"k":[100,100],"ix":3},"r":{"a":0,"k":0,"ix":6},"o":{"a":0,"k":100,"ix":7},"sk":{"a":0,"k":0,"ix":4},"sa":{"a":0,"k":0,"ix":5},"nm":"Transform"}],"nm":"Group 4","np":5,"cix":2,"bm":0,"ix":4,"mn":"ADBE Vector Group","hd":false},{"ty":"gr","it":[{"ind":0,"ty":"sh","ix":1,"ks":{"a":0,"k":{"i":[[-8.129,0.091],[0.091,8.13],[0,0],[8.129,-0.091],[-0.091,-8.129],[0,0]],"o":[[8.239,-0.05],[0,0],[-0.05,-8.239],[-8.239,0.051],[0,0],[0.091,8.13]],"v":[[0.067,33.652],[14.795,18.828],[14.758,-18.924],[-0.067,-33.653],[-14.796,-18.828],[-14.758,18.924]],"c":true},"ix":2},"nm":"Path 1","mn":"ADBE Vector Shape - Group","hd":false},{"ty":"fl","c":{"a":0,"k":[1,0.8,0.322000002394,1],"ix":4,"x":"var $bm_rt;\n$bm_rt = thisComp.layer('Yellow').effect('Fill')('Color');"},"o":{"a":0,"k":100,"ix":5},"r":1,"bm":0,"nm":"Fill 1","mn":"ADBE Vector Graphic - Fill","hd":false},{"ty":"tr","p":{"a":0,"k":[19.673,62.622],"ix":2},"a":{"a":0,"k":[0,0],"ix":1},"s":{"a":0,"k":[100,100],"ix":3},"r":{"a":0,"k":0,"ix":6},"o":{"a":0,"k":100,"ix":7},"sk":{"a":0,"k":0,"ix":4},"sa":{"a":0,"k":0,"ix":5},"nm":"Transform"}],"nm":"Group 5","np":2,"cix":2,"bm":0,"ix":5,"mn":"ADBE Vector Group","hd":false}],"ip":0,"op":240,"st":0,"bm":0},{"ddd":0,"ind":7,"ty":4,"nm":"Bee Wing 2","parent":6,"sr":1,"ks":{"o":{"a":0,"k":100,"ix":11},"r":{"a":1,"k":[{"i":{"x":[0.5],"y":[1]},"o":{"x":[0.5],"y":[0]},"t":0,"s":[-25.114]},{"i":{"x":[0.5],"y":[1]},"o":{"x":[0.5],"y":[0]},"t":2.527,"s":[16.863]},{"i":{"x":[0.5],"y":[1]},"o":{"x":[0.5],"y":[0]},"t":5.055,"s":[-25.114]},{"i":{"x":[0.5],"y":[1]},"o":{"x":[0.5],"y":[0]},"t":7.584,"s":[16.863]},{"i":{"x":[0.5],"y":[1]},"o":{"x":[0.5],"y":[0]},"t":10.111,"s":[-25.114]},{"i":{"x":[0.5],"y":[1]},"o":{"x":[0.5],"y":[0]},"t":12.639,"s":[16.863]},{"i":{"x":[0.5],"y":[1]},"o":{"x":[0.5],"y":[0]},"t":15.166,"s":[-25.114]},{"i":{"x":[0.5],"y":[1]},"o":{"x":[0.5],"y":[0]},"t":17.695,"s":[16.863]},{"i":{"x":[0.5],"y":[1]},"o":{"x":[0.5],"y":[0]},"t":20.223,"s":[-25.114]},{"i":{"x":[0.5],"y":[1]},"o":{"x":[0.5],"y":[0]},"t":22.75,"s":[16.863]},{"i":{"x":[0.5],"y":[1]},"o":{"x":[0.5],"y":[0]},"t":25.277,"s":[-25.114]},{"i":{"x":[0.5],"y":[1]},"o":{"x":[0.5],"y":[0]},"t":27.805,"s":[16.863]},{"i":{"x":[0.5],"y":[1]},"o":{"x":[0.5],"y":[0]},"t":30.334,"s":[-25.114]},{"i":{"x":[0.5],"y":[1]},"o":{"x":[0.5],"y":[0]},"t":32.861,"s":[16.863]},{"i":{"x":[0.5],"y":[1]},"o":{"x":[0.5],"y":[0]},"t":35.389,"s":[-25.114]},{"i":{"x":[0.5],"y":[1]},"o":{"x":[0.5],"y":[0]},"t":37.916,"s":[16.863]},{"i":{"x":[0.5],"y":[1]},"o":{"x":[0.5],"y":[0]},"t":40.445,"s":[-25.114]},{"i":{"x":[0.5],"y":[1]},"o":{"x":[0.5],"y":[0]},"t":42.973,"s":[16.863]},{"i":{"x":[0.5],"y":[1]},"o":{"x":[0.5],"y":[0]},"t":45.5,"s":[-25.114]},{"i":{"x":[0.5],"y":[1]},"o":{"x":[0.5],"y":[0]},"t":48.027,"s":[16.863]},{"i":{"x":[0.5],"y":[1]},"o":{"x":[0.5],"y":[0]},"t":50.555,"s":[-25.114]},{"i":{"x":[0.5],"y":[1]},"o":{"x":[0.5],"y":[0]},"t":53.084,"s":[16.863]},{"i":{"x":[0.5],"y":[1]},"o":{"x":[0.5],"y":[0]},"t":55.611,"s":[-25.114]},{"i":{"x":[0.5],"y":[1]},"o":{"x":[0.5],"y":[0]},"t":58.139,"s":[16.863]},{"i":{"x":[0.5],"y":[1]},"o":{"x":[0.5],"y":[0]},"t":60.666,"s":[-25.114]},{"i":{"x":[0.5],"y":[1]},"o":{"x":[0.5],"y":[0]},"t":63.195,"s":[16.863]},{"i":{"x":[0.5],"y":[1]},"o":{"x":[0.5],"y":[0]},"t":65.723,"s":[-25.114]},{"i":{"x":[0.5],"y":[1]},"o":{"x":[0.5],"y":[0]},"t":68.25,"s":[16.863]},{"i":{"x":[0.5],"y":[1]},"o":{"x":[0.5],"y":[0]},"t":70.777,"s":[-25.114]},{"i":{"x":[0.5],"y":[1]},"o":{"x":[0.5],"y":[0]},"t":73.305,"s":[16.863]},{"i":{"x":[0.5],"y":[1]},"o":{"x":[0.5],"y":[0]},"t":75.834,"s":[-25.114]},{"i":{"x":[0.5],"y":[1]},"o":{"x":[0.5],"y":[0]},"t":78.361,"s":[16.863]},{"i":{"x":[0.5],"y":[1]},"o":{"x":[0.5],"y":[0]},"t":80.889,"s":[-25.114]},{"i":{"x":[0.5],"y":[1]},"o":{"x":[0.5],"y":[0]},"t":83.416,"s":[16.863]},{"i":{"x":[0.5],"y":[1]},"o":{"x":[0.5],"y":[0]},"t":85.945,"s":[-25.114]},{"i":{"x":[0.5],"y":[1]},"o":{"x":[0.5],"y":[0]},"t":88.473,"s":[16.863]},{"i":{"x":[0.5],"y":[1]},"o":{"x":[0.5],"y":[0]},"t":91,"s":[-25.114]},{"i":{"x":[0.5],"y":[1]},"o":{"x":[0.5],"y":[0]},"t":93.527,"s":[16.863]},{"i":{"x":[0.5],"y":[1]},"o":{"x":[0.5],"y":[0]},"t":96.055,"s":[-25.114]},{"i":{"x":[0.5],"y":[1]},"o":{"x":[0.5],"y":[0]},"t":98.584,"s":[16.863]},{"i":{"x":[0.5],"y":[1]},"o":{"x":[0.5],"y":[0]},"t":101.111,"s":[-25.114]},{"i":{"x":[0.5],"y":[1]},"o":{"x":[0.5],"y":[0]},"t":103.639,"s":[16.863]},{"i":{"x":[0.5],"y":[1]},"o":{"x":[0.5],"y":[0]},"t":106.166,"s":[-25.114]},{"i":{"x":[0.5],"y":[1]},"o":{"x":[0.5],"y":[0]},"t":108.695,"s":[16.863]},{"i":{"x":[0.5],"y":[1]},"o":{"x":[0.5],"y":[0]},"t":111.223,"s":[-25.114]},{"i":{"x":[0.5],"y":[1]},"o":{"x":[0.5],"y":[0]},"t":113.75,"s":[16.863]},{"i":{"x":[0.5],"y":[1]},"o":{"x":[0.5],"y":[0]},"t":116.277,"s":[-25.114]},{"i":{"x":[0.5],"y":[1]},"o":{"x":[0.5],"y":[0]},"t":118.805,"s":[16.863]},{"i":{"x":[0.5],"y":[1]},"o":{"x":[0.5],"y":[0]},"t":121.334,"s":[-25.114]},{"i":{"x":[0.5],"y":[1]},"o":{"x":[0.5],"y":[0]},"t":123.861,"s":[16.863]},{"i":{"x":[0.5],"y":[1]},"o":{"x":[0.5],"y":[0]},"t":126.389,"s":[-25.114]},{"i":{"x":[0.5],"y":[1]},"o":{"x":[0.5],"y":[0]},"t":128.916,"s":[16.863]},{"i":{"x":[0.5],"y":[1]},"o":{"x":[0.5],"y":[0]},"t":131.445,"s":[-25.114]},{"i":{"x":[0.5],"y":[1]},"o":{"x":[0.5],"y":[0]},"t":133.973,"s":[16.863]},{"i":{"x":[0.5],"y":[1]},"o":{"x":[0.5],"y":[0]},"t":136.5,"s":[-25.114]},{"i":{"x":[0.5],"y":[1]},"o":{"x":[0.5],"y":[0]},"t":139.027,"s":[16.863]},{"i":{"x":[0.5],"y":[1]},"o":{"x":[0.5],"y":[0]},"t":141.555,"s":[-25.114]},{"i":{"x":[0.5],"y":[1]},"o":{"x":[0.5],"y":[0]},"t":144.084,"s":[16.863]},{"i":{"x":[0.5],"y":[1]},"o":{"x":[0.5],"y":[0]},"t":146.611,"s":[-25.114]},{"i":{"x":[0.5],"y":[1]},"o":{"x":[0.5],"y":[0]},"t":149.139,"s":[16.863]},{"i":{"x":[0.5],"y":[1]},"o":{"x":[0.5],"y":[0]},"t":151.666,"s":[-25.114]},{"i":{"x":[0.5],"y":[1]},"o":{"x":[0.5],"y":[0]},"t":154.195,"s":[16.863]},{"i":{"x":[0.5],"y":[1]},"o":{"x":[0.5],"y":[0]},"t":156.723,"s":[-25.114]},{"i":{"x":[0.5],"y":[1]},"o":{"x":[0.5],"y":[0]},"t":159.25,"s":[16.863]},{"i":{"x":[0.5],"y":[1]},"o":{"x":[0.5],"y":[0]},"t":161.777,"s":[-25.114]},{"i":{"x":[0.5],"y":[1]},"o":{"x":[0.5],"y":[0]},"t":164.305,"s":[16.863]},{"i":{"x":[0.5],"y":[1]},"o":{"x":[0.5],"y":[0]},"t":166.834,"s":[-25.114]},{"i":{"x":[0.5],"y":[1]},"o":{"x":[0.5],"y":[0]},"t":169.361,"s":[16.863]},{"i":{"x":[0.5],"y":[1]},"o":{"x":[0.5],"y":[0]},"t":171.889,"s":[-25.114]},{"i":{"x":[0.5],"y":[1]},"o":{"x":[0.5],"y":[0]},"t":174.416,"s":[16.863]},{"i":{"x":[0.5],"y":[1]},"o":{"x":[0.5],"y":[0]},"t":176.945,"s":[-25.114]},{"i":{"x":[0.5],"y":[1]},"o":{"x":[0.5],"y":[0]},"t":179.473,"s":[16.863]},{"i":{"x":[0.5],"y":[1]},"o":{"x":[0.5],"y":[0]},"t":182,"s":[-25.114]},{"i":{"x":[0.5],"y":[1]},"o":{"x":[0.5],"y":[0]},"t":184.527,"s":[16.863]},{"i":{"x":[0.5],"y":[1]},"o":{"x":[0.5],"y":[0]},"t":187.055,"s":[-25.114]},{"i":{"x":[0.5],"y":[1]},"o":{"x":[0.5],"y":[0]},"t":189.584,"s":[16.863]},{"i":{"x":[0.5],"y":[1]},"o":{"x":[0.5],"y":[0]},"t":192.111,"s":[-25.114]},{"i":{"x":[0.5],"y":[1]},"o":{"x":[0.5],"y":[0]},"t":194.639,"s":[16.863]},{"i":{"x":[0.5],"y":[1]},"o":{"x":[0.5],"y":[0]},"t":197.166,"s":[-25.114]},{"i":{"x":[0.5],"y":[1]},"o":{"x":[0.5],"y":[0]},"t":199.695,"s":[16.863]},{"i":{"x":[0.5],"y":[1]},"o":{"x":[0.5],"y":[0]},"t":202.223,"s":[-25.114]},{"i":{"x":[0.5],"y":[1]},"o":{"x":[0.5],"y":[0]},"t":204.75,"s":[16.863]},{"i":{"x":[0.5],"y":[1]},"o":{"x":[0.5],"y":[0]},"t":207.277,"s":[-25.114]},{"i":{"x":[0.5],"y":[1]},"o":{"x":[0.5],"y":[0]},"t":209.805,"s":[16.863]},{"i":{"x":[0.5],"y":[1]},"o":{"x":[0.5],"y":[0]},"t":212.334,"s":[-25.114]},{"i":{"x":[0.5],"y":[1]},"o":{"x":[0.5],"y":[0]},"t":214.861,"s":[16.863]},{"i":{"x":[0.5],"y":[1]},"o":{"x":[0.5],"y":[0]},"t":217.389,"s":[-25.114]},{"i":{"x":[0.5],"y":[1]},"o":{"x":[0.5],"y":[0]},"t":219.916,"s":[16.863]},{"i":{"x":[0.5],"y":[1]},"o":{"x":[0.5],"y":[0]},"t":222.445,"s":[-25.114]},{"i":{"x":[0.5],"y":[1]},"o":{"x":[0.5],"y":[0]},"t":224.973,"s":[16.863]},{"i":{"x":[0.5],"y":[1]},"o":{"x":[0.5],"y":[0]},"t":227.5,"s":[-25.114]},{"i":{"x":[0.5],"y":[1]},"o":{"x":[0.5],"y":[0]},"t":230.027,"s":[16.863]},{"i":{"x":[0.5],"y":[1]},"o":{"x":[0.5],"y":[0]},"t":232.555,"s":[-25.114]},{"i":{"x":[0.5],"y":[1]},"o":{"x":[0.5],"y":[0]},"t":235.084,"s":[16.863]},{"i":{"x":[0.5],"y":[1]},"o":{"x":[0.5],"y":[0]},"t":237.611,"s":[-25.114]},{"i":{"x":[0.5],"y":[1]},"o":{"x":[0.5],"y":[0]},"t":240.139,"s":[16.863]},{"i":{"x":[0.5],"y":[1]},"o":{"x":[0.5],"y":[0]},"t":242.666,"s":[-25.114]},{"i":{"x":[0.5],"y":[1]},"o":{"x":[0.5],"y":[0]},"t":245.195,"s":[16.863]},{"i":{"x":[0.5],"y":[1]},"o":{"x":[0.5],"y":[0]},"t":247.723,"s":[-25.114]},{"i":{"x":[0.5],"y":[1]},"o":{"x":[0.5],"y":[0]},"t":250.25,"s":[16.863]},{"i":{"x":[0.5],"y":[1]},"o":{"x":[0.5],"y":[0]},"t":252.777,"s":[-25.114]},{"i":{"x":[0.5],"y":[1]},"o":{"x":[0.5],"y":[0]},"t":255.305,"s":[16.863]},{"i":{"x":[0.5],"y":[1]},"o":{"x":[0.5],"y":[0]},"t":257.834,"s":[-25.114]},{"i":{"x":[0.5],"y":[1]},"o":{"x":[0.5],"y":[0]},"t":260.361,"s":[16.863]},{"i":{"x":[0.5],"y":[1]},"o":{"x":[0.5],"y":[0]},"t":262.889,"s":[-25.114]},{"i":{"x":[0.5],"y":[1]},"o":{"x":[0.5],"y":[0]},"t":265.416,"s":[16.863]},{"i":{"x":[0.5],"y":[1]},"o":{"x":[0.5],"y":[0]},"t":267.945,"s":[-25.114]},{"i":{"x":[0.5],"y":[1]},"o":{"x":[0.5],"y":[0]},"t":270.473,"s":[16.863]},{"i":{"x":[0.5],"y":[1]},"o":{"x":[0.5],"y":[0]},"t":273,"s":[-25.114]},{"i":{"x":[0.5],"y":[1]},"o":{"x":[0.5],"y":[0]},"t":275.527,"s":[16.863]},{"i":{"x":[0.5],"y":[1]},"o":{"x":[0.5],"y":[0]},"t":278.055,"s":[-25.114]},{"i":{"x":[0.5],"y":[1]},"o":{"x":[0.5],"y":[0]},"t":280.584,"s":[16.863]},{"i":{"x":[0.5],"y":[1]},"o":{"x":[0.5],"y":[0]},"t":283.111,"s":[-25.114]},{"i":{"x":[0.5],"y":[1]},"o":{"x":[0.5],"y":[0]},"t":285.639,"s":[16.863]},{"i":{"x":[0.5],"y":[1]},"o":{"x":[0.5],"y":[0]},"t":288.166,"s":[-25.114]},{"i":{"x":[0.5],"y":[1]},"o":{"x":[0.5],"y":[0]},"t":290.695,"s":[16.863]},{"i":{"x":[0.5],"y":[1]},"o":{"x":[0.5],"y":[0]},"t":293.223,"s":[-25.114]},{"i":{"x":[0.5],"y":[1]},"o":{"x":[0.5],"y":[0]},"t":295.75,"s":[16.863]},{"i":{"x":[0.5],"y":[1]},"o":{"x":[0.5],"y":[0]},"t":298.277,"s":[-25.114]},{"i":{"x":[0.5],"y":[1]},"o":{"x":[0.5],"y":[0]},"t":300.805,"s":[16.863]},{"i":{"x":[0.5],"y":[1]},"o":{"x":[0.5],"y":[0]},"t":303.334,"s":[-25.114]},{"i":{"x":[0.5],"y":[1]},"o":{"x":[0.5],"y":[0]},"t":305.861,"s":[16.863]},{"i":{"x":[0.5],"y":[1]},"o":{"x":[0.5],"y":[0]},"t":308.389,"s":[-25.114]},{"i":{"x":[0.5],"y":[1]},"o":{"x":[0.5],"y":[0]},"t":310.916,"s":[16.863]},{"i":{"x":[0.5],"y":[1]},"o":{"x":[0.5],"y":[0]},"t":313.445,"s":[-25.114]},{"i":{"x":[0.5],"y":[1]},"o":{"x":[0.5],"y":[0]},"t":315.973,"s":[16.863]},{"i":{"x":[0.5],"y":[1]},"o":{"x":[0.5],"y":[0]},"t":318.5,"s":[-25.114]},{"i":{"x":[0.5],"y":[1]},"o":{"x":[0.5],"y":[0]},"t":321.027,"s":[16.863]},{"i":{"x":[0.5],"y":[1]},"o":{"x":[0.5],"y":[0]},"t":323.555,"s":[-25.114]},{"i":{"x":[0.5],"y":[1]},"o":{"x":[0.5],"y":[0]},"t":326.084,"s":[16.863]},{"i":{"x":[0.5],"y":[1]},"o":{"x":[0.5],"y":[0]},"t":328.611,"s":[-25.114]},{"i":{"x":[0.5],"y":[1]},"o":{"x":[0.5],"y":[0]},"t":331.139,"s":[16.863]},{"i":{"x":[0.5],"y":[1]},"o":{"x":[0.5],"y":[0]},"t":333.666,"s":[-25.114]},{"i":{"x":[0.5],"y":[1]},"o":{"x":[0.5],"y":[0]},"t":336.195,"s":[16.863]},{"i":{"x":[0.5],"y":[1]},"o":{"x":[0.5],"y":[0]},"t":338.723,"s":[-25.114]},{"i":{"x":[0.5],"y":[1]},"o":{"x":[0.5],"y":[0]},"t":341.25,"s":[16.863]},{"i":{"x":[0.5],"y":[1]},"o":{"x":[0.5],"y":[0]},"t":343.777,"s":[-25.114]},{"i":{"x":[0.5],"y":[1]},"o":{"x":[0.5],"y":[0]},"t":346.305,"s":[16.863]},{"i":{"x":[0.5],"y":[1]},"o":{"x":[0.5],"y":[0]},"t":348.834,"s":[-25.114]},{"i":{"x":[0.5],"y":[1]},"o":{"x":[0.5],"y":[0]},"t":351.361,"s":[16.863]},{"i":{"x":[0.5],"y":[1]},"o":{"x":[0.5],"y":[0]},"t":353.889,"s":[-25.114]},{"i":{"x":[0.5],"y":[1]},"o":{"x":[0.5],"y":[0]},"t":356.416,"s":[16.863]},{"i":{"x":[0.5],"y":[1]},"o":{"x":[0.5],"y":[0]},"t":358.945,"s":[-25.114]},{"i":{"x":[0.5],"y":[1]},"o":{"x":[0.5],"y":[0]},"t":361.473,"s":[16.863]},{"t":364,"s":[-25.114]}],"ix":10},"p":{"a":0,"k":[16.683,63.318,0],"ix":2},"a":{"a":0,"k":[59.342,24.907,0],"ix":1},"s":{"a":0,"k":[100,100,100],"ix":6}},"ao":0,"shapes":[{"ty":"gr","it":[{"ind":0,"ty":"sh","ix":1,"ks":{"a":0,"k":{"i":[[-12.394,-0.498],[0,0],[12.463,0.649],[0.648,-12.463]],"o":[[12.394,0.499],[0,0],[-12.394,-0.498],[-0.539,12.503]],"v":[[-7.675,22.533],[29.717,1.688],[-5.616,-22.534],[-29.178,-1.03]],"c":true},"ix":2},"nm":"Path 1","mn":"ADBE Vector Shape - Group","hd":false},{"ty":"fl","c":{"a":0,"k":[0.889999988032,0.823999980852,1,1],"ix":4,"x":"var $bm_rt;\n$bm_rt = thisComp.layer('Pink').effect('Fill')('Color');"},"o":{"a":0,"k":100,"ix":5},"r":1,"bm":0,"nm":"Fill 1","mn":"ADBE Vector Graphic - Fill","hd":false},{"ty":"tr","p":{"a":0,"k":[29.967,23.282],"ix":2},"a":{"a":0,"k":[0,0],"ix":1},"s":{"a":0,"k":[100,100],"ix":3},"r":{"a":0,"k":0,"ix":6},"o":{"a":0,"k":100,"ix":7},"sk":{"a":0,"k":0,"ix":4},"sa":{"a":0,"k":0,"ix":5},"nm":"Transform"}],"nm":"Group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,"st":0,"bm":0},{"ddd":0,"ind":8,"ty":4,"nm":"Arrow","sr":1,"ks":{"o":{"a":0,"k":100,"ix":11},"r":{"a":1,"k":[{"i":{"x":[0.5],"y":[1]},"o":{"x":[0.5],"y":[0]},"t":30,"s":[0]},{"i":{"x":[0.794],"y":[0.931]},"o":{"x":[0.382],"y":[0]},"t":90,"s":[13.039]},{"t":92,"s":[0]}],"ix":10,"x":"var $bm_rt;\nvar amp, freq, decay, n, t, v;\ntry {\n    amp = $bm_div(effect('Rotation - Overshoot')('ADBE Slider Control-0001'), 2.5), freq = $bm_div(effect('Rotation - Bounce')('ADBE Slider Control-0001'), 20), decay = $bm_div(effect('Rotation - Friction')('ADBE Slider Control-0001'), 20), n = 0, 0 &lt; numKeys &amp;&amp; (n = nearestKey(time).index, key(n).time &gt; time &amp;&amp; n--), t = 0 === n ? 0 : $bm_sub(time, key(n).time), $bm_rt = 0 &lt; n ? (v = velocityAtTime($bm_sub(key(n).time, $bm_div(thisComp.frameDuration, 10))), $bm_sum(value, $bm_div($bm_mul($bm_mul($bm_div(v, 100), amp), Math.sin($bm_mul($bm_mul($bm_mul(freq, t), 2), Math.PI))), Math.exp($bm_mul(decay, t))))) : value;\n} catch (e$$4) {\n    $bm_rt = value = value;\n}"},"p":{"a":0,"k":[481.25,587.75,0],"ix":2},"a":{"a":0,"k":[-318.75,-12.25,0],"ix":1},"s":{"a":0,"k":[100,100,100],"ix":6}},"ao":0,"ef":[{"ty":5,"nm":"Rotation - Overshoot","np":3,"mn":"ADBE Slider Control","ix":1,"en":1,"ef":[{"ty":0,"nm":"Slider","mn":"ADBE Slider Control-0001","ix":1,"v":{"a":0,"k":20,"ix":1,"x":"var $bm_rt;\n$bm_rt = clamp(value, 0, 100);"}}]},{"ty":5,"nm":"Rotation - Bounce","np":3,"mn":"ADBE Slider Control","ix":2,"en":1,"ef":[{"ty":0,"nm":"Slider","mn":"ADBE Slider Control-0001","ix":1,"v":{"a":0,"k":40,"ix":1,"x":"var $bm_rt;\n$bm_rt = clamp(value, 0, 100);"}}]},{"ty":5,"nm":"Rotation - Friction","np":3,"mn":"ADBE Slider Control","ix":3,"en":1,"ef":[{"ty":0,"nm":"Slider","mn":"ADBE Slider Control-0001","ix":1,"v":{"a":0,"k":40,"ix":1,"x":"var $bm_rt;\n$bm_rt = clamp(value, 0, 100);"}}]}],"shapes":[{"ty":"gr","it":[{"ind":0,"ty":"sh","ix":1,"ks":{"a":0,"k":{"i":[[0,0],[0,0]],"o":[[0,0],[0,0]],"v":[[-319,-12.5],[-194.5,-137]],"c":false},"ix":2},"nm":"Path 1","mn":"ADBE Vector Shape - Group","hd":false},{"ty":"st","c":{"a":0,"k":[0.03137254902,0,0.223529426724,1],"ix":3,"x":"var $bm_rt;\n$bm_rt = thisComp.layer('Dark Purple').effect('Fill')('Color');"},"o":{"a":0,"k":100,"ix":4},"w":{"a":0,"k":5,"ix":5},"lc":2,"lj":1,"ml":4,"bm":0,"nm":"Stroke 1","mn":"ADBE Vector Graphic - Stroke","hd":false},{"ty":"fl","c":{"a":0,"k":[1,1,1,1],"ix":4},"o":{"a":0,"k":100,"ix":5},"r":1,"bm":0,"nm":"Fill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Fill","hd":false},{"ty":"tr","p":{"a":0,"k":[0,0],"ix":2},"a":{"a":0,"k":[0,0],"ix":1},"s":{"a":0,"k":[100,100],"ix":3},"r":{"a":0,"k":0,"ix":6},"o":{"a":0,"k":100,"ix":7},"sk":{"a":0,"k":0,"ix":4},"sa":{"a":0,"k":0,"ix":5},"nm":"Transform"}],"nm":"Shape 1","np":3,"cix":2,"bm":0,"ix":1,"mn":"ADBE Vector Group","hd":false},{"ty":"gr","it":[{"ind":0,"ty":"sh","ix":1,"ks":{"a":0,"k":{"i":[[0,0],[0,0],[0,0],[0,0],[0,0],[0,0]],"o":[[0,0],[0,0],[0,0],[0,0],[0,0],[0,0]],"v":[[-11.451,50.398],[-43.907,43.907],[-50.398,11.329],[11.451,-50.398],[17.943,-17.942],[50.398,-11.451]],"c":true},"ix":2},"nm":"Path 1","mn":"ADBE Vector Shape - Group","hd":false},{"ty":"fl","c":{"a":0,"k":[0.4,0,1,1],"ix":4,"x":"var $bm_rt;\n$bm_rt = thisComp.layer('Light Purple').effect('Fill')('Color');"},"o":{"a":0,"k":100,"ix":5},"r":1,"bm":0,"nm":"Fill 1","mn":"ADBE Vector Graphic - Fill","hd":false},{"ty":"tr","p":{"a":0,"k":[-176.564,-154.852],"ix":2},"a":{"a":0,"k":[0,0],"ix":1},"s":{"a":0,"k":[100,100],"ix":3},"r":{"a":0,"k":0,"ix":6},"o":{"a":0,"k":100,"ix":7},"sk":{"a":0,"k":0,"ix":4},"sa":{"a":0,"k":0,"ix":5},"nm":"Transform"}],"nm":"Group 2","np":2,"cix":2,"bm":0,"ix":2,"mn":"ADBE Vector Group","hd":false}],"ip":0,"op":240,"st":0,"bm":0},{"ddd":0,"ind":9,"ty":4,"nm":"Head","sr":1,"ks":{"o":{"a":0,"k":100,"ix":11},"r":{"a":1,"k":[{"i":{"x":[0.5],"y":[1]},"o":{"x":[0.5],"y":[0]},"t":11,"s":[0]},{"i":{"x":[0.5],"y":[1]},"o":{"x":[0.5],"y":[0]},"t":34,"s":[-16.344]},{"i":{"x":[0.5],"y":[1]},"o":{"x":[0.5],"y":[0]},"t":108,"s":[-16.344]},{"t":122,"s":[0]}],"ix":10},"p":{"a":1,"k":[{"i":{"x":0.5,"y":1},"o":{"x":0.5,"y":0},"t":11,"s":[952.061,255.901,0],"to":[0,0,0],"ti":[0,0,0]},{"i":{"x":0.5,"y":0.5},"o":{"x":0.5,"y":0.5},"t":34,"s":[928.061,255.901,0],"to":[0,0,0],"ti":[0,0,0]},{"i":{"x":0.5,"y":1},"o":{"x":0.5,"y":0},"t":108,"s":[928.061,255.901,0],"to":[0,0,0],"ti":[0,0,0]},{"t":122,"s":[952.061,255.901,0]}],"ix":2},"a":{"a":0,"k":[38.75,22.35,0],"ix":1},"s":{"a":0,"k":[100,100,100],"ix":6}},"ao":0,"shapes":[{"ty":"gr","it":[{"ind":0,"ty":"sh","ix":1,"ks":{"a":0,"k":{"i":[[-2.209,0],[0,2.209],[2.209,0],[0,-2.209]],"o":[[2.209,0],[0,-2.209],[-2.209,0],[0,2.209]],"v":[[0,4],[4,0],[0,-4],[-4,0]],"c":true},"ix":2},"nm":"Path 1","mn":"ADBE Vector Shape - Group","hd":false},{"ty":"fl","c":{"a":0,"k":[0.030999998953,0,0.224000010771,1],"ix":4,"x":"var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Fill","hd":false},{"ty":"tr","p":{"a":0,"k":[57.051,18.449],"ix":2},"a":{"a":0,"k":[0,0],"ix":1},"s":{"a":0,"k":[100,100],"ix":3},"r":{"a":0,"k":0,"ix":6},"o":{"a":0,"k":100,"ix":7},"sk":{"a":0,"k":0,"ix":4},"sa":{"a":0,"k":0,"ix":5},"nm":"Transform"}],"nm":"Group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Group","hd":false},{"ty":"gr","it":[{"ind":0,"ty":"sh","ix":1,"ks":{"a":0,"k":{"i":[[-2.209,0],[0,2.209],[2.209,0],[0,-2.209]],"o":[[2.209,0],[0,-2.209],[-2.209,0],[0,2.209]],"v":[[0,4],[4,0],[0,-4],[-4,0]],"c":true},"ix":2},"nm":"Path 1","mn":"ADBE Vector Shape - Group","hd":false},{"ty":"fl","c":{"a":0,"k":[0.030999998953,0,0.224000010771,1],"ix":4,"x":"var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Fill","hd":false},{"ty":"tr","p":{"a":0,"k":[21.051,18.449],"ix":2},"a":{"a":0,"k":[0,0],"ix":1},"s":{"a":0,"k":[100,100],"ix":3},"r":{"a":0,"k":0,"ix":6},"o":{"a":0,"k":100,"ix":7},"sk":{"a":0,"k":0,"ix":4},"sa":{"a":0,"k":0,"ix":5},"nm":"Transform"}],"nm":"Group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Group","hd":false},{"ty":"gr","it":[{"ind":0,"ty":"sh","ix":1,"ks":{"a":0,"k":{"i":[[0,0],[1.38,-0.032],[-0.031,-1.381]],"o":[[-0.031,-1.38],[-1.381,0.031],[0,0]],"v":[[10.434,-4.157],[7.878,-6.599],[5.435,-4.043]],"c":true},"ix":2},"nm":"Path 1","mn":"ADBE Vector Shape - Group","hd":false},{"ind":1,"ty":"sh","ix":2,"ks":{"a":0,"k":{"i":[[0,0],[0,0],[0.019,-0.001]],"o":[[0,0],[-0.019,0],[0,0]],"v":[[0.034,4],[0.034,1.5],[-0.023,1.501]],"c":true},"ix":2},"nm":"Path 2","mn":"ADBE Vector Shape - Group","hd":false},{"ind":2,"ty":"sh","ix":3,"ks":{"a":0,"k":{"i":[[0,0],[1.381,0],[0,-1.381]],"o":[[0,-1.381],[-1.381,0],[0,0]],"v":[[-5.565,-3.9],[-8.065,-6.4],[-10.565,-3.9]],"c":true},"ix":2},"nm":"Path 3","mn":"ADBE Vector Shape - Group","hd":false},{"ind":3,"ty":"sh","ix":4,"ks":{"a":0,"k":{"i":[[0,0],[2.99,0],[0,0],[0.132,5.795]],"o":[[0.068,3.004],[0,0],[5.81,0],[0,0]],"v":[[5.435,-4.043],[0.034,1.5],[0.034,6.5],[10.434,-4.157]],"c":true},"ix":2},"nm":"Path 4","mn":"ADBE Vector Shape - Group","hd":false},{"ind":4,"ty":"sh","ix":5,"ks":{"a":0,"k":{"i":[[0,0],[0,2.99],[0,0],[-5.796,0.132]],"o":[[-3.005,0.068],[0,0],[0,5.81],[0,0]],"v":[[-0.023,1.501],[-5.565,-3.9],[-10.565,-3.9],[0.091,6.499]],"c":true},"ix":2},"nm":"Path 5","mn":"ADBE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Fill","hd":false},{"ty":"tr","p":{"a":0,"k":[38.816,29.95],"ix":2},"a":{"a":0,"k":[0,0],"ix":1},"s":{"a":0,"k":[100,100],"ix":3},"r":{"a":0,"k":0,"ix":6},"o":{"a":0,"k":100,"ix":7},"sk":{"a":0,"k":0,"ix":4},"sa":{"a":0,"k":0,"ix":5},"nm":"Transform"}],"nm":"Group 3","np":7,"cix":2,"bm":0,"ix":3,"mn":"ADBE Vector Group","hd":false},{"ty":"gr","it":[{"ind":0,"ty":"sh","ix":1,"ks":{"a":0,"k":{"i":[[0.2,-11.9],[12,0.2],[0,0],[-0.2,12],[-12,-0.2],[0,0]],"o":[[-0.199,12],[0,0],[-11.899,-0.2],[0.201,-11.9],[0,0],[12,0.2]],"v":[[38.3,0.6],[16.3,21.9],[-17,21.4],[-38.3,-0.6],[-16.3,-21.9],[17,-21.4]],"c":true},"ix":2},"nm":"Path 1","mn":"ADBE Vector Shape - Group","hd":false},{"ty":"fl","c":{"a":0,"k":[1,0.8,0.322000002394,1],"ix":4,"x":"var $bm_rt;\n$bm_rt = thisComp.layer('Yellow').effect('Fill')('Color');"},"o":{"a":0,"k":100,"ix":5},"r":1,"bm":0,"nm":"Fill 1","mn":"ADBE Vector Graphic - Fill","hd":false},{"ty":"tr","p":{"a":0,"k":[38.75,22.35],"ix":2},"a":{"a":0,"k":[0,0],"ix":1},"s":{"a":0,"k":[100,100],"ix":3},"r":{"a":0,"k":0,"ix":6},"o":{"a":0,"k":100,"ix":7},"sk":{"a":0,"k":0,"ix":4},"sa":{"a":0,"k":0,"ix":5},"nm":"Transform"}],"nm":"Group 4","np":2,"cix":2,"bm":0,"ix":4,"mn":"ADBE Vector Group","hd":false}],"ip":0,"op":240,"st":0,"bm":0},{"ddd":0,"ind":10,"ty":4,"nm":"Hair 1","parent":9,"sr":1,"ks":{"o":{"a":0,"k":100,"ix":11},"r":{"a":0,"k":0,"ix":10},"p":{"a":1,"k":[{"i":{"x":0.833,"y":0.833},"o":{"x":0.167,"y":0.167},"t":26,"s":[93.751,-7.851,0],"to":[-0.167,0,0],"ti":[0.334,0,0]},{"i":{"x":0.833,"y":0.833},"o":{"x":0.167,"y":0.167},"t":27,"s":[92.75,-7.851,0],"to":[-0.334,0,0],"ti":[0.334,0,0]},{"i":{"x":0.833,"y":0.833},"o":{"x":0.167,"y":0.167},"t":28,"s":[91.744,-7.851,0],"to":[-0.334,0,0],"ti":[0.332,0,0]},{"i":{"x":0.833,"y":0.833},"o":{"x":0.167,"y":0.167},"t":29,"s":[90.748,-7.851,0],"to":[-0.332,0,0],"ti":[0.333,0,0]},{"i":{"x":0.833,"y":0.833},"o":{"x":0.167,"y":0.167},"t":30,"s":[89.754,-7.851,0],"to":[-0.333,0,0],"ti":[0.334,0,0]},{"i":{"x":0.833,"y":0.833},"o":{"x":0.167,"y":0.167},"t":31,"s":[88.751,-7.851,0],"to":[-0.334,0,0],"ti":[0.334,0,0]},{"i":{"x":0.833,"y":0.833},"o":{"x":0.167,"y":0.167},"t":32,"s":[87.751,-7.851,0],"to":[-0.334,0,0],"ti":[0.316,0,0]},{"i":{"x":0.833,"y":0.833},"o":{"x":0.167,"y":0.167},"t":33,"s":[86.748,-7.851,0],"to":[-0.316,0,0],"ti":[0.275,0,0]},{"i":{"x":0.833,"y":0.833},"o":{"x":0.167,"y":0.167},"t":34,"s":[85.853,-7.851,0],"to":[-0.275,0,0],"ti":[0.224,0,0]},{"i":{"x":0.833,"y":0.833},"o":{"x":0.167,"y":0.167},"t":35,"s":[85.098,-7.851,0],"to":[-0.224,0,0],"ti":[0.167,0,0]},{"i":{"x":0.833,"y":0.833},"o":{"x":0.167,"y":0.167},"t":36,"s":[84.506,-7.851,0],"to":[-0.167,0,0],"ti":[0.107,0,0]},{"i":{"x":0.833,"y":0.833},"o":{"x":0.167,"y":0.167},"t":37,"s":[84.094,-7.851,0],"to":[-0.107,0,0],"ti":[0.045,0,0]},{"i":{"x":0.833,"y":0.833},"o":{"x":0.167,"y":0.167},"t":38,"s":[83.866,-7.851,0],"to":[-0.045,0,0],"ti":[-0.014,0,0]},{"i":{"x":0.833,"y":0.833},"o":{"x":0.167,"y":0.167},"t":39,"s":[83.822,-7.851,0],"to":[0.014,0,0],"ti":[-0.069,0,0]},{"i":{"x":0.833,"y":0.833},"o":{"x":0.167,"y":0.167},"t":40,"s":[83.951,-7.851,0],"to":[0.069,0,0],"ti":[-0.117,0,0]},{"i":{"x":0.833,"y":0.833},"o":{"x":0.167,"y":0.167},"t":41,"s":[84.236,-7.851,0],"to":[0.117,0,0],"ti":[-0.158,0,0]},{"i":{"x":0.833,"y":0.833},"o":{"x":0.167,"y":0.167},"t":42,"s":[84.655,-7.851,0],"to":[0.158,0,0],"ti":[-0.188,0,0]},{"i":{"x":0.833,"y":0.833},"o":{"x":0.167,"y":0.167},"t":43,"s":[85.182,-7.851,0],"to":[0.188,0,0],"ti":[-0.209,0,0]},{"i":{"x":0.833,"y":0.833},"o":{"x":0.167,"y":0.167},"t":44,"s":[85.785,-7.851,0],"to":[0.209,0,0],"ti":[-0.219,0,0]},{"i":{"x":0.833,"y":0.833},"o":{"x":0.167,"y":0.167},"t":45,"s":[86.436,-7.851,0],"to":[0.219,0,0],"ti":[-0.219,0,0]},{"i":{"x":0.833,"y":0.833},"o":{"x":0.167,"y":0.167},"t":46,"s":[87.101,-7.851,0],"to":[0.219,0,0],"ti":[-0.21,0,0]},{"i":{"x":0.833,"y":0.833},"o":{"x":0.167,"y":0.167},"t":47,"s":[87.751,-7.851,0],"to":[0.21,0,0],"ti":[-0.192,0,0]},{"i":{"x":0.833,"y":0.833},"o":{"x":0.167,"y":0.167},"t":48,"s":[88.36,-7.851,0],"to":[0.192,0,0],"ti":[-0.167,0,0]},{"i":{"x":0.833,"y":0.833},"o":{"x":0.167,"y":0.167},"t":49,"s":[88.903,-7.851,0],"to":[0.167,0,0],"ti":[-0.136,0,0]},{"i":{"x":0.833,"y":0.833},"o":{"x":0.167,"y":0.167},"t":50,"s":[89.361,-7.851,0],"to":[0.136,0,0],"ti":[-0.101,0,0]},{"i":{"x":0.833,"y":0.833},"o":{"x":0.167,"y":0.167},"t":51,"s":[89.719,-7.851,0],"to":[0.101,0,0],"ti":[-0.065,0,0]},{"i":{"x":0.833,"y":0.833},"o":{"x":0.167,"y":0.167},"t":52,"s":[89.97,-7.851,0],"to":[0.065,0,0],"ti":[-0.027,0,0]},{"i":{"x":0.833,"y":0.833},"o":{"x":0.167,"y":0.167},"t":53,"s":[90.108,-7.851,0],"to":[0.027,0,0],"ti":[0.009,0,0]},{"i":{"x":0.833,"y":0.833},"o":{"x":0.167,"y":0.167},"t":54,"s":[90.134,-7.851,0],"to":[-0.009,0,0],"ti":[0.042,0,0]},{"i":{"x":0.833,"y":0.833},"o":{"x":0.167,"y":0.167},"t":55,"s":[90.056,-7.851,0],"to":[-0.042,0,0],"ti":[0.071,0,0]},{"i":{"x":0.833,"y":0.833},"o":{"x":0.167,"y":0.167},"t":56,"s":[89.883,-7.851,0],"to":[-0.071,0,0],"ti":[0.096,0,0]},{"i":{"x":0.833,"y":0.833},"o":{"x":0.167,"y":0.167},"t":57,"s":[89.629,-7.851,0],"to":[-0.096,0,0],"ti":[0.114,0,0]},{"i":{"x":0.833,"y":0.833},"o":{"x":0.167,"y":0.167},"t":58,"s":[89.31,-7.851,0],"to":[-0.114,0,0],"ti":[0.127,0,0]},{"i":{"x":0.833,"y":0.833},"o":{"x":0.167,"y":0.167},"t":59,"s":[88.944,-7.851,0],"to":[-0.127,0,0],"ti":[0.133,0,0]},{"i":{"x":0.833,"y":0.833},"o":{"x":0.167,"y":0.167},"t":60,"s":[88.549,-7.851,0],"to":[-0.133,0,0],"ti":[0.133,0,0]},{"i":{"x":0.833,"y":0.833},"o":{"x":0.167,"y":0.167},"t":61,"s":[88.146,-7.851,0],"to":[-0.133,0,0],"ti":[0.127,0,0]},{"i":{"x":0.833,"y":0.833},"o":{"x":0.167,"y":0.167},"t":62,"s":[87.751,-7.851,0],"to":[-0.127,0,0],"ti":[0.116,0,0]},{"i":{"x":0.833,"y":0.833},"o":{"x":0.167,"y":0.167},"t":63,"s":[87.382,-7.851,0],"to":[-0.116,0,0],"ti":[0.101,0,0]},{"i":{"x":0.833,"y":0.833},"o":{"x":0.167,"y":0.167},"t":64,"s":[87.053,-7.851,0],"to":[-0.101,0,0],"ti":[0.083,0,0]},{"i":{"x":0.833,"y":0.833},"o":{"x":0.167,"y":0.167},"t":65,"s":[86.775,-7.851,0],"to":[-0.083,0,0],"ti":[0.062,0,0]},{"i":{"x":0.833,"y":0.833},"o":{"x":0.167,"y":0.167},"t":66,"s":[86.557,-7.851,0],"to":[-0.062,0,0],"ti":[0.039,0,0]},{"i":{"x":0.833,"y":0.833},"o":{"x":0.167,"y":0.167},"t":67,"s":[86.406,-7.851,0],"to":[-0.039,0,0],"ti":[0.017,0,0]},{"i":{"x":0.833,"y":0.833},"o":{"x":0.167,"y":0.167},"t":68,"s":[86.322,-7.851,0],"to":[-0.017,0,0],"ti":[-0.005,0,0]},{"i":{"x":0.833,"y":0.833},"o":{"x":0.167,"y":0.167},"t":69,"s":[86.306,-7.851,0],"to":[0.005,0,0],"ti":[-0.025,0,0]},{"i":{"x":0.833,"y":0.833},"o":{"x":0.167,"y":0.167},"t":70,"s":[86.353,-7.851,0],"to":[0.025,0,0],"ti":[-0.043,0,0]},{"i":{"x":0.833,"y":0.833},"o":{"x":0.167,"y":0.167},"t":71,"s":[86.458,-7.851,0],"to":[0.043,0,0],"ti":[-0.058,0,0]},{"i":{"x":0.833,"y":0.833},"o":{"x":0.167,"y":0.167},"t":72,"s":[86.612,-7.851,0],"to":[0.058,0,0],"ti":[-0.069,0,0]},{"i":{"x":0.833,"y":0.833},"o":{"x":0.167,"y":0.167},"t":73,"s":[86.806,-7.851,0],"to":[0.069,0,0],"ti":[-0.077,0,0]},{"i":{"x":0.833,"y":0.833},"o":{"x":0.167,"y":0.167},"t":74,"s":[87.028,-7.851,0],"to":[0.077,0,0],"ti":[-0.081,0,0]},{"i":{"x":0.833,"y":0.833},"o":{"x":0.167,"y":0.167},"t":75,"s":[87.267,-7.851,0],"to":[0.081,0,0],"ti":[-0.081,0,0]},{"i":{"x":0.833,"y":0.833},"o":{"x":0.167,"y":0.167},"t":76,"s":[87.512,-7.851,0],"to":[0.081,0,0],"ti":[-0.077,0,0]},{"i":{"x":0.833,"y":0.833},"o":{"x":0.167,"y":0.167},"t":77,"s":[87.751,-7.851,0],"to":[0.077,0,0],"ti":[-0.071,0,0]},{"i":{"x":0.833,"y":0.833},"o":{"x":0.167,"y":0.167},"t":78,"s":[87.975,-7.851,0],"to":[0.071,0,0],"ti":[-0.061,0,0]},{"i":{"x":0.833,"y":0.833},"o":{"x":0.167,"y":0.167},"t":79,"s":[88.175,-7.851,0],"to":[0.061,0,0],"ti":[-0.05,0,0]},{"i":{"x":0.833,"y":0.833},"o":{"x":0.167,"y":0.167},"t":80,"s":[88.343,-7.851,0],"to":[0.05,0,0],"ti":[-0.037,0,0]},{"i":{"x":0.833,"y":0.833},"o":{"x":0.167,"y":0.167},"t":81,"s":[88.475,-7.851,0],"to":[0.037,0,0],"ti":[-0.024,0,0]},{"i":{"x":0.833,"y":0.833},"o":{"x":0.167,"y":0.167},"t":82,"s":[88.567,-7.851,0],"to":[0.024,0,0],"ti":[-0.01,0,0]},{"i":{"x":0.833,"y":0.833},"o":{"x":0.167,"y":0.167},"t":83,"s":[88.618,-7.851,0],"to":[0.01,0,0],"ti":[0.003,0,0]},{"i":{"x":0.833,"y":0.833},"o":{"x":0.167,"y":0.167},"t":84,"s":[88.628,-7.851,0],"to":[-0.003,0,0],"ti":[0.015,0,0]},{"i":{"x":0.833,"y":0.833},"o":{"x":0.167,"y":0.167},"t":85,"s":[88.599,-7.851,0],"to":[-0.015,0,0],"ti":[0.026,0,0]},{"i":{"x":0.833,"y":0.833},"o":{"x":0.167,"y":0.167},"t":86,"s":[88.536,-7.851,0],"to":[-0.026,0,0],"ti":[0.035,0,0]},{"i":{"x":0.833,"y":0.833},"o":{"x":0.167,"y":0.167},"t":87,"s":[88.442,-7.851,0],"to":[-0.035,0,0],"ti":[0.042,0,0]},{"i":{"x":0.833,"y":0.833},"o":{"x":0.167,"y":0.167},"t":88,"s":[88.325,-7.851,0],"to":[-0.042,0,0],"ti":[0.047,0,0]},{"i":{"x":0.833,"y":0.833},"o":{"x":0.167,"y":0.167},"t":89,"s":[88.19,-7.851,0],"to":[-0.047,0,0],"ti":[0.049,0,0]},{"i":{"x":0.833,"y":0.833},"o":{"x":0.167,"y":0.167},"t":90,"s":[88.045,-7.851,0],"to":[-0.049,0,0],"ti":[0.049,0,0]},{"i":{"x":0.833,"y":0.833},"o":{"x":0.167,"y":0.167},"t":91,"s":[87.896,-7.851,0],"to":[-0.049,0,0],"ti":[0.047,0,0]},{"i":{"x":0.833,"y":0.833},"o":{"x":0.167,"y":0.167},"t":92,"s":[87.751,-7.851,0],"to":[-0.047,0,0],"ti":[0.043,0,0]},{"i":{"x":0.833,"y":0.833},"o":{"x":0.167,"y":0.167},"t":93,"s":[87.615,-7.851,0],"to":[-0.043,0,0],"ti":[0.037,0,0]},{"i":{"x":0.833,"y":0.833},"o":{"x":0.167,"y":0.167},"t":94,"s":[87.494,-7.851,0],"to":[-0.037,0,0],"ti":[0.03,0,0]},{"i":{"x":0.833,"y":0.833},"o":{"x":0.167,"y":0.167},"t":95,"s":[87.392,-7.851,0],"to":[-0.03,0,0],"ti":[0.023,0,0]},{"i":{"x":0.833,"y":0.833},"o":{"x":0.167,"y":0.167},"t":96,"s":[87.312,-7.851,0],"to":[-0.023,0,0],"ti":[0.014,0,0]},{"i":{"x":0.833,"y":0.833},"o":{"x":0.167,"y":0.167},"t":97,"s":[87.256,-7.851,0],"to":[-0.014,0,0],"ti":[0.006,0,0]},{"i":{"x":0.833,"y":0.833},"o":{"x":0.167,"y":0.167},"t":98,"s":[87.225,-7.851,0],"to":[-0.006,0,0],"ti":[-0.002,0,0]},{"i":{"x":0.833,"y":0.833},"o":{"x":0.167,"y":0.167},"t":99,"s":[87.219,-7.851,0],"to":[0.002,0,0],"ti":[-0.009,0,0]},{"i":{"x":0.833,"y":0.833},"o":{"x":0.167,"y":0.167},"t":100,"s":[87.237,-7.851,0],"to":[0.009,0,0],"ti":[-0.016,0,0]},{"i":{"x":0.833,"y":0.833},"o":{"x":0.167,"y":0.167},"t":101,"s":[87.275,-7.851,0],"to":[0.016,0,0],"ti":[-0.021,0,0]},{"i":{"x":0.833,"y":0.833},"o":{"x":0.167,"y":0.167},"t":102,"s":[87.332,-7.851,0],"to":[0.021,0,0],"ti":[-0.025,0,0]},{"i":{"x":0.833,"y":0.833},"o":{"x":0.167,"y":0.167},"t":103,"s":[87.403,-7.851,0],"to":[0.025,0,0],"ti":[-0.028,0,0]},{"i":{"x":0.833,"y":0.833},"o":{"x":0.167,"y":0.167},"t":104,"s":[87.485,-7.851,0],"to":[0.028,0,0],"ti":[-0.03,0,0]},{"i":{"x":0.833,"y":0.833},"o":{"x":0.167,"y":0.167},"t":105,"s":[87.573,-7.851,0],"to":[0.03,0,0],"ti":[-0.03,0,0]},{"i":{"x":0.833,"y":0.833},"o":{"x":0.167,"y":0.167},"t":106,"s":[87.663,-7.851,0],"to":[0.03,0,0],"ti":[-0.028,0,0]},{"i":{"x":0.833,"y":0.833},"o":{"x":0.167,"y":0.167},"t":107,"s":[87.751,-7.851,0],"to":[0.028,0,0],"ti":[-0.026,0,0]},{"i":{"x":0.833,"y":0.833},"o":{"x":0.167,"y":0.167},"t":108,"s":[87.834,-7.851,0],"to":[0.026,0,0],"ti":[-0.023,0,0]},{"i":{"x":0.833,"y":0.833},"o":{"x":0.167,"y":0.167},"t":109,"s":[87.907,-7.851,0],"to":[0.023,0,0],"ti":[-0.018,0,0]},{"i":{"x":0.833,"y":0.833},"o":{"x":0.167,"y":0.167},"t":110,"s":[87.969,-7.851,0],"to":[0.018,0,0],"ti":[-0.014,0,0]},{"i":{"x":0.833,"y":0.833},"o":{"x":0.167,"y":0.167},"t":111,"s":[88.018,-7.851,0],"to":[0.014,0,0],"ti":[-0.009,0,0]},{"i":{"x":0.833,"y":0.833},"o":{"x":0.167,"y":0.167},"t":112,"s":[88.051,-7.851,0],"to":[0.009,0,0],"ti":[-0.004,0,0]},{"i":{"x":0.833,"y":0.833},"o":{"x":0.167,"y":0.167},"t":113,"s":[88.07,-7.851,0],"to":[0.004,0,0],"ti":[0.001,0,0]},{"i":{"x":0.833,"y":0.833},"o":{"x":0.167,"y":0.167},"t":114,"s":[88.074,-7.851,0],"to":[-0.001,0,0],"ti":[0.054,0,0]},{"i":{"x":0.833,"y":0.833},"o":{"x":0.167,"y":0.167},"t":115,"s":[88.063,-7.851,0],"to":[-0.054,0,0],"ti":[-0.115,0,0]},{"i":{"x":0.833,"y":0.833},"o":{"x":0.167,"y":0.167},"t":116,"s":[87.751,-7.851,0],"to":[0.115,0,0],"ti":[-0.334,0,0]},{"i":{"x":0.833,"y":0.833},"o":{"x":0.167,"y":0.167},"t":117,"s":[88.751,-7.851,0],"to":[0.334,0,0],"ti":[-0.333,0,0]},{"i":{"x":0.833,"y":0.833},"o":{"x":0.167,"y":0.167},"t":118,"s":[89.754,-7.851,0],"to":[0.333,0,0],"ti":[-0.332,0,0]},{"i":{"x":0.833,"y":0.833},"o":{"x":0.167,"y":0.167},"t":119,"s":[90.748,-7.851,0],"to":[0.332,0,0],"ti":[-0.334,0,0]},{"i":{"x":0.833,"y":0.833},"o":{"x":0.167,"y":0.167},"t":120,"s":[91.744,-7.851,0],"to":[0.334,0,0],"ti":[-0.334,0,0]},{"i":{"x":0.833,"y":0.833},"o":{"x":0.167,"y":0.167},"t":121,"s":[92.75,-7.851,0],"to":[0.334,0,0],"ti":[-0.336,0,0]},{"i":{"x":0.833,"y":0.833},"o":{"x":0.167,"y":0.167},"t":122,"s":[93.751,-7.851,0],"to":[0.336,0,0],"ti":[-0.32,0,0]},{"i":{"x":0.833,"y":0.833},"o":{"x":0.167,"y":0.167},"t":123,"s":[94.766,-7.851,0],"to":[0.32,0,0],"ti":[-0.278,0,0]},{"i":{"x":0.833,"y":0.833},"o":{"x":0.167,"y":0.167},"t":124,"s":[95.672,-7.851,0],"to":[0.278,0,0],"ti":[-0.227,0,0]},{"i":{"x":0.833,"y":0.833},"o":{"x":0.167,"y":0.167},"t":125,"s":[96.436,-7.851,0],"to":[0.227,0,0],"ti":[-0.169,0,0]},{"i":{"x":0.833,"y":0.833},"o":{"x":0.167,"y":0.167},"t":126,"s":[97.035,-7.851,0],"to":[0.169,0,0],"ti":[-0.108,0,0]},{"i":{"x":0.833,"y":0.833},"o":{"x":0.167,"y":0.167},"t":127,"s":[97.452,-7.851,0],"to":[0.108,0,0],"ti":[-0.046,0,0]},{"i":{"x":0.833,"y":0.833},"o":{"x":0.167,"y":0.167},"t":128,"s":[97.682,-7.851,0],"to":[0.046,0,0],"ti":[0.014,0,0]},{"i":{"x":0.833,"y":0.833},"o":{"x":0.167,"y":0.167},"t":129,"s":[97.727,-7.851,0],"to":[-0.014,0,0],"ti":[0.07,0,0]},{"i":{"x":0.833,"y":0.833},"o":{"x":0.167,"y":0.167},"t":130,"s":[97.597,-7.851,0],"to":[-0.07,0,0],"ti":[0.119,0,0]},{"i":{"x":0.833,"y":0.833},"o":{"x":0.167,"y":0.167},"t":131,"s":[97.308,-7.851,0],"to":[-0.119,0,0],"ti":[0.159,0,0]},{"i":{"x":0.833,"y":0.833},"o":{"x":0.167,"y":0.167},"t":132,"s":[96.884,-7.851,0],"to":[-0.159,0,0],"ti":[0.191,0,0]},{"i":{"x":0.833,"y":0.833},"o":{"x":0.167,"y":0.167},"t":133,"s":[96.351,-7.851,0],"to":[-0.191,0,0],"ti":[0.211,0,0]},{"i":{"x":0.833,"y":0.833},"o":{"x":0.167,"y":0.167},"t":134,"s":[95.74,-7.851,0],"to":[-0.211,0,0],"ti":[0.222,0,0]},{"i":{"x":0.833,"y":0.833},"o":{"x":0.167,"y":0.167},"t":135,"s":[95.083,-7.851,0],"to":[-0.222,0,0],"ti":[0.222,0,0]},{"i":{"x":0.833,"y":0.833},"o":{"x":0.167,"y":0.167},"t":136,"s":[94.409,-7.851,0],"to":[-0.222,0,0],"ti":[0.212,0,0]},{"i":{"x":0.833,"y":0.833},"o":{"x":0.167,"y":0.167},"t":137,"s":[93.751,-7.851,0],"to":[-0.212,0,0],"ti":[0.194,0,0]},{"i":{"x":0.833,"y":0.833},"o":{"x":0.167,"y":0.167},"t":138,"s":[93.135,-7.851,0],"to":[-0.194,0,0],"ti":[0.169,0,0]},{"i":{"x":0.833,"y":0.833},"o":{"x":0.167,"y":0.167},"t":139,"s":[92.586,-7.851,0],"to":[-0.169,0,0],"ti":[0.138,0,0]},{"i":{"x":0.833,"y":0.833},"o":{"x":0.167,"y":0.167},"t":140,"s":[92.123,-7.851,0],"to":[-0.138,0,0],"ti":[0.103,0,0]},{"i":{"x":0.833,"y":0.833},"o":{"x":0.167,"y":0.167},"t":141,"s":[91.76,-7.851,0],"to":[-0.103,0,0],"ti":[0.065,0,0]},{"i":{"x":0.833,"y":0.833},"o":{"x":0.167,"y":0.167},"t":142,"s":[91.507,-7.851,0],"to":[-0.065,0,0],"ti":[0.028,0,0]},{"i":{"x":0.833,"y":0.833},"o":{"x":0.167,"y":0.167},"t":143,"s":[91.367,-7.851,0],"to":[-0.028,0,0],"ti":[-0.009,0,0]},{"i":{"x":0.833,"y":0.833},"o":{"x":0.167,"y":0.167},"t":144,"s":[91.34,-7.851,0],"to":[0.009,0,0],"ti":[-0.042,0,0]},{"i":{"x":0.833,"y":0.833},"o":{"x":0.167,"y":0.167},"t":145,"s":[91.419,-7.851,0],"to":[0.042,0,0],"ti":[-0.072,0,0]},{"i":{"x":0.833,"y":0.833},"o":{"x":0.167,"y":0.167},"t":146,"s":[91.594,-7.851,0],"to":[0.072,0,0],"ti":[-0.097,0,0]},{"i":{"x":0.833,"y":0.833},"o":{"x":0.167,"y":0.167},"t":147,"s":[91.851,-7.851,0],"to":[0.097,0,0],"ti":[-0.116,0,0]},{"i":{"x":0.833,"y":0.833},"o":{"x":0.167,"y":0.167},"t":148,"s":[92.174,-7.851,0],"to":[0.116,0,0],"ti":[-0.128,0,0]},{"i":{"x":0.833,"y":0.833},"o":{"x":0.167,"y":0.167},"t":149,"s":[92.545,-7.851,0],"to":[0.128,0,0],"ti":[-0.135,0,0]},{"i":{"x":0.833,"y":0.833},"o":{"x":0.167,"y":0.167},"t":150,"s":[92.944,-7.851,0],"to":[0.135,0,0],"ti":[-0.135,0,0]},{"i":{"x":0.833,"y":0.833},"o":{"x":0.167,"y":0.167},"t":151,"s":[93.352,-7.851,0],"to":[0.135,0,0],"ti":[-0.129,0,0]},{"i":{"x":0.833,"y":0.833},"o":{"x":0.167,"y":0.167},"t":152,"s":[93.751,-7.851,0],"to":[0.129,0,0],"ti":[-0.118,0,0]},{"i":{"x":0.833,"y":0.833},"o":{"x":0.167,"y":0.167},"t":153,"s":[94.125,-7.851,0],"to":[0.118,0,0],"ti":[-0.102,0,0]},{"i":{"x":0.833,"y":0.833},"o":{"x":0.167,"y":0.167},"t":154,"s":[94.458,-7.851,0],"to":[0.102,0,0],"ti":[-0.084,0,0]},{"i":{"x":0.833,"y":0.833},"o":{"x":0.167,"y":0.167},"t":155,"s":[94.739,-7.851,0],"to":[0.084,0,0],"ti":[-0.062,0,0]},{"i":{"x":0.833,"y":0.833},"o":{"x":0.167,"y":0.167},"t":156,"s":[94.959,-7.851,0],"to":[0.062,0,0],"ti":[-0.04,0,0]},{"i":{"x":0.833,"y":0.833},"o":{"x":0.167,"y":0.167},"t":157,"s":[95.113,-7.851,0],"to":[0.04,0,0],"ti":[-0.017,0,0]},{"i":{"x":0.833,"y":0.833},"o":{"x":0.167,"y":0.167},"t":158,"s":[95.197,-7.851,0],"to":[0.017,0,0],"ti":[0.005,0,0]},{"i":{"x":0.833,"y":0.833},"o":{"x":0.167,"y":0.167},"t":159,"s":[95.214,-7.851,0],"to":[-0.005,0,0],"ti":[0.026,0,0]},{"i":{"x":0.833,"y":0.833},"o":{"x":0.167,"y":0.167},"t":160,"s":[95.166,-7.851,0],"to":[-0.026,0,0],"ti":[0.044,0,0]},{"i":{"x":0.833,"y":0.833},"o":{"x":0.167,"y":0.167},"t":161,"s":[95.06,-7.851,0],"to":[-0.044,0,0],"ti":[0.059,0,0]},{"i":{"x":0.833,"y":0.833},"o":{"x":0.167,"y":0.167},"t":162,"s":[94.904,-7.851,0],"to":[-0.059,0,0],"ti":[0.07,0,0]},{"i":{"x":0.833,"y":0.833},"o":{"x":0.167,"y":0.167},"t":163,"s":[94.708,-7.851,0],"to":[-0.07,0,0],"ti":[0.078,0,0]},{"i":{"x":0.833,"y":0.833},"o":{"x":0.167,"y":0.167},"t":164,"s":[94.483,-7.851,0],"to":[-0.078,0,0],"ti":[0.082,0,0]},{"i":{"x":0.833,"y":0.833},"o":{"x":0.167,"y":0.167},"t":165,"s":[94.241,-7.851,0],"to":[-0.082,0,0],"ti":[0.082,0,0]},{"i":{"x":0.833,"y":0.833},"o":{"x":0.167,"y":0.167},"t":166,"s":[93.993,-7.851,0],"to":[-0.082,0,0],"ti":[0.078,0,0]},{"i":{"x":0.833,"y":0.833},"o":{"x":0.167,"y":0.167},"t":167,"s":[93.751,-7.851,0],"to":[-0.078,0,0],"ti":[0.071,0,0]},{"i":{"x":0.833,"y":0.833},"o":{"x":0.167,"y":0.167},"t":168,"s":[93.525,-7.851,0],"to":[-0.071,0,0],"ti":[0.062,0,0]},{"i":{"x":0.833,"y":0.833},"o":{"x":0.167,"y":0.167},"t":169,"s":[93.323,-7.851,0],"to":[-0.062,0,0],"ti":[0.051,0,0]},{"i":{"x":0.833,"y":0.833},"o":{"x":0.167,"y":0.167},"t":170,"s":[93.152,-7.851,0],"to":[-0.051,0,0],"ti":[0.038,0,0]},{"i":{"x":0.833,"y":0.833},"o":{"x":0.167,"y":0.167},"t":171,"s":[93.019,-7.851,0],"to":[-0.038,0,0],"ti":[0.024,0,0]},{"i":{"x":0.833,"y":0.833},"o":{"x":0.167,"y":0.167},"t":172,"s":[92.925,-7.851,0],"to":[-0.024,0,0],"ti":[0.01,0,0]},{"i":{"x":0.833,"y":0.833},"o":{"x":0.167,"y":0.167},"t":173,"s":[92.874,-7.851,0],"to":[-0.01,0,0],"ti":[-0.003,0,0]},{"i":{"x":0.833,"y":0.833},"o":{"x":0.167,"y":0.167},"t":174,"s":[92.864,-7.851,0],"to":[0.003,0,0],"ti":[-0.016,0,0]},{"i":{"x":0.833,"y":0.833},"o":{"x":0.167,"y":0.167},"t":175,"s":[92.893,-7.851,0],"to":[0.016,0,0],"ti":[-0.027,0,0]},{"i":{"x":0.833,"y":0.833},"o":{"x":0.167,"y":0.167},"t":176,"s":[92.958,-7.851,0],"to":[0.027,0,0],"ti":[-0.036,0,0]},{"i":{"x":0.833,"y":0.833},"o":{"x":0.167,"y":0.167},"t":177,"s":[93.052,-7.851,0],"to":[0.036,0,0],"ti":[-0.043,0,0]},{"i":{"x":0.833,"y":0.833},"o":{"x":0.167,"y":0.167},"t":178,"s":[93.171,-7.851,0],"to":[0.043,0,0],"ti":[-0.047,0,0]},{"i":{"x":0.833,"y":0.833},"o":{"x":0.167,"y":0.167},"t":179,"s":[93.307,-7.851,0],"to":[0.047,0,0],"ti":[-0.049,0,0]},{"i":{"x":0.833,"y":0.833},"o":{"x":0.167,"y":0.167},"t":180,"s":[93.454,-7.851,0],"to":[0.049,0,0],"ti":[-0.05,0,0]},{"i":{"x":0.833,"y":0.833},"o":{"x":0.167,"y":0.167},"t":181,"s":[93.604,-7.851,0],"to":[0.05,0,0],"ti":[-0.047,0,0]},{"i":{"x":0.833,"y":0.833},"o":{"x":0.167,"y":0.167},"t":182,"s":[93.751,-7.851,0],"to":[0.047,0,0],"ti":[-0.043,0,0]},{"i":{"x":0.833,"y":0.833},"o":{"x":0.167,"y":0.167},"t":183,"s":[93.889,-7.851,0],"to":[0.043,0,0],"ti":[-0.038,0,0]},{"i":{"x":0.833,"y":0.833},"o":{"x":0.167,"y":0.167},"t":184,"s":[94.011,-7.851,0],"to":[0.038,0,0],"ti":[-0.031,0,0]},{"i":{"x":0.833,"y":0.833},"o":{"x":0.167,"y":0.167},"t":185,"s":[94.115,-7.851,0],"to":[0.031,0,0],"ti":[-0.023,0,0]},{"i":{"x":0.833,"y":0.833},"o":{"x":0.167,"y":0.167},"t":186,"s":[94.196,-7.851,0],"to":[0.023,0,0],"ti":[-0.015,0,0]},{"i":{"x":0.833,"y":0.833},"o":{"x":0.167,"y":0.167},"t":187,"s":[94.252,-7.851,0],"to":[0.015,0,0],"ti":[-0.006,0,0]},{"i":{"x":0.833,"y":0.833},"o":{"x":0.167,"y":0.167},"t":188,"s":[94.283,-7.851,0],"to":[0.006,0,0],"ti":[0.002,0,0]},{"i":{"x":0.833,"y":0.833},"o":{"x":0.167,"y":0.167},"t":189,"s":[94.289,-7.851,0],"to":[-0.002,0,0],"ti":[0.009,0,0]},{"i":{"x":0.833,"y":0.833},"o":{"x":0.167,"y":0.167},"t":190,"s":[94.272,-7.851,0],"to":[-0.009,0,0],"ti":[0.016,0,0]},{"i":{"x":0.833,"y":0.833},"o":{"x":0.167,"y":0.167},"t":191,"s":[94.233,-7.851,0],"to":[-0.016,0,0],"ti":[0.022,0,0]},{"i":{"x":0.833,"y":0.833},"o":{"x":0.167,"y":0.167},"t":192,"s":[94.175,-7.851,0],"to":[-0.022,0,0],"ti":[0.026,0,0]},{"i":{"x":0.833,"y":0.833},"o":{"x":0.167,"y":0.167},"t":193,"s":[94.103,-7.851,0],"to":[-0.026,0,0],"ti":[0.029,0,0]},{"i":{"x":0.833,"y":0.833},"o":{"x":0.167,"y":0.167},"t":194,"s":[94.02,-7.851,0],"to":[-0.029,0,0],"ti":[0.03,0,0]},{"i":{"x":0.833,"y":0.833},"o":{"x":0.167,"y":0.167},"t":195,"s":[93.931,-7.851,0],"to":[-0.03,0,0],"ti":[0.03,0,0]},{"i":{"x":0.833,"y":0.833},"o":{"x":0.167,"y":0.167},"t":196,"s":[93.84,-7.851,0],"to":[-0.03,0,0],"ti":[0.029,0,0]},{"i":{"x":0.833,"y":0.833},"o":{"x":0.167,"y":0.167},"t":197,"s":[93.751,-7.851,0],"to":[-0.029,0,0],"ti":[0.026,0,0]},{"i":{"x":0.833,"y":0.833},"o":{"x":0.167,"y":0.167},"t":198,"s":[93.668,-7.851,0],"to":[-0.026,0,0],"ti":[0.023,0,0]},{"i":{"x":0.833,"y":0.833},"o":{"x":0.167,"y":0.167},"t":199,"s":[93.594,-7.851,0],"to":[-0.023,0,0],"ti":[0.019,0,0]},{"i":{"x":0.833,"y":0.833},"o":{"x":0.167,"y":0.167},"t":200,"s":[93.531,-7.851,0],"to":[-0.019,0,0],"ti":[0.014,0,0]},{"i":{"x":0.833,"y":0.833},"o":{"x":0.167,"y":0.167},"t":201,"s":[93.482,-7.851,0],"to":[-0.014,0,0],"ti":[0.009,0,0]},{"i":{"x":0.833,"y":0.833},"o":{"x":0.167,"y":0.167},"t":202,"s":[93.447,-7.851,0],"to":[-0.009,0,0],"ti":[0.004,0,0]},{"i":{"x":0.833,"y":0.833},"o":{"x":0.167,"y":0.167},"t":203,"s":[93.429,-7.851,0],"to":[-0.004,0,0],"ti":[-0.001,0,0]},{"i":{"x":0.833,"y":0.833},"o":{"x":0.167,"y":0.167},"t":204,"s":[93.425,-7.851,0],"to":[0.001,0,0],"ti":[-0.006,0,0]},{"i":{"x":0.833,"y":0.833},"o":{"x":0.167,"y":0.167},"t":205,"s":[93.436,-7.851,0],"to":[0.006,0,0],"ti":[-0.01,0,0]},{"i":{"x":0.833,"y":0.833},"o":{"x":0.167,"y":0.167},"t":206,"s":[93.459,-7.851,0],"to":[0.01,0,0],"ti":[-0.013,0,0]},{"i":{"x":0.833,"y":0.833},"o":{"x":0.167,"y":0.167},"t":207,"s":[93.494,-7.851,0],"to":[0.013,0,0],"ti":[-0.016,0,0]},{"i":{"x":0.833,"y":0.833},"o":{"x":0.167,"y":0.167},"t":208,"s":[93.538,-7.851,0],"to":[0.016,0,0],"ti":[-0.017,0,0]},{"i":{"x":0.833,"y":0.833},"o":{"x":0.167,"y":0.167},"t":209,"s":[93.588,-7.851,0],"to":[0.017,0,0],"ti":[-0.018,0,0]},{"i":{"x":0.833,"y":0.833},"o":{"x":0.167,"y":0.167},"t":210,"s":[93.642,-7.851,0],"to":[0.018,0,0],"ti":[-0.018,0,0]},{"i":{"x":0.833,"y":0.833},"o":{"x":0.167,"y":0.167},"t":211,"s":[93.697,-7.851,0],"to":[0.018,0,0],"ti":[-0.017,0,0]},{"i":{"x":0.833,"y":0.833},"o":{"x":0.167,"y":0.167},"t":212,"s":[93.751,-7.851,0],"to":[0.017,0,0],"ti":[-0.016,0,0]},{"i":{"x":0.833,"y":0.833},"o":{"x":0.167,"y":0.167},"t":213,"s":[93.802,-7.851,0],"to":[0.016,0,0],"ti":[-0.014,0,0]},{"i":{"x":0.833,"y":0.833},"o":{"x":0.167,"y":0.167},"t":214,"s":[93.847,-7.851,0],"to":[0.014,0,0],"ti":[-0.011,0,0]},{"i":{"x":0.833,"y":0.833},"o":{"x":0.167,"y":0.167},"t":215,"s":[93.885,-7.851,0],"to":[0.011,0,0],"ti":[-0.008,0,0]},{"i":{"x":0.833,"y":0.833},"o":{"x":0.167,"y":0.167},"t":216,"s":[93.915,-7.851,0],"to":[0.008,0,0],"ti":[-0.005,0,0]},{"i":{"x":0.833,"y":0.833},"o":{"x":0.167,"y":0.167},"t":217,"s":[93.935,-7.851,0],"to":[0.005,0,0],"ti":[-0.002,0,0]},{"i":{"x":0.833,"y":0.833},"o":{"x":0.167,"y":0.167},"t":218,"s":[93.947,-7.851,0],"to":[0.002,0,0],"ti":[0.001,0,0]},{"i":{"x":0.833,"y":0.833},"o":{"x":0.167,"y":0.167},"t":219,"s":[93.949,-7.851,0],"to":[-0.001,0,0],"ti":[0.003,0,0]},{"i":{"x":0.833,"y":0.833},"o":{"x":0.167,"y":0.167},"t":220,"s":[93.943,-7.851,0],"to":[-0.003,0,0],"ti":[0.006,0,0]},{"i":{"x":0.833,"y":0.833},"o":{"x":0.167,"y":0.167},"t":221,"s":[93.928,-7.851,0],"to":[-0.006,0,0],"ti":[0.008,0,0]},{"i":{"x":0.833,"y":0.833},"o":{"x":0.167,"y":0.167},"t":222,"s":[93.907,-7.851,0],"to":[-0.008,0,0],"ti":[0.009,0,0]},{"i":{"x":0.833,"y":0.833},"o":{"x":0.167,"y":0.167},"t":223,"s":[93.881,-7.851,0],"to":[-0.009,0,0],"ti":[0.011,0,0]},{"i":{"x":0.833,"y":0.833},"o":{"x":0.167,"y":0.167},"t":224,"s":[93.85,-7.851,0],"to":[-0.011,0,0],"ti":[0.011,0,0]},{"i":{"x":0.833,"y":0.833},"o":{"x":0.167,"y":0.167},"t":225,"s":[93.817,-7.851,0],"to":[-0.011,0,0],"ti":[0.011,0,0]},{"i":{"x":0.833,"y":0.833},"o":{"x":0.167,"y":0.167},"t":226,"s":[93.784,-7.851,0],"to":[-0.011,0,0],"ti":[0.011,0,0]},{"i":{"x":0.833,"y":0.833},"o":{"x":0.167,"y":0.167},"t":227,"s":[93.751,-7.851,0],"to":[-0.011,0,0],"ti":[0.01,0,0]},{"i":{"x":0.833,"y":0.833},"o":{"x":0.167,"y":0.167},"t":228,"s":[93.721,-7.851,0],"to":[-0.01,0,0],"ti":[0.008,0,0]},{"i":{"x":0.833,"y":0.833},"o":{"x":0.167,"y":0.167},"t":229,"s":[93.693,-7.851,0],"to":[-0.008,0,0],"ti":[0.007,0,0]},{"i":{"x":0.833,"y":0.833},"o":{"x":0.167,"y":0.167},"t":230,"s":[93.67,-7.851,0],"to":[-0.007,0,0],"ti":[0.005,0,0]},{"i":{"x":0.833,"y":0.833},"o":{"x":0.167,"y":0.167},"t":231,"s":[93.652,-7.851,0],"to":[-0.005,0,0],"ti":[0.003,0,0]},{"i":{"x":0.833,"y":0.833},"o":{"x":0.167,"y":0.167},"t":232,"s":[93.639,-7.851,0],"to":[-0.003,0,0],"ti":[0.001,0,0]},{"i":{"x":0.833,"y":0.833},"o":{"x":0.167,"y":0.167},"t":233,"s":[93.632,-7.851,0],"to":[-0.001,0,0],"ti":[0,0,0]},{"i":{"x":0.833,"y":0.833},"o":{"x":0.167,"y":0.167},"t":234,"s":[93.631,-7.851,0],"to":[0,0,0],"ti":[-0.002,0,0]},{"i":{"x":0.833,"y":0.833},"o":{"x":0.167,"y":0.167},"t":235,"s":[93.635,-7.851,0],"to":[0.002,0,0],"ti":[-0.004,0,0]},{"i":{"x":0.833,"y":0.833},"o":{"x":0.167,"y":0.167},"t":236,"s":[93.644,-7.851,0],"to":[0.004,0,0],"ti":[-0.005,0,0]},{"i":{"x":0.833,"y":0.833},"o":{"x":0.167,"y":0.167},"t":237,"s":[93.657,-7.851,0],"to":[0.005,0,0],"ti":[-0.006,0,0]},{"i":{"x":0.833,"y":0.833},"o":{"x":0.167,"y":0.167},"t":238,"s":[93.673,-7.851,0],"to":[0.006,0,0],"ti":[-0.003,0,0]},{"t":239,"s":[93.691,-7.851,0]}],"ix":2},"a":{"a":0,"k":[16.95,16.95,0],"ix":1},"s":{"a":0,"k":[100,100,100],"ix":6}},"ao":0,"ef":[{"ty":5,"nm":"Position - Overshoot","np":3,"mn":"ADBE Slider Control","ix":1,"en":1,"ef":[{"ty":0,"nm":"Slider","mn":"ADBE Slider Control-0001","ix":1,"v":{"a":0,"k":20,"ix":1,"x":"var $bm_rt;\n$bm_rt = clamp(value, 0, 100);"}}]},{"ty":5,"nm":"Position - Bounce","np":3,"mn":"ADBE Slider Control","ix":2,"en":1,"ef":[{"ty":0,"nm":"Slider","mn":"ADBE Slider Control-0001","ix":1,"v":{"a":0,"k":40,"ix":1,"x":"var $bm_rt;\n$bm_rt = clamp(value, 0, 100);"}}]},{"ty":5,"nm":"Position - Friction","np":3,"mn":"ADBE Slider Control","ix":3,"en":1,"ef":[{"ty":0,"nm":"Slider","mn":"ADBE Slider Control-0001","ix":1,"v":{"a":0,"k":40,"ix":1,"x":"var $bm_rt;\n$bm_rt = clamp(value, 0, 100);"}}]}],"shapes":[{"ty":"gr","it":[{"ind":0,"ty":"sh","ix":1,"ks":{"a":0,"k":{"i":[[-9.224,0],[0,9.223],[9.223,0],[0,-9.223]],"o":[[9.223,0],[0,-9.223],[-9.224,0],[0,9.223]],"v":[[0,16.7],[16.7,0],[0,-16.7],[-16.7,0]],"c":true},"ix":2},"nm":"Path 1","mn":"ADBE Vector Shape - Group","hd":false},{"ty":"fl","c":{"a":0,"k":[0.030999998953,0,0.224000010771,1],"ix":4,"x":"var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Fill","hd":false},{"ty":"tr","p":{"a":0,"k":[16.95,16.95],"ix":2},"a":{"a":0,"k":[0,0],"ix":1},"s":{"a":0,"k":[100,100],"ix":3},"r":{"a":0,"k":0,"ix":6},"o":{"a":0,"k":100,"ix":7},"sk":{"a":0,"k":0,"ix":4},"sa":{"a":0,"k":0,"ix":5},"nm":"Transform"}],"nm":"Group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Group","hd":false}],"ip":0,"op":240,"st":0,"bm":0},{"ddd":0,"ind":11,"ty":4,"nm":"Hair 2","parent":9,"sr":1,"ks":{"o":{"a":0,"k":100,"ix":11},"r":{"a":0,"k":0,"ix":10},"p":{"a":1,"k":[{"i":{"x":0.833,"y":0.833},"o":{"x":0.167,"y":0.167},"t":28,"s":[88.551,-39.051,0],"to":[-0.167,0,0],"ti":[0.334,0,0]},{"i":{"x":0.833,"y":0.833},"o":{"x":0.167,"y":0.167},"t":29,"s":[87.551,-39.051,0],"to":[-0.334,0,0],"ti":[0.333,0,0]},{"i":{"x":0.833,"y":0.833},"o":{"x":0.167,"y":0.167},"t":30,"s":[86.548,-39.051,0],"to":[-0.333,0,0],"ti":[0.332,0,0]},{"i":{"x":0.833,"y":0.833},"o":{"x":0.167,"y":0.167},"t":31,"s":[85.554,-39.051,0],"to":[-0.332,0,0],"ti":[0.334,0,0]},{"i":{"x":0.833,"y":0.833},"o":{"x":0.167,"y":0.167},"t":32,"s":[84.558,-39.051,0],"to":[-0.334,0,0],"ti":[0.334,0,0]},{"i":{"x":0.833,"y":0.833},"o":{"x":0.167,"y":0.167},"t":33,"s":[83.552,-39.051,0],"to":[-0.334,0,0],"ti":[0.336,0,0]},{"i":{"x":0.833,"y":0.833},"o":{"x":0.167,"y":0.167},"t":34,"s":[82.551,-39.051,0],"to":[-0.336,0,0],"ti":[0.32,0,0]},{"i":{"x":0.833,"y":0.833},"o":{"x":0.167,"y":0.167},"t":35,"s":[81.536,-39.051,0],"to":[-0.32,0,0],"ti":[0.278,0,0]},{"i":{"x":0.833,"y":0.833},"o":{"x":0.167,"y":0.167},"t":36,"s":[80.63,-39.051,0],"to":[-0.278,0,0],"ti":[0.227,0,0]},{"i":{"x":0.833,"y":0.833},"o":{"x":0.167,"y":0.167},"t":37,"s":[79.866,-39.051,0],"to":[-0.227,0,0],"ti":[0.169,0,0]},{"i":{"x":0.833,"y":0.833},"o":{"x":0.167,"y":0.167},"t":38,"s":[79.268,-39.051,0],"to":[-0.169,0,0],"ti":[0.108,0,0]},{"i":{"x":0.833,"y":0.833},"o":{"x":0.167,"y":0.167},"t":39,"s":[78.85,-39.051,0],"to":[-0.108,0,0],"ti":[0.046,0,0]},{"i":{"x":0.833,"y":0.833},"o":{"x":0.167,"y":0.167},"t":40,"s":[78.62,-39.051,0],"to":[-0.046,0,0],"ti":[-0.014,0,0]},{"i":{"x":0.833,"y":0.833},"o":{"x":0.167,"y":0.167},"t":41,"s":[78.575,-39.051,0],"to":[0.014,0,0],"ti":[-0.07,0,0]},{"i":{"x":0.833,"y":0.833},"o":{"x":0.167,"y":0.167},"t":42,"s":[78.705,-39.051,0],"to":[0.07,0,0],"ti":[-0.119,0,0]},{"i":{"x":0.833,"y":0.833},"o":{"x":0.167,"y":0.167},"t":43,"s":[78.994,-39.051,0],"to":[0.119,0,0],"ti":[-0.159,0,0]},{"i":{"x":0.833,"y":0.833},"o":{"x":0.167,"y":0.167},"t":44,"s":[79.418,-39.051,0],"to":[0.159,0,0],"ti":[-0.191,0,0]},{"i":{"x":0.833,"y":0.833},"o":{"x":0.167,"y":0.167},"t":45,"s":[79.951,-39.051,0],"to":[0.191,0,0],"ti":[-0.211,0,0]},{"i":{"x":0.833,"y":0.833},"o":{"x":0.167,"y":0.167},"t":46,"s":[80.562,-39.051,0],"to":[0.211,0,0],"ti":[-0.222,0,0]},{"i":{"x":0.833,"y":0.833},"o":{"x":0.167,"y":0.167},"t":47,"s":[81.22,-39.051,0],"to":[0.222,0,0],"ti":[-0.222,0,0]},{"i":{"x":0.833,"y":0.833},"o":{"x":0.167,"y":0.167},"t":48,"s":[81.893,-39.051,0],"to":[0.222,0,0],"ti":[-0.212,0,0]},{"i":{"x":0.833,"y":0.833},"o":{"x":0.167,"y":0.167},"t":49,"s":[82.551,-39.051,0],"to":[0.212,0,0],"ti":[-0.194,0,0]},{"i":{"x":0.833,"y":0.833},"o":{"x":0.167,"y":0.167},"t":50,"s":[83.167,-39.051,0],"to":[0.194,0,0],"ti":[-0.169,0,0]},{"i":{"x":0.833,"y":0.833},"o":{"x":0.167,"y":0.167},"t":51,"s":[83.716,-39.051,0],"to":[0.169,0,0],"ti":[-0.138,0,0]},{"i":{"x":0.833,"y":0.833},"o":{"x":0.167,"y":0.167},"t":52,"s":[84.18,-39.051,0],"to":[0.138,0,0],"ti":[-0.103,0,0]},{"i":{"x":0.833,"y":0.833},"o":{"x":0.167,"y":0.167},"t":53,"s":[84.543,-39.051,0],"to":[0.103,0,0],"ti":[-0.065,0,0]},{"i":{"x":0.833,"y":0.833},"o":{"x":0.167,"y":0.167},"t":54,"s":[84.796,-39.051,0],"to":[0.065,0,0],"ti":[-0.028,0,0]},{"i":{"x":0.833,"y":0.833},"o":{"x":0.167,"y":0.167},"t":55,"s":[84.935,-39.051,0],"to":[0.028,0,0],"ti":[0.009,0,0]},{"i":{"x":0.833,"y":0.833},"o":{"x":0.167,"y":0.167},"t":56,"s":[84.963,-39.051,0],"to":[-0.009,0,0],"ti":[0.042,0,0]},{"i":{"x":0.833,"y":0.833},"o":{"x":0.167,"y":0.167},"t":57,"s":[84.883,-39.051,0],"to":[-0.042,0,0],"ti":[0.072,0,0]},{"i":{"x":0.833,"y":0.833},"o":{"x":0.167,"y":0.167},"t":58,"s":[84.708,-39.051,0],"to":[-0.072,0,0],"ti":[0.097,0,0]},{"i":{"x":0.833,"y":0.833},"o":{"x":0.167,"y":0.167},"t":59,"s":[84.451,-39.051,0],"to":[-0.097,0,0],"ti":[0.116,0,0]},{"i":{"x":0.833,"y":0.833},"o":{"x":0.167,"y":0.167},"t":60,"s":[84.128,-39.051,0],"to":[-0.116,0,0],"ti":[0.128,0,0]},{"i":{"x":0.833,"y":0.833},"o":{"x":0.167,"y":0.167},"t":61,"s":[83.757,-39.051,0],"to":[-0.128,0,0],"ti":[0.135,0,0]},{"i":{"x":0.833,"y":0.833},"o":{"x":0.167,"y":0.167},"t":62,"s":[83.358,-39.051,0],"to":[-0.135,0,0],"ti":[0.135,0,0]},{"i":{"x":0.833,"y":0.833},"o":{"x":0.167,"y":0.167},"t":63,"s":[82.95,-39.051,0],"to":[-0.135,0,0],"ti":[0.129,0,0]},{"i":{"x":0.833,"y":0.833},"o":{"x":0.167,"y":0.167},"t":64,"s":[82.551,-39.051,0],"to":[-0.129,0,0],"ti":[0.118,0,0]},{"i":{"x":0.833,"y":0.833},"o":{"x":0.167,"y":0.167},"t":65,"s":[82.178,-39.051,0],"to":[-0.118,0,0],"ti":[0.102,0,0]},{"i":{"x":0.833,"y":0.833},"o":{"x":0.167,"y":0.167},"t":66,"s":[81.844,-39.051,0],"to":[-0.102,0,0],"ti":[0.084,0,0]},{"i":{"x":0.833,"y":0.833},"o":{"x":0.167,"y":0.167},"t":67,"s":[81.563,-39.051,0],"to":[-0.084,0,0],"ti":[0.062,0,0]},{"i":{"x":0.833,"y":0.833},"o":{"x":0.167,"y":0.167},"t":68,"s":[81.343,-39.051,0],"to":[-0.062,0,0],"ti":[0.04,0,0]},{"i":{"x":0.833,"y":0.833},"o":{"x":0.167,"y":0.167},"t":69,"s":[81.19,-39.051,0],"to":[-0.04,0,0],"ti":[0.017,0,0]},{"i":{"x":0.833,"y":0.833},"o":{"x":0.167,"y":0.167},"t":70,"s":[81.105,-39.051,0],"to":[-0.017,0,0],"ti":[-0.005,0,0]},{"i":{"x":0.833,"y":0.833},"o":{"x":0.167,"y":0.167},"t":71,"s":[81.088,-39.051,0],"to":[0.005,0,0],"ti":[-0.026,0,0]},{"i":{"x":0.833,"y":0.833},"o":{"x":0.167,"y":0.167},"t":72,"s":[81.136,-39.051,0],"to":[0.026,0,0],"ti":[-0.044,0,0]},{"i":{"x":0.833,"y":0.833},"o":{"x":0.167,"y":0.167},"t":73,"s":[81.242,-39.051,0],"to":[0.044,0,0],"ti":[-0.059,0,0]},{"i":{"x":0.833,"y":0.833},"o":{"x":0.167,"y":0.167},"t":74,"s":[81.399,-39.051,0],"to":[0.059,0,0],"ti":[-0.07,0,0]},{"i":{"x":0.833,"y":0.833},"o":{"x":0.167,"y":0.167},"t":75,"s":[81.594,-39.051,0],"to":[0.07,0,0],"ti":[-0.078,0,0]},{"i":{"x":0.833,"y":0.833},"o":{"x":0.167,"y":0.167},"t":76,"s":[81.819,-39.051,0],"to":[0.078,0,0],"ti":[-0.082,0,0]},{"i":{"x":0.833,"y":0.833},"o":{"x":0.167,"y":0.167},"t":77,"s":[82.061,-39.051,0],"to":[0.082,0,0],"ti":[-0.082,0,0]},{"i":{"x":0.833,"y":0.833},"o":{"x":0.167,"y":0.167},"t":78,"s":[82.309,-39.051,0],"to":[0.082,0,0],"ti":[-0.078,0,0]},{"i":{"x":0.833,"y":0.833},"o":{"x":0.167,"y":0.167},"t":79,"s":[82.551,-39.051,0],"to":[0.078,0,0],"ti":[-0.071,0,0]},{"i":{"x":0.833,"y":0.833},"o":{"x":0.167,"y":0.167},"t":80,"s":[82.778,-39.051,0],"to":[0.071,0,0],"ti":[-0.062,0,0]},{"i":{"x":0.833,"y":0.833},"o":{"x":0.167,"y":0.167},"t":81,"s":[82.98,-39.051,0],"to":[0.062,0,0],"ti":[-0.051,0,0]},{"i":{"x":0.833,"y":0.833},"o":{"x":0.167,"y":0.167},"t":82,"s":[83.15,-39.051,0],"to":[0.051,0,0],"ti":[-0.038,0,0]},{"i":{"x":0.833,"y":0.833},"o":{"x":0.167,"y":0.167},"t":83,"s":[83.284,-39.051,0],"to":[0.038,0,0],"ti":[-0.024,0,0]},{"i":{"x":0.833,"y":0.833},"o":{"x":0.167,"y":0.167},"t":84,"s":[83.377,-39.051,0],"to":[0.024,0,0],"ti":[-0.01,0,0]},{"i":{"x":0.833,"y":0.833},"o":{"x":0.167,"y":0.167},"t":85,"s":[83.428,-39.051,0],"to":[0.01,0,0],"ti":[0.003,0,0]},{"i":{"x":0.833,"y":0.833},"o":{"x":0.167,"y":0.167},"t":86,"s":[83.438,-39.051,0],"to":[-0.003,0,0],"ti":[0.016,0,0]},{"i":{"x":0.833,"y":0.833},"o":{"x":0.167,"y":0.167},"t":87,"s":[83.409,-39.051,0],"to":[-0.016,0,0],"ti":[0.027,0,0]},{"i":{"x":0.833,"y":0.833},"o":{"x":0.167,"y":0.167},"t":88,"s":[83.345,-39.051,0],"to":[-0.027,0,0],"ti":[0.036,0,0]},{"i":{"x":0.833,"y":0.833},"o":{"x":0.167,"y":0.167},"t":89,"s":[83.25,-39.051,0],"to":[-0.036,0,0],"ti":[0.043,0,0]},{"i":{"x":0.833,"y":0.833},"o":{"x":0.167,"y":0.167},"t":90,"s":[83.131,-39.051,0],"to":[-0.043,0,0],"ti":[0.047,0,0]},{"i":{"x":0.833,"y":0.833},"o":{"x":0.167,"y":0.167},"t":91,"s":[82.995,-39.051,0],"to":[-0.047,0,0],"ti":[0.049,0,0]},{"i":{"x":0.833,"y":0.833},"o":{"x":0.167,"y":0.167},"t":92,"s":[82.848,-39.051,0],"to":[-0.049,0,0],"ti":[0.05,0,0]},{"i":{"x":0.833,"y":0.833},"o":{"x":0.167,"y":0.167},"t":93,"s":[82.698,-39.051,0],"to":[-0.05,0,0],"ti":[0.047,0,0]},{"i":{"x":0.833,"y":0.833},"o":{"x":0.167,"y":0.167},"t":94,"s":[82.551,-39.051,0],"to":[-0.047,0,0],"ti":[0.043,0,0]},{"i":{"x":0.833,"y":0.833},"o":{"x":0.167,"y":0.167},"t":95,"s":[82.414,-39.051,0],"to":[-0.043,0,0],"ti":[0.038,0,0]},{"i":{"x":0.833,"y":0.833},"o":{"x":0.167,"y":0.167},"t":96,"s":[82.291,-39.051,0],"to":[-0.038,0,0],"ti":[0.031,0,0]},{"i":{"x":0.833,"y":0.833},"o":{"x":0.167,"y":0.167},"t":97,"s":[82.188,-39.051,0],"to":[-0.031,0,0],"ti":[0.023,0,0]},{"i":{"x":0.833,"y":0.833},"o":{"x":0.167,"y":0.167},"t":98,"s":[82.107,-39.051,0],"to":[-0.023,0,0],"ti":[0.015,0,0]},{"i":{"x":0.833,"y":0.833},"o":{"x":0.167,"y":0.167},"t":99,"s":[82.05,-39.051,0],"to":[-0.015,0,0],"ti":[0.006,0,0]},{"i":{"x":0.833,"y":0.833},"o":{"x":0.167,"y":0.167},"t":100,"s":[82.019,-39.051,0],"to":[-0.006,0,0],"ti":[-0.002,0,0]},{"i":{"x":0.833,"y":0.833},"o":{"x":0.167,"y":0.167},"t":101,"s":[82.013,-39.051,0],"to":[0.002,0,0],"ti":[-0.009,0,0]},{"i":{"x":0.833,"y":0.833},"o":{"x":0.167,"y":0.167},"t":102,"s":[82.031,-39.051,0],"to":[0.009,0,0],"ti":[-0.016,0,0]},{"i":{"x":0.833,"y":0.833},"o":{"x":0.167,"y":0.167},"t":103,"s":[82.07,-39.051,0],"to":[0.016,0,0],"ti":[-0.022,0,0]},{"i":{"x":0.833,"y":0.833},"o":{"x":0.167,"y":0.167},"t":104,"s":[82.127,-39.051,0],"to":[0.022,0,0],"ti":[-0.026,0,0]},{"i":{"x":0.833,"y":0.833},"o":{"x":0.167,"y":0.167},"t":105,"s":[82.199,-39.051,0],"to":[0.026,0,0],"ti":[-0.029,0,0]},{"i":{"x":0.833,"y":0.833},"o":{"x":0.167,"y":0.167},"t":106,"s":[82.282,-39.051,0],"to":[0.029,0,0],"ti":[-0.03,0,0]},{"i":{"x":0.833,"y":0.833},"o":{"x":0.167,"y":0.167},"t":107,"s":[82.371,-39.051,0],"to":[0.03,0,0],"ti":[-0.03,0,0]},{"i":{"x":0.833,"y":0.833},"o":{"x":0.167,"y":0.167},"t":108,"s":[82.462,-39.051,0],"to":[0.03,0,0],"ti":[-0.029,0,0]},{"i":{"x":0.833,"y":0.833},"o":{"x":0.167,"y":0.167},"t":109,"s":[82.551,-39.051,0],"to":[0.029,0,0],"ti":[-0.026,0,0]},{"i":{"x":0.833,"y":0.833},"o":{"x":0.167,"y":0.167},"t":110,"s":[82.634,-39.051,0],"to":[0.026,0,0],"ti":[-0.023,0,0]},{"i":{"x":0.833,"y":0.833},"o":{"x":0.167,"y":0.167},"t":111,"s":[82.709,-39.051,0],"to":[0.023,0,0],"ti":[-0.019,0,0]},{"i":{"x":0.833,"y":0.833},"o":{"x":0.167,"y":0.167},"t":112,"s":[82.771,-39.051,0],"to":[0.019,0,0],"ti":[-0.014,0,0]},{"i":{"x":0.833,"y":0.833},"o":{"x":0.167,"y":0.167},"t":113,"s":[82.821,-39.051,0],"to":[0.014,0,0],"ti":[-0.009,0,0]},{"i":{"x":0.833,"y":0.833},"o":{"x":0.167,"y":0.167},"t":114,"s":[82.855,-39.051,0],"to":[0.009,0,0],"ti":[-0.004,0,0]},{"i":{"x":0.833,"y":0.833},"o":{"x":0.167,"y":0.167},"t":115,"s":[82.874,-39.051,0],"to":[0.004,0,0],"ti":[0.001,0,0]},{"i":{"x":0.833,"y":0.833},"o":{"x":0.167,"y":0.167},"t":116,"s":[82.877,-39.051,0],"to":[-0.001,0,0],"ti":[0.006,0,0]},{"i":{"x":0.833,"y":0.833},"o":{"x":0.167,"y":0.167},"t":117,"s":[82.867,-39.051,0],"to":[-0.006,0,0],"ti":[0.01,0,0]},{"i":{"x":0.833,"y":0.833},"o":{"x":0.167,"y":0.167},"t":118,"s":[82.843,-39.051,0],"to":[-0.01,0,0],"ti":[0.013,0,0]},{"i":{"x":0.833,"y":0.833},"o":{"x":0.167,"y":0.167},"t":119,"s":[82.808,-39.051,0],"to":[-0.013,0,0],"ti":[0.043,0,0]},{"i":{"x":0.833,"y":0.833},"o":{"x":0.167,"y":0.167},"t":120,"s":[82.764,-39.051,0],"to":[-0.043,0,0],"ti":[-0.131,0,0]},{"i":{"x":0.833,"y":0.833},"o":{"x":0.167,"y":0.167},"t":121,"s":[82.551,-39.051,0],"to":[0.131,0,0],"ti":[-0.334,0,0]},{"i":{"x":0.833,"y":0.833},"o":{"x":0.167,"y":0.167},"t":122,"s":[83.552,-39.051,0],"to":[0.334,0,0],"ti":[-0.334,0,0]},{"i":{"x":0.833,"y":0.833},"o":{"x":0.167,"y":0.167},"t":123,"s":[84.558,-39.051,0],"to":[0.334,0,0],"ti":[-0.332,0,0]},{"i":{"x":0.833,"y":0.833},"o":{"x":0.167,"y":0.167},"t":124,"s":[85.554,-39.051,0],"to":[0.332,0,0],"ti":[-0.333,0,0]},{"i":{"x":0.833,"y":0.833},"o":{"x":0.167,"y":0.167},"t":125,"s":[86.548,-39.051,0],"to":[0.333,0,0],"ti":[-0.334,0,0]},{"i":{"x":0.833,"y":0.833},"o":{"x":0.167,"y":0.167},"t":126,"s":[87.551,-39.051,0],"to":[0.334,0,0],"ti":[-0.334,0,0]},{"i":{"x":0.833,"y":0.833},"o":{"x":0.167,"y":0.167},"t":127,"s":[88.551,-39.051,0],"to":[0.334,0,0],"ti":[-0.316,0,0]},{"i":{"x":0.833,"y":0.833},"o":{"x":0.167,"y":0.167},"t":128,"s":[89.554,-39.051,0],"to":[0.316,0,0],"ti":[-0.275,0,0]},{"i":{"x":0.833,"y":0.833},"o":{"x":0.167,"y":0.167},"t":129,"s":[90.449,-39.051,0],"to":[0.275,0,0],"ti":[-0.224,0,0]},{"i":{"x":0.833,"y":0.833},"o":{"x":0.167,"y":0.167},"t":130,"s":[91.205,-39.051,0],"to":[0.224,0,0],"ti":[-0.167,0,0]},{"i":{"x":0.833,"y":0.833},"o":{"x":0.167,"y":0.167},"t":131,"s":[91.796,-39.051,0],"to":[0.167,0,0],"ti":[-0.107,0,0]},{"i":{"x":0.833,"y":0.833},"o":{"x":0.167,"y":0.167},"t":132,"s":[92.209,-39.051,0],"to":[0.107,0,0],"ti":[-0.045,0,0]},{"i":{"x":0.833,"y":0.833},"o":{"x":0.167,"y":0.167},"t":133,"s":[92.436,-39.051,0],"to":[0.045,0,0],"ti":[0.014,0,0]},{"i":{"x":0.833,"y":0.833},"o":{"x":0.167,"y":0.167},"t":134,"s":[92.48,-39.051,0],"to":[-0.014,0,0],"ti":[0.069,0,0]},{"i":{"x":0.833,"y":0.833},"o":{"x":0.167,"y":0.167},"t":135,"s":[92.351,-39.051,0],"to":[-0.069,0,0],"ti":[0.117,0,0]},{"i":{"x":0.833,"y":0.833},"o":{"x":0.167,"y":0.167},"t":136,"s":[92.066,-39.051,0],"to":[-0.117,0,0],"ti":[0.158,0,0]},{"i":{"x":0.833,"y":0.833},"o":{"x":0.167,"y":0.167},"t":137,"s":[91.647,-39.051,0],"to":[-0.158,0,0],"ti":[0.188,0,0]},{"i":{"x":0.833,"y":0.833},"o":{"x":0.167,"y":0.167},"t":138,"s":[91.121,-39.051,0],"to":[-0.188,0,0],"ti":[0.209,0,0]},{"i":{"x":0.833,"y":0.833},"o":{"x":0.167,"y":0.167},"t":139,"s":[90.517,-39.051,0],"to":[-0.209,0,0],"ti":[0.219,0,0]},{"i":{"x":0.833,"y":0.833},"o":{"x":0.167,"y":0.167},"t":140,"s":[89.867,-39.051,0],"to":[-0.219,0,0],"ti":[0.219,0,0]},{"i":{"x":0.833,"y":0.833},"o":{"x":0.167,"y":0.167},"t":141,"s":[89.202,-39.051,0],"to":[-0.219,0,0],"ti":[0.21,0,0]},{"i":{"x":0.833,"y":0.833},"o":{"x":0.167,"y":0.167},"t":142,"s":[88.551,-39.051,0],"to":[-0.21,0,0],"ti":[0.192,0,0]},{"i":{"x":0.833,"y":0.833},"o":{"x":0.167,"y":0.167},"t":143,"s":[87.942,-39.051,0],"to":[-0.192,0,0],"ti":[0.167,0,0]},{"i":{"x":0.833,"y":0.833},"o":{"x":0.167,"y":0.167},"t":144,"s":[87.4,-39.051,0],"to":[-0.167,0,0],"ti":[0.136,0,0]},{"i":{"x":0.833,"y":0.833},"o":{"x":0.167,"y":0.167},"t":145,"s":[86.942,-39.051,0],"to":[-0.136,0,0],"ti":[0.101,0,0]},{"i":{"x":0.833,"y":0.833},"o":{"x":0.167,"y":0.167},"t":146,"s":[86.583,-39.051,0],"to":[-0.101,0,0],"ti":[0.065,0,0]},{"i":{"x":0.833,"y":0.833},"o":{"x":0.167,"y":0.167},"t":147,"s":[86.333,-39.051,0],"to":[-0.065,0,0],"ti":[0.027,0,0]},{"i":{"x":0.833,"y":0.833},"o":{"x":0.167,"y":0.167},"t":148,"s":[86.195,-39.051,0],"to":[-0.027,0,0],"ti":[-0.009,0,0]},{"i":{"x":0.833,"y":0.833},"o":{"x":0.167,"y":0.167},"t":149,"s":[86.168,-39.051,0],"to":[0.009,0,0],"ti":[-0.042,0,0]},{"i":{"x":0.833,"y":0.833},"o":{"x":0.167,"y":0.167},"t":150,"s":[86.246,-39.051,0],"to":[0.042,0,0],"ti":[-0.071,0,0]},{"i":{"x":0.833,"y":0.833},"o":{"x":0.167,"y":0.167},"t":151,"s":[86.419,-39.051,0],"to":[0.071,0,0],"ti":[-0.096,0,0]},{"i":{"x":0.833,"y":0.833},"o":{"x":0.167,"y":0.167},"t":152,"s":[86.673,-39.051,0],"to":[0.096,0,0],"ti":[-0.114,0,0]},{"i":{"x":0.833,"y":0.833},"o":{"x":0.167,"y":0.167},"t":153,"s":[86.992,-39.051,0],"to":[0.114,0,0],"ti":[-0.127,0,0]},{"i":{"x":0.833,"y":0.833},"o":{"x":0.167,"y":0.167},"t":154,"s":[87.359,-39.051,0],"to":[0.127,0,0],"ti":[-0.133,0,0]},{"i":{"x":0.833,"y":0.833},"o":{"x":0.167,"y":0.167},"t":155,"s":[87.753,-39.051,0],"to":[0.133,0,0],"ti":[-0.133,0,0]},{"i":{"x":0.833,"y":0.833},"o":{"x":0.167,"y":0.167},"t":156,"s":[88.156,-39.051,0],"to":[0.133,0,0],"ti":[-0.127,0,0]},{"i":{"x":0.833,"y":0.833},"o":{"x":0.167,"y":0.167},"t":157,"s":[88.551,-39.051,0],"to":[0.127,0,0],"ti":[-0.116,0,0]},{"i":{"x":0.833,"y":0.833},"o":{"x":0.167,"y":0.167},"t":158,"s":[88.92,-39.051,0],"to":[0.116,0,0],"ti":[-0.101,0,0]},{"i":{"x":0.833,"y":0.833},"o":{"x":0.167,"y":0.167},"t":159,"s":[89.249,-39.051,0],"to":[0.101,0,0],"ti":[-0.083,0,0]},{"i":{"x":0.833,"y":0.833},"o":{"x":0.167,"y":0.167},"t":160,"s":[89.527,-39.051,0],"to":[0.083,0,0],"ti":[-0.062,0,0]},{"i":{"x":0.833,"y":0.833},"o":{"x":0.167,"y":0.167},"t":161,"s":[89.745,-39.051,0],"to":[0.062,0,0],"ti":[-0.039,0,0]},{"i":{"x":0.833,"y":0.833},"o":{"x":0.167,"y":0.167},"t":162,"s":[89.897,-39.051,0],"to":[0.039,0,0],"ti":[-0.017,0,0]},{"i":{"x":0.833,"y":0.833},"o":{"x":0.167,"y":0.167},"t":163,"s":[89.98,-39.051,0],"to":[0.017,0,0],"ti":[0.005,0,0]},{"i":{"x":0.833,"y":0.833},"o":{"x":0.167,"y":0.167},"t":164,"s":[89.997,-39.051,0],"to":[-0.005,0,0],"ti":[0.025,0,0]},{"i":{"x":0.833,"y":0.833},"o":{"x":0.167,"y":0.167},"t":165,"s":[89.949,-39.051,0],"to":[-0.025,0,0],"ti":[0.043,0,0]},{"i":{"x":0.833,"y":0.833},"o":{"x":0.167,"y":0.167},"t":166,"s":[89.844,-39.051,0],"to":[-0.043,0,0],"ti":[0.058,0,0]},{"i":{"x":0.833,"y":0.833},"o":{"x":0.167,"y":0.167},"t":167,"s":[89.69,-39.051,0],"to":[-0.058,0,0],"ti":[0.069,0,0]},{"i":{"x":0.833,"y":0.833},"o":{"x":0.167,"y":0.167},"t":168,"s":[89.496,-39.051,0],"to":[-0.069,0,0],"ti":[0.077,0,0]},{"i":{"x":0.833,"y":0.833},"o":{"x":0.167,"y":0.167},"t":169,"s":[89.274,-39.051,0],"to":[-0.077,0,0],"ti":[0.081,0,0]},{"i":{"x":0.833,"y":0.833},"o":{"x":0.167,"y":0.167},"t":170,"s":[89.035,-39.051,0],"to":[-0.081,0,0],"ti":[0.081,0,0]},{"i":{"x":0.833,"y":0.833},"o":{"x":0.167,"y":0.167},"t":171,"s":[88.79,-39.051,0],"to":[-0.081,0,0],"ti":[0.077,0,0]},{"i":{"x":0.833,"y":0.833},"o":{"x":0.167,"y":0.167},"t":172,"s":[88.551,-39.051,0],"to":[-0.077,0,0],"ti":[0.071,0,0]},{"i":{"x":0.833,"y":0.833},"o":{"x":0.167,"y":0.167},"t":173,"s":[88.327,-39.051,0],"to":[-0.071,0,0],"ti":[0.061,0,0]},{"i":{"x":0.833,"y":0.833},"o":{"x":0.167,"y":0.167},"t":174,"s":[88.127,-39.051,0],"to":[-0.061,0,0],"ti":[0.05,0,0]},{"i":{"x":0.833,"y":0.833},"o":{"x":0.167,"y":0.167},"t":175,"s":[87.959,-39.051,0],"to":[-0.05,0,0],"ti":[0.037,0,0]},{"i":{"x":0.833,"y":0.833},"o":{"x":0.167,"y":0.167},"t":176,"s":[87.827,-39.051,0],"to":[-0.037,0,0],"ti":[0.024,0,0]},{"i":{"x":0.833,"y":0.833},"o":{"x":0.167,"y":0.167},"t":177,"s":[87.735,-39.051,0],"to":[-0.024,0,0],"ti":[0.01,0,0]},{"i":{"x":0.833,"y":0.833},"o":{"x":0.167,"y":0.167},"t":178,"s":[87.684,-39.051,0],"to":[-0.01,0,0],"ti":[-0.003,0,0]},{"i":{"x":0.833,"y":0.833},"o":{"x":0.167,"y":0.167},"t":179,"s":[87.674,-39.051,0],"to":[0.003,0,0],"ti":[-0.015,0,0]},{"i":{"x":0.833,"y":0.833},"o":{"x":0.167,"y":0.167},"t":180,"s":[87.703,-39.051,0],"to":[0.015,0,0],"ti":[-0.026,0,0]},{"i":{"x":0.833,"y":0.833},"o":{"x":0.167,"y":0.167},"t":181,"s":[87.767,-39.051,0],"to":[0.026,0,0],"ti":[-0.035,0,0]},{"i":{"x":0.833,"y":0.833},"o":{"x":0.167,"y":0.167},"t":182,"s":[87.86,-39.051,0],"to":[0.035,0,0],"ti":[-0.042,0,0]},{"i":{"x":0.833,"y":0.833},"o":{"x":0.167,"y":0.167},"t":183,"s":[87.978,-39.051,0],"to":[0.042,0,0],"ti":[-0.047,0,0]},{"i":{"x":0.833,"y":0.833},"o":{"x":0.167,"y":0.167},"t":184,"s":[88.112,-39.051,0],"to":[0.047,0,0],"ti":[-0.049,0,0]},{"i":{"x":0.833,"y":0.833},"o":{"x":0.167,"y":0.167},"t":185,"s":[88.257,-39.051,0],"to":[0.049,0,0],"ti":[-0.049,0,0]},{"i":{"x":0.833,"y":0.833},"o":{"x":0.167,"y":0.167},"t":186,"s":[88.406,-39.051,0],"to":[0.049,0,0],"ti":[-0.047,0,0]},{"i":{"x":0.833,"y":0.833},"o":{"x":0.167,"y":0.167},"t":187,"s":[88.551,-39.051,0],"to":[0.047,0,0],"ti":[-0.043,0,0]},{"i":{"x":0.833,"y":0.833},"o":{"x":0.167,"y":0.167},"t":188,"s":[88.687,-39.051,0],"to":[0.043,0,0],"ti":[-0.037,0,0]},{"i":{"x":0.833,"y":0.833},"o":{"x":0.167,"y":0.167},"t":189,"s":[88.808,-39.051,0],"to":[0.037,0,0],"ti":[-0.03,0,0]},{"i":{"x":0.833,"y":0.833},"o":{"x":0.167,"y":0.167},"t":190,"s":[88.91,-39.051,0],"to":[0.03,0,0],"ti":[-0.023,0,0]},{"i":{"x":0.833,"y":0.833},"o":{"x":0.167,"y":0.167},"t":191,"s":[88.99,-39.051,0],"to":[0.023,0,0],"ti":[-0.014,0,0]},{"i":{"x":0.833,"y":0.833},"o":{"x":0.167,"y":0.167},"t":192,"s":[89.046,-39.051,0],"to":[0.014,0,0],"ti":[-0.006,0,0]},{"i":{"x":0.833,"y":0.833},"o":{"x":0.167,"y":0.167},"t":193,"s":[89.077,-39.051,0],"to":[0.006,0,0],"ti":[0.002,0,0]},{"i":{"x":0.833,"y":0.833},"o":{"x":0.167,"y":0.167},"t":194,"s":[89.083,-39.051,0],"to":[-0.002,0,0],"ti":[0.009,0,0]},{"i":{"x":0.833,"y":0.833},"o":{"x":0.167,"y":0.167},"t":195,"s":[89.065,-39.051,0],"to":[-0.009,0,0],"ti":[0.016,0,0]},{"i":{"x":0.833,"y":0.833},"o":{"x":0.167,"y":0.167},"t":196,"s":[89.027,-39.051,0],"to":[-0.016,0,0],"ti":[0.021,0,0]},{"i":{"x":0.833,"y":0.833},"o":{"x":0.167,"y":0.167},"t":197,"s":[88.97,-39.051,0],"to":[-0.021,0,0],"ti":[0.025,0,0]},{"i":{"x":0.833,"y":0.833},"o":{"x":0.167,"y":0.167},"t":198,"s":[88.899,-39.051,0],"to":[-0.025,0,0],"ti":[0.028,0,0]},{"i":{"x":0.833,"y":0.833},"o":{"x":0.167,"y":0.167},"t":199,"s":[88.817,-39.051,0],"to":[-0.028,0,0],"ti":[0.03,0,0]},{"i":{"x":0.833,"y":0.833},"o":{"x":0.167,"y":0.167},"t":200,"s":[88.729,-39.051,0],"to":[-0.03,0,0],"ti":[0.03,0,0]},{"i":{"x":0.833,"y":0.833},"o":{"x":0.167,"y":0.167},"t":201,"s":[88.639,-39.051,0],"to":[-0.03,0,0],"ti":[0.028,0,0]},{"i":{"x":0.833,"y":0.833},"o":{"x":0.167,"y":0.167},"t":202,"s":[88.551,-39.051,0],"to":[-0.028,0,0],"ti":[0.026,0,0]},{"i":{"x":0.833,"y":0.833},"o":{"x":0.167,"y":0.167},"t":203,"s":[88.469,-39.051,0],"to":[-0.026,0,0],"ti":[0.023,0,0]},{"i":{"x":0.833,"y":0.833},"o":{"x":0.167,"y":0.167},"t":204,"s":[88.395,-39.051,0],"to":[-0.023,0,0],"ti":[0.018,0,0]},{"i":{"x":0.833,"y":0.833},"o":{"x":0.167,"y":0.167},"t":205,"s":[88.333,-39.051,0],"to":[-0.018,0,0],"ti":[0.014,0,0]},{"i":{"x":0.833,"y":0.833},"o":{"x":0.167,"y":0.167},"t":206,"s":[88.285,-39.051,0],"to":[-0.014,0,0],"ti":[0.009,0,0]},{"i":{"x":0.833,"y":0.833},"o":{"x":0.167,"y":0.167},"t":207,"s":[88.251,-39.051,0],"to":[-0.009,0,0],"ti":[0.004,0,0]},{"i":{"x":0.833,"y":0.833},"o":{"x":0.167,"y":0.167},"t":208,"s":[88.232,-39.051,0],"to":[-0.004,0,0],"ti":[-0.001,0,0]},{"i":{"x":0.833,"y":0.833},"o":{"x":0.167,"y":0.167},"t":209,"s":[88.228,-39.051,0],"to":[0.001,0,0],"ti":[-0.006,0,0]},{"i":{"x":0.833,"y":0.833},"o":{"x":0.167,"y":0.167},"t":210,"s":[88.239,-39.051,0],"to":[0.006,0,0],"ti":[-0.01,0,0]},{"i":{"x":0.833,"y":0.833},"o":{"x":0.167,"y":0.167},"t":211,"s":[88.262,-39.051,0],"to":[0.01,0,0],"ti":[-0.013,0,0]},{"i":{"x":0.833,"y":0.833},"o":{"x":0.167,"y":0.167},"t":212,"s":[88.297,-39.051,0],"to":[0.013,0,0],"ti":[-0.015,0,0]},{"i":{"x":0.833,"y":0.833},"o":{"x":0.167,"y":0.167},"t":213,"s":[88.34,-39.051,0],"to":[0.015,0,0],"ti":[-0.017,0,0]},{"i":{"x":0.833,"y":0.833},"o":{"x":0.167,"y":0.167},"t":214,"s":[88.39,-39.051,0],"to":[0.017,0,0],"ti":[-0.018,0,0]},{"i":{"x":0.833,"y":0.833},"o":{"x":0.167,"y":0.167},"t":215,"s":[88.443,-39.051,0],"to":[0.018,0,0],"ti":[-0.018,0,0]},{"i":{"x":0.833,"y":0.833},"o":{"x":0.167,"y":0.167},"t":216,"s":[88.498,-39.051,0],"to":[0.018,0,0],"ti":[-0.017,0,0]},{"i":{"x":0.833,"y":0.833},"o":{"x":0.167,"y":0.167},"t":217,"s":[88.551,-39.051,0],"to":[0.017,0,0],"ti":[-0.016,0,0]},{"i":{"x":0.833,"y":0.833},"o":{"x":0.167,"y":0.167},"t":218,"s":[88.601,-39.051,0],"to":[0.016,0,0],"ti":[-0.014,0,0]},{"i":{"x":0.833,"y":0.833},"o":{"x":0.167,"y":0.167},"t":219,"s":[88.646,-39.051,0],"to":[0.014,0,0],"ti":[-0.011,0,0]},{"i":{"x":0.833,"y":0.833},"o":{"x":0.167,"y":0.167},"t":220,"s":[88.683,-39.051,0],"to":[0.011,0,0],"ti":[-0.008,0,0]},{"i":{"x":0.833,"y":0.833},"o":{"x":0.167,"y":0.167},"t":221,"s":[88.713,-39.051,0],"to":[0.008,0,0],"ti":[-0.005,0,0]},{"i":{"x":0.833,"y":0.833},"o":{"x":0.167,"y":0.167},"t":222,"s":[88.733,-39.051,0],"to":[0.005,0,0],"ti":[-0.002,0,0]},{"i":{"x":0.833,"y":0.833},"o":{"x":0.167,"y":0.167},"t":223,"s":[88.744,-39.051,0],"to":[0.002,0,0],"ti":[0.001,0,0]},{"i":{"x":0.833,"y":0.833},"o":{"x":0.167,"y":0.167},"t":224,"s":[88.747,-39.051,0],"to":[-0.001,0,0],"ti":[0.003,0,0]},{"i":{"x":0.833,"y":0.833},"o":{"x":0.167,"y":0.167},"t":225,"s":[88.74,-39.051,0],"to":[-0.003,0,0],"ti":[0.006,0,0]},{"i":{"x":0.833,"y":0.833},"o":{"x":0.167,"y":0.167},"t":226,"s":[88.726,-39.051,0],"to":[-0.006,0,0],"ti":[0.008,0,0]},{"i":{"x":0.833,"y":0.833},"o":{"x":0.167,"y":0.167},"t":227,"s":[88.705,-39.051,0],"to":[-0.008,0,0],"ti":[0.009,0,0]},{"i":{"x":0.833,"y":0.833},"o":{"x":0.167,"y":0.167},"t":228,"s":[88.679,-39.051,0],"to":[-0.009,0,0],"ti":[0.01,0,0]},{"i":{"x":0.833,"y":0.833},"o":{"x":0.167,"y":0.167},"t":229,"s":[88.649,-39.051,0],"to":[-0.01,0,0],"ti":[0.011,0,0]},{"i":{"x":0.833,"y":0.833},"o":{"x":0.167,"y":0.167},"t":230,"s":[88.617,-39.051,0],"to":[-0.011,0,0],"ti":[0.011,0,0]},{"i":{"x":0.833,"y":0.833},"o":{"x":0.167,"y":0.167},"t":231,"s":[88.583,-39.051,0],"to":[-0.011,0,0],"ti":[0.01,0,0]},{"i":{"x":0.833,"y":0.833},"o":{"x":0.167,"y":0.167},"t":232,"s":[88.551,-39.051,0],"to":[-0.01,0,0],"ti":[0.01,0,0]},{"i":{"x":0.833,"y":0.833},"o":{"x":0.167,"y":0.167},"t":233,"s":[88.521,-39.051,0],"to":[-0.01,0,0],"ti":[0.008,0,0]},{"i":{"x":0.833,"y":0.833},"o":{"x":0.167,"y":0.167},"t":234,"s":[88.494,-39.051,0],"to":[-0.008,0,0],"ti":[0.007,0,0]},{"i":{"x":0.833,"y":0.833},"o":{"x":0.167,"y":0.167},"t":235,"s":[88.471,-39.051,0],"to":[-0.007,0,0],"ti":[0.005,0,0]},{"i":{"x":0.833,"y":0.833},"o":{"x":0.167,"y":0.167},"t":236,"s":[88.453,-39.051,0],"to":[-0.005,0,0],"ti":[0.003,0,0]},{"i":{"x":0.833,"y":0.833},"o":{"x":0.167,"y":0.167},"t":237,"s":[88.441,-39.051,0],"to":[-0.003,0,0],"ti":[0.001,0,0]},{"i":{"x":0.833,"y":0.833},"o":{"x":0.167,"y":0.167},"t":238,"s":[88.434,-39.051,0],"to":[-0.001,0,0],"ti":[0,0,0]},{"t":239,"s":[88.432,-39.051,0]}],"ix":2},"a":{"a":0,"k":[8.75,8.75,0],"ix":1},"s":{"a":0,"k":[100,100,100],"ix":6}},"ao":0,"ef":[{"ty":5,"nm":"Position - Overshoot","np":3,"mn":"ADBE Slider Control","ix":1,"en":1,"ef":[{"ty":0,"nm":"Slider","mn":"ADBE Slider Control-0001","ix":1,"v":{"a":0,"k":20,"ix":1,"x":"var $bm_rt;\n$bm_rt = clamp(value, 0, 100);"}}]},{"ty":5,"nm":"Position - Bounce","np":3,"mn":"ADBE Slider Control","ix":2,"en":1,"ef":[{"ty":0,"nm":"Slider","mn":"ADBE Slider Control-0001","ix":1,"v":{"a":0,"k":40,"ix":1,"x":"var $bm_rt;\n$bm_rt = clamp(value, 0, 100);"}}]},{"ty":5,"nm":"Position - Friction","np":3,"mn":"ADBE Slider Control","ix":3,"en":1,"ef":[{"ty":0,"nm":"Slider","mn":"ADBE Slider Control-0001","ix":1,"v":{"a":0,"k":40,"ix":1,"x":"var $bm_rt;\n$bm_rt = clamp(value, 0, 100);"}}]}],"shapes":[{"ty":"gr","it":[{"ind":0,"ty":"sh","ix":1,"ks":{"a":0,"k":{"i":[[-4.694,0],[0,4.694],[4.694,0],[0,-4.694]],"o":[[4.694,0],[0,-4.694],[-4.694,0],[0,4.694]],"v":[[0,8.5],[8.5,0],[0,-8.5],[-8.5,0]],"c":true},"ix":2},"nm":"Path 1","mn":"ADBE Vector Shape - Group","hd":false},{"ty":"fl","c":{"a":0,"k":[0.030999998953,0,0.224000010771,1],"ix":4,"x":"var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Fill","hd":false},{"ty":"tr","p":{"a":0,"k":[8.75,8.75],"ix":2},"a":{"a":0,"k":[0,0],"ix":1},"s":{"a":0,"k":[100,100],"ix":3},"r":{"a":0,"k":0,"ix":6},"o":{"a":0,"k":100,"ix":7},"sk":{"a":0,"k":0,"ix":4},"sa":{"a":0,"k":0,"ix":5},"nm":"Transform"}],"nm":"Group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Group","hd":false}],"ip":0,"op":240,"st":0,"bm":0},{"ddd":0,"ind":12,"ty":4,"nm":"Cloud 1","sr":1,"ks":{"o":{"a":0,"k":100,"ix":11},"r":{"a":0,"k":0,"ix":10},"p":{"a":1,"k":[{"i":{"x":0.43,"y":1},"o":{"x":0.57,"y":0},"t":0,"s":[302.145,338.274,0],"to":[0,0,0],"ti":[0,0,0]},{"i":{"x":0.43,"y":1},"o":{"x":0.57,"y":0},"t":120,"s":[228.145,338.274,0],"to":[0,0,0],"ti":[0,0,0]},{"t":240,"s":[302.145,338.274,0]}],"ix":2},"a":{"a":0,"k":[197.395,83.381,0],"ix":1},"s":{"a":0,"k":[100,100,100],"ix":6}},"ao":0,"shapes":[{"ty":"gr","it":[{"ind":0,"ty":"sh","ix":1,"ks":{"a":0,"k":{"i":[[0,-41.274],[-41.275,0],[0,0],[0,29.793],[29.793,0],[8.865,-17.585],[0,3.488],[42.728,0],[9.301,-32.119],[28.485,0]],"o":[[0,41.42],[0,0],[29.938,0],[0,-29.939],[-21.219,0],[0.436,-3.488],[0,-42.728],[-35.171,0],[-12.644,-23.253],[-41.42,0]],"v":[[-197.145,8.284],[-122.298,83.131],[143.08,83.131],[197.145,29.067],[143.08,-24.997],[94.684,4.796],[95.41,-5.668],[17.949,-83.131],[-56.316,-27.468],[-122.153,-66.563]],"c":true},"ix":2},"nm":"Path 1","mn":"ADBE Vector Shape - Group","hd":false},{"ty":"fl","c":{"a":0,"k":[0.889999988032,0.823999980852,1,1],"ix":4,"x":"var $bm_rt;\n$bm_rt = thisComp.layer('Pink').effect('Fill')('Color');"},"o":{"a":0,"k":100,"ix":5},"r":1,"bm":0,"nm":"Fill 1","mn":"ADBE Vector Graphic - Fill","hd":false},{"ty":"tr","p":{"a":0,"k":[197.395,83.381],"ix":2},"a":{"a":0,"k":[0,0],"ix":1},"s":{"a":0,"k":[100,100],"ix":3},"r":{"a":0,"k":0,"ix":6},"o":{"a":0,"k":100,"ix":7},"sk":{"a":0,"k":0,"ix":4},"sa":{"a":0,"k":0,"ix":5},"nm":"Transform"}],"nm":"Group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Group","hd":false}],"ip":0,"op":240,"st":0,"bm":0},{"ddd":0,"ind":13,"ty":4,"nm":"Cloud 2","sr":1,"ks":{"o":{"a":0,"k":100,"ix":11},"r":{"a":0,"k":0,"ix":10},"p":{"a":1,"k":[{"i":{"x":0.43,"y":1},"o":{"x":0.57,"y":0},"t":0,"s":[671.806,826.665,0],"to":[0,0,0],"ti":[0,0,0]},{"i":{"x":0.43,"y":1},"o":{"x":0.57,"y":0},"t":120,"s":[771.806,826.665,0],"to":[0,0,0],"ti":[0,0,0]},{"t":240,"s":[671.806,826.665,0]}],"ix":2},"a":{"a":0,"k":[116.073,49.089,0],"ix":1},"s":{"a":0,"k":[100,100,100],"ix":6}},"ao":0,"shapes":[{"ty":"gr","it":[{"ind":0,"ty":"sh","ix":1,"ks":{"a":0,"k":{"i":[[0,-24.249],[24.248,0],[0,0],[0,17.504],[-17.504,0],[-5.209,-10.331],[0,2.049],[-25.103,0],[-5.465,-18.869],[-16.735,0]],"o":[[0,24.334],[0,0],[-17.589,0],[0,-17.589],[12.466,0],[-0.257,-2.049],[0,-25.103],[20.663,0],[7.428,-13.661],[24.334,0]],"v":[[115.823,4.867],[71.85,48.839],[-84.06,48.839],[-115.823,17.076],[-84.06,-14.686],[-55.627,2.817],[-56.054,-3.33],[-10.544,-48.839],[33.086,-16.138],[71.764,-39.106]],"c":true},"ix":2},"nm":"Path 1","mn":"ADBE Vector Shape - Group","hd":false},{"ty":"fl","c":{"a":0,"k":[0.889999988032,0.823999980852,1,1],"ix":4,"x":"var $bm_rt;\n$bm_rt = thisComp.layer('Pink').effect('Fill')('Color');"},"o":{"a":0,"k":100,"ix":5},"r":1,"bm":0,"nm":"Fill 1","mn":"ADBE Vector Graphic - Fill","hd":false},{"ty":"tr","p":{"a":0,"k":[116.072,49.089],"ix":2},"a":{"a":0,"k":[0,0],"ix":1},"s":{"a":0,"k":[100,100],"ix":3},"r":{"a":0,"k":0,"ix":6},"o":{"a":0,"k":100,"ix":7},"sk":{"a":0,"k":0,"ix":4},"sa":{"a":0,"k":0,"ix":5},"nm":"Transform"}],"nm":"Group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Group","hd":false}],"ip":0,"op":240,"st":0,"bm":0},{"ddd":0,"ind":14,"ty":4,"nm":"Forearm Left","sr":1,"ks":{"o":{"a":0,"k":100,"ix":11},"r":{"a":1,"k":[{"i":{"x":[0.5],"y":[1]},"o":{"x":[0.5],"y":[0]},"t":0,"s":[0]},{"i":{"x":[0.5],"y":[1]},"o":{"x":[0.5],"y":[0]},"t":120,"s":[9.094]},{"t":240,"s":[0]}],"ix":10},"p":{"a":0,"k":[706.484,264,0],"ix":2},"a":{"a":0,"k":[49.372,45.95,0],"ix":1},"s":{"a":0,"k":[100,100,100],"ix":6}},"ao":0,"shapes":[{"ty":"gr","it":[{"ind":0,"ty":"sh","ix":1,"ks":{"a":0,"k":{"i":[[0,0],[0.976,-0.977],[-0.977,-0.977]],"o":[[-0.976,-0.977],[-0.977,0.976],[0,0]],"v":[[-48.482,-52.018],[-52.017,-52.018],[-52.017,-48.482]],"c":true},"ix":2},"nm":"Path 1","mn":"ADBE Vector Shape - Group","hd":false},{"ind":1,"ty":"sh","ix":2,"ks":{"a":0,"k":{"i":[[0,0],[-0.977,0.976],[0.976,0.976]],"o":[[0.976,0.976],[0.976,-0.977],[0,0]],"v":[[48.482,52.018],[52.018,52.018],[52.018,48.482]],"c":true},"ix":2},"nm":"Path 2","mn":"ADBE Vector Shape - Group","hd":false},{"ind":2,"ty":"sh","ix":3,"ks":{"a":0,"k":{"i":[[0,0],[0,0],[0,0],[0,0]],"o":[[0,0],[0,0],[0,0],[0,0]],"v":[[-52.017,-48.482],[48.482,52.018],[52.018,48.482],[-48.482,-52.018]],"c":true},"ix":2},"nm":"Path 3","mn":"ADBE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Fill","hd":false},{"ty":"tr","p":{"a":0,"k":[157,89.7],"ix":2},"a":{"a":0,"k":[0,0],"ix":1},"s":{"a":0,"k":[100,100],"ix":3},"r":{"a":0,"k":0,"ix":6},"o":{"a":0,"k":100,"ix":7},"sk":{"a":0,"k":0,"ix":4},"sa":{"a":0,"k":0,"ix":5},"nm":"Transform"}],"nm":"Group 1","np":5,"cix":2,"bm":0,"ix":1,"mn":"ADBE Vector Group","hd":false},{"ty":"gr","it":[{"ind":0,"ty":"sh","ix":1,"ks":{"a":0,"k":{"i":[[0,0],[0,0],[0,0],[0,0],[-2.2,15.7],[-26.7,-3.7],[-7.6,-9.8]],"o":[[0,0],[0,0],[0,0],[-10.3,-10.4],[3.7,-26.7],[13.2,1.8],[0,0]],"v":[[104.15,36.65],[34.85,105.45],[-88.55,-18.75],[-88.25,-19.05],[-101.95,-60.15],[-46.85,-101.75],[-14.85,-83.15]],"c":true},"ix":2},"nm":"Path 1","mn":"ADBE Vector Shape - Group","hd":false},{"ty":"fl","c":{"a":0,"k":[0.4,0,1,1],"ix":4,"x":"var $bm_rt;\n$bm_rt = thisComp.layer('Light Purple').effect('Fill')('Color');"},"o":{"a":0,"k":100,"ix":5},"r":1,"bm":0,"nm":"Fill 1","mn":"ADBE Vector Graphic - Fill","hd":false},{"ty":"tr","p":{"a":0,"k":[104.4,105.7],"ix":2},"a":{"a":0,"k":[0,0],"ix":1},"s":{"a":0,"k":[100,100],"ix":3},"r":{"a":0,"k":0,"ix":6},"o":{"a":0,"k":100,"ix":7},"sk":{"a":0,"k":0,"ix":4},"sa":{"a":0,"k":0,"ix":5},"nm":"Transform"}],"nm":"Group 2","np":2,"cix":2,"bm":0,"ix":2,"mn":"ADBE Vector Group","hd":false}],"ip":0,"op":240,"st":0,"bm":0},{"ddd":0,"ind":15,"ty":4,"nm":"Hand Left","parent":14,"sr":1,"ks":{"o":{"a":0,"k":100,"ix":11},"r":{"a":1,"k":[{"i":{"x":[0.5],"y":[1]},"o":{"x":[0.5],"y":[0]},"t":0,"s":[0]},{"i":{"x":[0.5],"y":[1]},"o":{"x":[0.5],"y":[0]},"t":120,"s":[18.811]},{"t":240,"s":[0]}],"ix":10},"p":{"a":0,"k":[191.705,175.949,0],"ix":2},"a":{"a":0,"k":[41.998,37.25,0],"ix":1},"s":{"a":0,"k":[100,100,100],"ix":6}},"ao":0,"shapes":[{"ty":"gr","it":[{"ind":0,"ty":"sh","ix":1,"ks":{"a":0,"k":{"i":[[0,0],[0,0],[0,0],[0,0]],"o":[[0,0],[0,0],[0,0],[0,0]],"v":[[-30.428,25.425],[30.428,-3.902],[15.691,-25.425],[-21.728,-7.276]],"c":true},"ix":2},"nm":"Path 1","mn":"ADBE Vector Shape - Group","hd":false},{"ty":"fl","c":{"a":0,"k":[0.030999998953,0,0.224000010771,1],"ix":4,"x":"var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Fill","hd":false},{"ty":"tr","p":{"a":0,"k":[40.774,25.676],"ix":2},"a":{"a":0,"k":[0,0],"ix":1},"s":{"a":0,"k":[100,100],"ix":3},"r":{"a":0,"k":0,"ix":6},"o":{"a":0,"k":100,"ix":7},"sk":{"a":0,"k":0,"ix":4},"sa":{"a":0,"k":0,"ix":5},"nm":"Transform"}],"nm":"Group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Group","hd":false},{"ty":"gr","it":[{"ind":0,"ty":"sh","ix":1,"ks":{"a":0,"k":{"i":[[0,0],[-1.566,-0.462],[-0.462,1.567]],"o":[[-0.462,1.566],[1.566,0.461],[0,0]],"v":[[-8.237,40.178],[-6.237,43.85],[-2.565,41.849]],"c":true},"ix":2},"nm":"Path 1","mn":"ADBE Vector Shape - Group","hd":false},{"ind":1,"ty":"sh","ix":2,"ks":{"a":0,"k":{"i":[[0,0],[0,0],[0.051,0.403]],"o":[[0,0],[0.114,-0.389],[0,0]],"v":[[5.715,3.29],[8.551,4.125],[8.649,2.923]],"c":true},"ix":2},"nm":"Path 2","mn":"ADBE Vector Shape - Group","hd":false},{"ind":2,"ty":"sh","ix":3,"ks":{"a":0,"k":{"i":[[0,0],[1.62,-0.202],[-0.202,-1.62]],"o":[[-0.203,-1.62],[-1.62,0.203],[0,0]],"v":[[3.09,-41.542],[-0.21,-44.109],[-2.777,-40.808]],"c":true},"ix":2},"nm":"Path 3","mn":"ADBE Vector Shape - Group","hd":false},{"ind":3,"ty":"sh","ix":4,"ks":{"a":0,"k":{"i":[[0,0],[0,0],[0,0],[0,0]],"o":[[0,0],[0,0],[0,0],[0,0]],"v":[[-2.565,41.849],[8.551,4.125],[2.879,2.454],[-8.237,40.178]],"c":true},"ix":2},"nm":"Path 4","mn":"ADBE Vector Shape - Group","hd":false},{"ind":4,"ty":"sh","ix":5,"ks":{"a":0,"k":{"i":[[0,0],[0,0],[0,0],[0,0]],"o":[[0,0],[0,0],[0,0],[0,0]],"v":[[8.649,2.923],[3.09,-41.542],[-2.777,-40.808],[2.782,3.657]],"c":true},"ix":2},"nm":"Path 5","mn":"ADBE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Fill","hd":false},{"ty":"tr","p":{"a":0,"k":[97.182,154.952],"ix":2},"a":{"a":0,"k":[0,0],"ix":1},"s":{"a":0,"k":[100,100],"ix":3},"r":{"a":0,"k":0,"ix":6},"o":{"a":0,"k":100,"ix":7},"sk":{"a":0,"k":0,"ix":4},"sa":{"a":0,"k":0,"ix":5},"nm":"Transform"}],"nm":"Group 2","np":7,"cix":2,"bm":0,"ix":2,"mn":"ADBE Vector Group","hd":false},{"ty":"gr","it":[{"ind":0,"ty":"sh","ix":1,"ks":{"a":0,"k":{"i":[[0,0],[-1.529,-0.571],[-0.57,1.53]],"o":[[-0.571,1.53],[1.531,0.571],[0,0]],"v":[[-2.904,19.418],[-1.169,23.222],[2.635,21.486]],"c":true},"ix":2},"nm":"Path 1","mn":"ADBE Vector Shape - Group","hd":false},{"ind":1,"ty":"sh","ix":2,"ks":{"a":0,"k":{"i":[[0,0],[0,0],[0.103,0.532]],"o":[[0,0],[0.189,-0.508],[0,0]],"v":[[3.177,11.583],[5.947,12.617],[6.08,11.028]],"c":true},"ix":2},"nm":"Path 2","mn":"ADBE Vector Shape - Group","hd":false},{"ind":2,"ty":"sh","ix":3,"ks":{"a":0,"k":{"i":[[0,0],[1.603,-0.306],[-0.306,-1.604]],"o":[[-0.307,-1.604],[-1.605,0.307],[0,0]],"v":[[-0.068,-21.138],[-3.527,-23.487],[-5.877,-20.028]],"c":true},"ix":2},"nm":"Path 3","mn":"ADBE Vector Shape - Group","hd":false},{"ind":3,"ty":"sh","ix":4,"ks":{"a":0,"k":{"i":[[0,0],[0,0],[0,0],[0,0]],"o":[[0,0],[0,0],[0,0],[0,0]],"v":[[2.635,21.486],[5.947,12.617],[0.408,10.549],[-2.904,19.418]],"c":true},"ix":2},"nm":"Path 4","mn":"ADBE Vector Shape - Group","hd":false},{"ind":4,"ty":"sh","ix":5,"ks":{"a":0,"k":{"i":[[0,0],[0,0],[0,0],[0,0]],"o":[[0,0],[0,0],[0,0],[0,0]],"v":[[6.08,11.028],[-0.068,-21.138],[-5.877,-20.028],[0.273,12.138]],"c":true},"ix":2},"nm":"Path 5","mn":"ADBE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Fill","hd":false},{"ty":"tr","p":{"a":0,"k":[65.78,137.79],"ix":2},"a":{"a":0,"k":[0,0],"ix":1},"s":{"a":0,"k":[100,100],"ix":3},"r":{"a":0,"k":0,"ix":6},"o":{"a":0,"k":100,"ix":7},"sk":{"a":0,"k":0,"ix":4},"sa":{"a":0,"k":0,"ix":5},"nm":"Transform"}],"nm":"Group 3","np":7,"cix":2,"bm":0,"ix":3,"mn":"ADBE Vector Group","hd":false},{"ty":"gr","it":[{"ind":0,"ty":"sh","ix":1,"ks":{"a":0,"k":{"i":[[0,0],[-0.37,1.59],[1.591,0.37]],"o":[[1.59,0.37],[0.37,-1.59],[0,0]],"v":[[6.981,-10.243],[10.529,-12.452],[8.32,-16.001]],"c":true},"ix":2},"nm":"Path 1","mn":"ADBE Vector Shape - Group","hd":false},{"ind":1,"ty":"sh","ix":2,"ks":{"a":0,"k":{"i":[[0,0],[0,0],[0,-0.225]],"o":[[0,0],[-0.051,0.22],[0,0]],"v":[[-3.703,-6.027],[-6.583,-6.697],[-6.659,-6.027]],"c":true},"ix":2},"nm":"Path 2","mn":"ADBE Vector Shape - Group","hd":false},{"ind":2,"ty":"sh","ix":3,"ks":{"a":0,"k":{"i":[[0,0],[0,0],[0,0.223]],"o":[[0,0],[0.05,-0.218],[0,0]],"v":[[-3.703,-5.79],[-0.821,-5.126],[-0.747,-5.79]],"c":true},"ix":2},"nm":"Path 3","mn":"ADBE Vector Shape - Group","hd":false},{"ind":3,"ty":"sh","ix":4,"ks":{"a":0,"k":{"i":[[0,0],[0,0],[-0.419,-0.666],[-0.766,-0.173]],"o":[[0,0],[-0.177,0.767],[0.419,0.666],[0,0]],"v":[[-7.841,12.186],[-10.722,11.522],[-10.344,13.759],[-8.492,15.069]],"c":true},"ix":2},"nm":"Path 4","mn":"ADBE Vector Shape - Group","hd":false},{"ind":4,"ty":"sh","ix":5,"ks":{"a":0,"k":{"i":[[0,0],[-0.358,1.593],[1.593,0.358]],"o":[[1.593,0.359],[0.359,-1.593],[0,0]],"v":[[0.969,17.197],[4.503,14.962],[2.268,11.43]],"c":true},"ix":2},"nm":"Path 5","mn":"ADBE Vector Shape - Group","hd":false},{"ind":5,"ty":"sh","ix":6,"ks":{"a":0,"k":{"i":[[0,0],[1.549,-6.662],[0,0],[-3.482,-0.81]],"o":[[-6.688,-1.555],[0,0],[0.816,-3.508],[0,0]],"v":[[8.32,-16.001],[-6.583,-6.697],[-0.823,-5.356],[6.981,-10.243]],"c":true},"ix":2},"nm":"Path 6","mn":"ADBE Vector Shape - Group","hd":false},{"ind":6,"ty":"sh","ix":7,"ks":{"a":0,"k":{"i":[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],"o":[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,[0,0]],"v":[[-6.659,-6.027],[-6.659,-6.025],[-6.659,-6.025],[-6.659,-6.023],[-6.659,-6.022],[-6.659,-6.022],[-6.659,-6.02],[-6.659,-6.02],[-6.659,-6.018],[-6.659,-6.017],[-6.659,-6.017],[-6.659,-6.015],[-6.659,-6.014],[-6.659,-6.014],[-6.659,-6.012],[-6.659,-6.012],[-6.659,-6.01],[-6.659,-6.009],[-6.659,-6.009],[-6.659,-6.007],[-6.659,-6.007],[-6.659,-6.005],[-6.659,-6.004],[-6.659,-6.004],[-6.659,-6.002],[-6.659,-6.001],[-6.659,-6.001],[-6.659,-5.999],[-6.659,-5.999],[-6.659,-5.997],[-6.659,-5.996],[-6.659,-5.996],[-6.659,-5.994],[-6.659,-5.993],[-6.659,-5.993],[-6.659,-5.991],[-6.659,-5.991],[-6.659,-5.989],[-6.659,-5.988],[-6.659,-5.988],[-6.659,-5.986],[-6.659,-5.986],[-6.659,-5.984],[-6.659,-5.983],[-6.659,-5.983],[-6.659,-5.981],[-6.659,-5.98],[-6.659,-5.98],[-6.659,-5.978],[-6.659,-5.978],[-6.659,-5.976],[-6.659,-5.975],[-6.659,-5.975],[-6.659,-5.973],[-6.659,-5.973],[-6.659,-5.971],[-6.659,-5.97],[-6.659,-5.97],[-6.659,-5.968],[-6.659,-5.967],[-6.659,-5.967],[-6.659,-5.965],[-6.659,-5.965],[-6.659,-5.963],[-6.659,-5.962],[-6.659,-5.962],[-6.659,-5.96],[-6.659,-5.96],[-6.659,-5.958],[-6.659,-5.957],[-6.659,-5.957],[-6.659,-5.955],[-6.659,-5.954],[-6.659,-5.954],[-6.659,-5.952],[-6.659,-5.952],[-6.659,-5.95],[-6.659,-5.949],[-6.659,-5.949],[-6.659,-5.947],[-6.659,-5.947],[-6.659,-5.945],[-6.659,-5.944],[-6.659,-5.944],[-6.659,-5.942],[-6.659,-5.941],[-6.659,-5.941],[-6.659,-5.939],[-6.659,-5.939],[-6.659,-5.937],[-6.659,-5.936],[-6.659,-5.936],[-6.659,-5.934],[-6.659,-5.934],[-6.659,-5.932],[-6.659,-5.931],[-6.659,-5.931],[-6.659,-5.929],[-6.659,-5.928],[-6.659,-5.928],[-6.659,-5.926],[-6.659,-5.926],[-6.659,-5.924],[-6.659,-5.923],[-6.659,-5.923],[-6.659,-5.921],[-6.659,-5.921],[-6.659,-5.919],[-6.659,-5.918],[-6.659,-5.918],[-6.659,-5.916],[-6.659,-5.915],[-6.659,-5.915],[-6.659,-5.913],[-6.659,-5.913],[-6.659,-5.911],[-6.659,-5.91],[-6.659,-5.91],[-6.659,-5.908],[-6.659,-5.908],[-6.659,-5.906],[-6.659,-5.905],[-6.659,-5.905],[-6.659,-5.903],[-6.659,-5.902],[-6.659,-5.902],[-6.659,-5.9],[-6.659,-5.9],[-6.659,-5.898],[-6.659,-5.897],[-6.659,-5.897],[-6.659,-5.895],[-6.659,-5.895],[-6.659,-5.893],[-6.659,-5.892],[-6.659,-5.892],[-6.659,-5.89],[-6.659,-5.889],[-6.659,-5.889],[-6.659,-5.887],[-6.659,-5.887],[-6.659,-5.885],[-6.659,-5.884],[-6.659,-5.884],[-6.659,-5.882],[-6.659,-5.882],[-6.659,-5.88],[-6.659,-5.879],[-6.659,-5.879],[-6.659,-5.877],[-6.659,-5.876],[-6.659,-5.876],[-6.659,-5.874],[-6.659,-5.874],[-6.659,-5.872],[-6.659,-5.871],[-6.659,-5.871],[-6.659,-5.869],[-6.659,-5.868],[-6.659,-5.868],[-6.659,-5.866],[-6.659,-5.866],[-6.659,-5.864],[-6.659,-5.863],[-6.659,-5.863],[-6.659,-5.861],[-6.659,-5.861],[-6.659,-5.859],[-6.659,-5.858],[-6.659,-5.858],[-6.659,-5.856],[-6.659,-5.855],[-6.659,-5.855],[-6.659,-5.853],[-6.659,-5.853],[-6.659,-5.851],[-6.659,-5.85],[-6.659,-5.85],[-6.659,-5.848],[-6.659,-5.848],[-6.659,-5.846],[-6.659,-5.845],[-6.659,-5.845],[-6.659,-5.843],[-6.659,-5.842],[-6.659,-5.842],[-6.659,-5.84],[-6.659,-5.84],[-6.659,-5.838],[-6.659,-5.837],[-6.659,-5.837],[-6.659,-5.835],[-6.659,-5.835],[-6.659,-5.833],[-6.659,-5.832],[-6.659,-5.832],[-6.659,-5.83],[-6.659,-5.829],[-6.659,-5.829],[-6.659,-5.827],[-6.659,-5.827],[-6.659,-5.825],[-6.659,-5.824],[-6.659,-5.824],[-6.659,-5.822],[-6.659,-5.822],[-6.659,-5.82],[-6.659,-5.819],[-6.659,-5.819],[-6.659,-5.817],[-6.659,-5.816],[-6.659,-5.816],[-6.659,-5.814],[-6.659,-5.814],[-6.659,-5.812],[-6.659,-5.811],[-6.659,-5.811],[-6.659,-5.809],[-6.659,-5.809],[-6.659,-5.807],[-6.659,-5.806],[-6.659,-5.806],[-6.659,-5.804],[-6.659,-5.803],[-6.659,-5.803],[-6.659,-5.801],[-6.659,-5.801],[-6.659,-5.799],[-6.659,-5.798],[-6.659,-5.798],[-6.659,-5.796],[-6.659,-5.796],[-6.659,-5.794],[-6.659,-5.793],[-6.659,-5.793],[-6.659,-5.791],[-6.659,-5.79],[-6.659,-5.79],[-0.747,-5.79],[-0.747,-5.79],[-0.747,-5.791],[-0.747,-5.793],[-0.747,-5.793],[-0.747,-5.794],[-0.747,-5.796],[-0.747,-5.796],[-0.747,-5.798],[-0.747,-5.798],[-0.747,-5.799],[-0.747,-5.801],[-0.747,-5.801],[-0.747,-5.803],[-0.747,-5.803],[-0.747,-5.804],[-0.747,-5.806],[-0.747,-5.806],[-0.747,-5.807],[-0.747,-5.809],[-0.747,-5.809],[-0.747,-5.811],[-0.747,-5.811],[-0.747,-5.812],[-0.747,-5.814],[-0.747,-5.814],[-0.747,-5.816],[-0.747,-5.816],[-0.747,-5.817],[-0.747,-5.819],[-0.747,-5.819],[-0.747,-5.82],[-0.747,-5.822],[-0.747,-5.822],[-0.747,-5.824],[-0.747,-5.824],[-0.747,-5.825],[-0.747,-5.827],[-0.747,-5.827],[-0.747,-5.829],[-0.747,-5.829],[-0.747,-5.83],[-0.747,-5.832],[-0.747,-5.832],[-0.747,-5.833],[-0.747,-5.835],[-0.747,-5.835],[-0.747,-5.837],[-0.747,-5.837],[-0.747,-5.838],[-0.747,-5.84],[-0.747,-5.84],[-0.747,-5.842],[-0.747,-5.842],[-0.747,-5.843],[-0.747,-5.845],[-0.747,-5.845],[-0.747,-5.846],[-0.747,-5.848],[-0.747,-5.848],[-0.747,-5.85],[-0.747,-5.85],[-0.747,-5.851],[-0.747,-5.853],[-0.747,-5.853],[-0.747,-5.855],[-0.747,-5.855],[-0.747,-5.856],[-0.747,-5.858],[-0.747,-5.858],[-0.747,-5.859],[-0.747,-5.861],[-0.747,-5.861],[-0.747,-5.863],[-0.747,-5.863],[-0.747,-5.864],[-0.747,-5.866],[-0.747,-5.866],[-0.747,-5.868],[-0.747,-5.868],[-0.747,-5.869],[-0.747,-5.871],[-0.747,-5.871],[-0.747,-5.872],[-0.747,-5.874],[-0.747,-5.874],[-0.747,-5.876],[-0.747,-5.876],[-0.747,-5.877],[-0.747,-5.879],[-0.747,-5.879],[-0.747,-5.88],[-0.747,-5.882],[-0.747,-5.882],[-0.747,-5.884],[-0.747,-5.884],[-0.747,-5.885],[-0.747,-5.887],[-0.747,-5.887],[-0.747,-5.889],[-0.747,-5.889],[-0.747,-5.89],[-0.747,-5.892],[-0.747,-5.892],[-0.747,-5.893],[-0.747,-5.895],[-0.747,-5.895],[-0.747,-5.897],[-0.747,-5.897],[-0.747,-5.898],[-0.747,-5.9],[-0.747,-5.9],[-0.747,-5.902],[-0.747,-5.902],[-0.747,-5.903],[-0.747,-5.905],[-0.747,-5.905],[-0.747,-5.906],[-0.747,-5.908],[-0.747,-5.908],[-0.747,-5.91],[-0.747,-5.91],[-0.747,-5.911],[-0.747,-5.913],[-0.747,-5.913],[-0.747,-5.915],[-0.747,-5.915],[-0.747,-5.916],[-0.747,-5.918],[-0.747,-5.918],[-0.747,-5.919],[-0.747,-5.921],[-0.747,-5.921],[-0.747,-5.923],[-0.747,-5.923],[-0.747,-5.924],[-0.747,-5.926],[-0.747,-5.926],[-0.747,-5.928],[-0.747,-5.928],[-0.747,-5.929],[-0.747,-5.931],[-0.747,-5.931],[-0.747,-5.932],[-0.747,-5.934],[-0.747,-5.934],[-0.747,-5.936],[-0.747,-5.936],[-0.747,-5.937],[-0.747,-5.939],[-0.747,-5.939],[-0.747,-5.941],[-0.747,-5.941],[-0.747,-5.942],[-0.747,-5.944],[-0.747,-5.944],[-0.747,-5.945],[-0.747,-5.947],[-0.747,-5.947],[-0.747,-5.949],[-0.747,-5.949],[-0.747,-5.95],[-0.747,-5.952],[-0.747,-5.952],[-0.747,-5.954],[-0.747,-5.954],[-0.747,-5.955],[-0.747,-5.957],[-0.747,-5.957],[-0.747,-5.958],[-0.747,-5.96],[-0.747,-5.96],[-0.747,-5.962],[-0.747,-5.962],[-0.747,-5.963],[-0.747,-5.965],[-0.747,-5.965],[-0.747,-5.967],[-0.747,-5.967],[-0.747,-5.968],[-0.747,-5.97],[-0.747,-5.97],[-0.747,-5.971],[-0.747,-5.973],[-0.747,-5.973],[-0.747,-5.975],[-0.747,-5.975],[-0.747,-5.976],[-0.747,-5.978],[-0.747,-5.978],[-0.747,-5.98],[-0.747,-5.98],[-0.747,-5.981],[-0.747,-5.983],[-0.747,-5.983],[-0.747,-5.984],[-0.747,-5.986],[-0.747,-5.986],[-0.747,-5.988],[-0.747,-5.988],[-0.747,-5.989],[-0.747,-5.991],[-0.747,-5.991],[-0.747,-5.993],[-0.747,-5.993],[-0.747,-5.994],[-0.747,-5.996],[-0.747,-5.996],[-0.747,-5.997],[-0.747,-5.999],[-0.747,-5.999],[-0.747,-6.001],[-0.747,-6.001],[-0.747,-6.002],[-0.747,-6.004],[-0.747,-6.004],[-0.747,-6.005],[-0.747,-6.007],[-0.747,-6.007],[-0.747,-6.009],[-0.747,-6.009],[-0.747,-6.01],[-0.747,-6.012],[-0.747,-6.012],[-0.747,-6.014],[-0.747,-6.014],[-0.747,-6.015],[-0.747,-6.017],[-0.747,-6.017],[-0.747,-6.018],[-0.747,-6.02],[-0.747,-6.02],[-0.747,-6.022],[-0.747,-6.022],[-0.747,-6.023],[-0.747,-6.025],[-0.747,-6.025],[-0.747,-6.027]],"c":true},"ix":2},"nm":"Path 7","mn":"ADBE Vector Shape - Group","hd":false},{"ind":7,"ty":"sh","ix":8,"ks":{"a":0,"k":{"i":[[0,0],[0,0],[0,0],[0,0]],"o":[[0,0],[0,0],[0,0],[0,0]],"v":[[-6.583,-6.454],[-10.722,11.522],[-4.961,12.848],[-0.821,-5.126]],"c":true},"ix":2},"nm":"Path 8","mn":"ADBE Vector Shape - Group","hd":false},{"ind":8,"ty":"sh","ix":9,"ks":{"a":0,"k":{"i":[[0,0],[0,0],[0,0],[0,0]],"o":[[0,0],[0,0],[0,0],[0,0]],"v":[[-8.492,15.069],[0.969,17.197],[2.268,11.43],[-7.193,9.301]],"c":true},"ix":2},"nm":"Path 9","mn":"ADBE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Fill","hd":false},{"ty":"tr","p":{"a":0,"k":[116.061,197.854],"ix":2},"a":{"a":0,"k":[0,0],"ix":1},"s":{"a":0,"k":[100,100],"ix":3},"r":{"a":0,"k":0,"ix":6},"o":{"a":0,"k":100,"ix":7},"sk":{"a":0,"k":0,"ix":4},"sa":{"a":0,"k":0,"ix":5},"nm":"Transform"}],"nm":"Group 4","np":11,"cix":2,"bm":0,"ix":4,"mn":"ADBE Vector Group","hd":false},{"ty":"gr","it":[{"ind":0,"ty":"sh","ix":1,"ks":{"a":0,"k":{"i":[[0,0],[-0.449,1.57],[1.57,0.449]],"o":[[1.57,0.449],[0.449,-1.571],[0,0]],"v":[[7.643,-10.055],[11.298,-12.084],[9.267,-15.74]],"c":true},"ix":2},"nm":"Path 1","mn":"ADBE Vector Shape - Group","hd":false},{"ind":1,"ty":"sh","ix":2,"ks":{"a":0,"k":{"i":[[0,0],[0,0],[0,-0.269]],"o":[[0,0],[-0.072,0.258],[0,0]],"v":[[-3.253,-6.392],[-6.1,-7.188],[-6.209,-6.392]],"c":true},"ix":2},"nm":"Path 2","mn":"ADBE Vector Shape - Group","hd":false},{"ind":2,"ty":"sh","ix":3,"ks":{"a":0,"k":{"i":[[0,0],[0,0],[0.138,-0.482]],"o":[[0,0],[-0.355,0.354],[0,0]],"v":[[-3.371,-6.156],[-5.461,-8.246],[-6.212,-6.971]],"c":true},"ix":2},"nm":"Path 3","mn":"ADBE Vector Shape - Group","hd":false},{"ind":3,"ty":"sh","ix":4,"ks":{"a":0,"k":{"i":[[0,0],[0,0],[-1.563,-0.455]],"o":[[0,0],[-0.45,1.565],[0,0]],"v":[[-8.456,11.583],[-11.297,10.768],[-9.282,14.421]],"c":true},"ix":2},"nm":"Path 4","mn":"ADBE Vector Shape - Group","hd":false},{"ind":4,"ty":"sh","ix":5,"ks":{"a":0,"k":{"i":[[0,0],[-0.456,1.567],[1.568,0.456]],"o":[[1.568,0.456],[0.457,-1.568],[0,0]],"v":[[0.06,17.141],[3.725,15.129],[1.713,11.464]],"c":true},"ix":2},"nm":"Path 5","mn":"ADBE Vector Shape - Group","hd":false},{"ind":5,"ty":"sh","ix":6,"ks":{"a":0,"k":{"i":[[0,0],[1.873,-6.71],[0,0],[-3.436,-0.981]],"o":[[-6.498,-1.856],[0,0],[0.966,-3.46],[0,0]],"v":[[9.267,-15.74],[-6.1,-7.188],[-0.405,-5.598],[7.643,-10.055]],"c":true},"ix":2},"nm":"Path 6","mn":"ADBE Vector Shape - Group","hd":false},{"ind":6,"ty":"sh","ix":7,"ks":{"a":0,"k":{"i":[[0,0],[-0.016,0.161],[-0.191,0.384],[-0.053,0.06],[0.052,-0.052],[0,0],[-0.081,0.091],[-0.181,0.363],[-0.028,0.28],[-0.001,0.049],[0,0.006]],"o":[[0,0.084],[0.025,-0.242],[0.167,-0.333],[0.047,-0.053],[0,0],[0.007,-0.007],[0.086,-0.096],[0.207,-0.414],[0.012,-0.119],[0.001,-0.047],[0,0]],"v":[[-6.209,-6.392],[-6.196,-6.616],[-5.912,-7.596],[-5.5,-8.204],[-5.461,-8.246],[-1.28,-4.066],[-1.104,-4.249],[-0.623,-4.953],[-0.312,-6.029],[-0.296,-6.294],[-0.295,-6.392]],"c":true},"ix":2},"nm":"Path 7","mn":"ADBE Vector Shape - Group","hd":false},{"ind":7,"ty":"sh","ix":8,"ks":{"a":0,"k":{"i":[[0,0],[0,0],[0,0],[0,0]],"o":[[0,0],[0,0],[0,0],[0,0]],"v":[[-6.212,-6.971],[-11.297,10.768],[-5.614,12.397],[-0.529,-5.341]],"c":true},"ix":2},"nm":"Path 8","mn":"ADBE Vector Shape - Group","hd":false},{"ind":8,"ty":"sh","ix":9,"ks":{"a":0,"k":{"i":[[0,0],[0,0],[0,0],[0,0]],"o":[[0,0],[0,0],[0,0],[0,0]],"v":[[-9.282,14.421],[0.06,17.141],[1.713,11.464],[-7.629,8.744]],"c":true},"ix":2},"nm":"Path 9","mn":"ADBE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Fill","hd":false},{"ty":"tr","p":{"a":0,"k":[84.389,209.1],"ix":2},"a":{"a":0,"k":[0,0],"ix":1},"s":{"a":0,"k":[100,100],"ix":3},"r":{"a":0,"k":0,"ix":6},"o":{"a":0,"k":100,"ix":7},"sk":{"a":0,"k":0,"ix":4},"sa":{"a":0,"k":0,"ix":5},"nm":"Transform"}],"nm":"Group 5","np":11,"cix":2,"bm":0,"ix":5,"mn":"ADBE Vector Group","hd":false},{"ty":"gr","it":[{"ind":0,"ty":"sh","ix":1,"ks":{"a":0,"k":{"i":[[0,0],[-0.775,1.437],[1.437,0.774]],"o":[[1.437,0.774],[0.773,-1.438],[0,0]],"v":[[9.141,-8.677],[13.145,-9.878],[11.944,-13.883]],"c":true},"ix":2},"nm":"Path 1","mn":"ADBE Vector Shape - Group","hd":false},{"ind":1,"ty":"sh","ix":2,"ks":{"a":0,"k":{"i":[[0,0],[0,0],[0,-0.479]],"o":[[0,0],[-0.223,0.424],[0,0]],"v":[[-2.23,-7.259],[-4.847,-8.634],[-5.186,-7.259]],"c":true},"ix":2},"nm":"Path 2","mn":"ADBE Vector Shape - Group","hd":false},{"ind":2,"ty":"sh","ix":3,"ks":{"a":0,"k":{"i":[[0,0],[0,0],[0,0.476]],"o":[[0,0],[0.22,-0.422],[0,0]],"v":[[-2.348,-7.023],[0.274,-5.655],[0.608,-7.023]],"c":true},"ix":2},"nm":"Path 3","mn":"ADBE Vector Shape - Group","hd":false},{"ind":3,"ty":"sh","ix":4,"ks":{"a":0,"k":{"i":[[0,0],[0,0],[-0.236,-0.748],[-0.695,-0.362]],"o":[[0,0],[-0.363,0.696],[0.236,0.749],[0,0]],"v":[[-10.863,9.297],[-13.483,7.929],[-13.683,10.184],[-12.228,11.919]],"c":true},"ix":2},"nm":"Path 4","mn":"ADBE Vector Shape - Group","hd":false},{"ind":4,"ty":"sh","ix":5,"ks":{"a":0,"k":{"i":[[0,0],[-0.754,1.448],[1.448,0.754]],"o":[[1.448,0.754],[0.754,-1.449],[0,0]],"v":[[-3.595,16.413],[0.392,15.156],[-0.864,11.168]],"c":true},"ix":2},"nm":"Path 5","mn":"ADBE Vector Shape - Group","hd":false},{"ind":5,"ty":"sh","ix":6,"ks":{"a":0,"k":{"i":[[0,0],[3.227,-6.148],[0,0],[-3.126,-1.683]],"o":[[-6.099,-3.284],[0,0],[1.739,-3.312],[0,0]],"v":[[11.944,-13.883],[-4.847,-8.634],[0.387,-5.885],[9.141,-8.677]],"c":true},"ix":2},"nm":"Path 6","mn":"ADBE Vector Shape - Group","hd":false},{"ind":6,"ty":"sh","ix":7,"ks":{"a":0,"k":{"i":[[0,0],[-0.074,0.265],[-0.117,0.195],[-0.072,0.082],[-0.017,0.017],[0.007,-0.007],[0.022,-0.023],[0.043,-0.049],[0.124,-0.207],[0.081,-0.289],[0,-0.266],[0,0],[0.074,-0.265],[0.118,-0.194],[0.072,-0.082],[0.017,-0.017],[-0.006,0.006],[-0.022,0.023],[-0.043,0.049],[-0.124,0.207],[-0.081,0.289],[0,0.266]],"o":[[0,-0.236],[0.076,-0.266],[0.113,-0.189],[0.036,-0.041],[0.016,-0.016],[0,0.001],[-0.025,0.025],[-0.087,0.098],[-0.129,0.214],[-0.081,0.288],[0,0],[0,0.237],[-0.074,0.266],[-0.113,0.19],[-0.038,0.042],[-0.015,0.016],[0.001,-0.001],[0.024,-0.025],[0.086,-0.098],[0.128,-0.214],[0.081,-0.288],[0,0]],"v":[[-5.186,-7.259],[-5.082,-8.017],[-4.783,-8.71],[-4.484,-9.119],[-4.402,-9.209],[-4.381,-9.231],[-4.423,-9.187],[-4.527,-9.074],[-4.864,-8.614],[-5.189,-7.859],[-5.304,-7.023],[0.608,-7.023],[0.504,-6.265],[0.205,-5.573],[-0.092,-5.163],[-0.176,-5.073],[-0.199,-5.051],[-0.155,-5.095],[-0.049,-5.208],[0.287,-5.668],[0.613,-6.423],[0.727,-7.259]],"c":true},"ix":2},"nm":"Path 7","mn":"ADBE Vector Shape - Group","hd":false},{"ind":7,"ty":"sh","ix":8,"ks":{"a":0,"k":{"i":[[0,0],[0,0],[0,0],[0,0]],"o":[[0,0],[0,0],[0,0],[0,0]],"v":[[-4.968,-8.39],[-13.483,7.929],[-8.241,10.664],[0.274,-5.655]],"c":true},"ix":2},"nm":"Path 8","mn":"ADBE Vector Shape - Group","hd":false},{"ind":8,"ty":"sh","ix":9,"ks":{"a":0,"k":{"i":[[0,0],[0,0],[0,0],[0,0]],"o":[[0,0],[0,0],[0,0],[0,0]],"v":[[-12.228,11.919],[-3.595,16.413],[-0.864,11.168],[-9.497,6.675]],"c":true},"ix":2},"nm":"Path 9","mn":"ADBE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Fill","hd":false},{"ty":"tr","p":{"a":0,"k":[48.008,190.572],"ix":2},"a":{"a":0,"k":[0,0],"ix":1},"s":{"a":0,"k":[100,100],"ix":3},"r":{"a":0,"k":0,"ix":6},"o":{"a":0,"k":100,"ix":7},"sk":{"a":0,"k":0,"ix":4},"sa":{"a":0,"k":0,"ix":5},"nm":"Transform"}],"nm":"Group 6","np":11,"cix":2,"bm":0,"ix":6,"mn":"ADBE Vector Group","hd":false},{"ty":"gr","it":[{"ind":0,"ty":"sh","ix":1,"ks":{"a":0,"k":{"i":[[-17.621,-4.257],[0,0],[0,0],[0,0]],"o":[[0,0],[0,0],[0,0],[-4.257,17.738]],"v":[[7.332,32.521],[21.168,-24.834],[-10.762,-32.521],[-16.911,-7.213]],"c":true},"ix":2},"nm":"Path 1","mn":"ADBE Vector Shape - Group","hd":false},{"ty":"fl","c":{"a":0,"k":[1,0.8,0.322000002394,1],"ix":4,"x":"var $bm_rt;\n$bm_rt = thisComp.layer('Yellow').effect('Fill')('Color');"},"o":{"a":0,"k":100,"ix":5},"r":1,"bm":0,"nm":"Fill 1","mn":"ADBE Vector Graphic - Fill","hd":false},{"ty":"tr","p":{"a":0,"k":[106.444,184.377],"ix":2},"a":{"a":0,"k":[0,0],"ix":1},"s":{"a":0,"k":[100,100],"ix":3},"r":{"a":0,"k":0,"ix":6},"o":{"a":0,"k":100,"ix":7},"sk":{"a":0,"k":0,"ix":4},"sa":{"a":0,"k":0,"ix":5},"nm":"Transform"}],"nm":"Group 7","np":2,"cix":2,"bm":0,"ix":7,"mn":"ADBE Vector Group","hd":false},{"ty":"gr","it":[{"ind":0,"ty":"sh","ix":1,"ks":{"a":0,"k":{"i":[[-17.62,-4.257],[0,0],[0,0],[0,0]],"o":[[0,0],[0,0],[0,0],[-4.258,17.738]],"v":[[7.332,32.521],[21.168,-24.833],[-10.762,-32.521],[-16.91,-7.213]],"c":true},"ix":2},"nm":"Path 1","mn":"ADBE Vector Shape - Group","hd":false},{"ty":"fl","c":{"a":0,"k":[1,0.8,0.322000002394,1],"ix":4,"x":"var $bm_rt;\n$bm_rt = thisComp.layer('Yellow').effect('Fill')('Color');"},"o":{"a":0,"k":100,"ix":5},"r":1,"bm":0,"nm":"Fill 1","mn":"ADBE Vector Graphic - Fill","hd":false},{"ty":"tr","p":{"a":0,"k":[76.289,195.729],"ix":2},"a":{"a":0,"k":[0,0],"ix":1},"s":{"a":0,"k":[100,100],"ix":3},"r":{"a":0,"k":0,"ix":6},"o":{"a":0,"k":100,"ix":7},"sk":{"a":0,"k":0,"ix":4},"sa":{"a":0,"k":0,"ix":5},"nm":"Transform"}],"nm":"Group 8","np":2,"cix":2,"bm":0,"ix":8,"mn":"ADBE Vector Group","hd":false},{"ty":"gr","it":[{"ind":0,"ty":"sh","ix":1,"ks":{"a":0,"k":{"i":[[-16.556,-7.332],[0,0],[0,0],[0,0]],"o":[[0,0],[0,0],[0,0],[-7.332,16.437]],"v":[[0.059,33.585],[23.947,-20.222],[-5.972,-33.585],[-16.615,-9.697]],"c":true},"ix":2},"nm":"Path 1","mn":"ADBE Vector Shape - Group","hd":false},{"ty":"fl","c":{"a":0,"k":[1,0.8,0.322000002394,1],"ix":4,"x":"var $bm_rt;\n$bm_rt = thisComp.layer('Yellow').effect('Fill')('Color');"},"o":{"a":0,"k":100,"ix":5},"r":1,"bm":0,"nm":"Fill 1","mn":"ADBE Vector Graphic - Fill","hd":false},{"ty":"tr","p":{"a":0,"k":[42.762,175.981],"ix":2},"a":{"a":0,"k":[0,0],"ix":1},"s":{"a":0,"k":[100,100],"ix":3},"r":{"a":0,"k":0,"ix":6},"o":{"a":0,"k":100,"ix":7},"sk":{"a":0,"k":0,"ix":4},"sa":{"a":0,"k":0,"ix":5},"nm":"Transform"}],"nm":"Group 9","np":2,"cix":2,"bm":0,"ix":9,"mn":"ADBE Vector Group","hd":false},{"ty":"gr","it":[{"ind":0,"ty":"sh","ix":1,"ks":{"a":0,"k":{"i":[[0,0],[0,0],[0,0],[0,0]],"o":[[0,0],[0,0],[0,0],[0,0]],"v":[[-16.438,23.297],[16.438,23.297],[16.438,-23.297],[-16.438,-23.297]],"c":true},"ix":2},"nm":"Path 1","mn":"ADBE Vector Shape - Group","hd":false},{"ty":"fl","c":{"a":0,"k":[1,0.8,0.322000002394,1],"ix":4,"x":"var $bm_rt;\n$bm_rt = thisComp.layer('Yellow').effect('Fill')('Color');"},"o":{"a":0,"k":100,"ix":5},"r":1,"bm":0,"nm":"Fill 1","mn":"ADBE Vector Graphic - Fill","hd":false},{"ty":"tr","p":{"a":0,"k":[48.761,138.417],"ix":2},"a":{"a":0,"k":[0,0],"ix":1},"s":{"a":0,"k":[100,100],"ix":3},"r":{"a":0,"k":0,"ix":6},"o":{"a":0,"k":100,"ix":7},"sk":{"a":0,"k":0,"ix":4},"sa":{"a":0,"k":0,"ix":5},"nm":"Transform"}],"nm":"Group 10","np":2,"cix":2,"bm":0,"ix":10,"mn":"ADBE Vector Group","hd":false},{"ty":"gr","it":[{"ind":0,"ty":"sh","ix":1,"ks":{"a":0,"k":{"i":[[0,0],[0,0],[0,0],[0,0]],"o":[[0,0],[0,0],[0,0],[0,0]],"v":[[-16.438,26.076],[16.438,26.076],[16.438,-26.076],[-16.438,-26.076]],"c":true},"ix":2},"nm":"Path 1","mn":"ADBE Vector Shape - Group","hd":false},{"ty":"fl","c":{"a":0,"k":[1,0.8,0.322000002394,1],"ix":4,"x":"var $bm_rt;\n$bm_rt = thisComp.layer('Yellow').effect('Fill')('Color');"},"o":{"a":0,"k":100,"ix":5},"r":1,"bm":0,"nm":"Fill 1","mn":"ADBE Vector Graphic - Fill","hd":false},{"ty":"tr","p":{"a":0,"k":[80.974,147.294],"ix":2},"a":{"a":0,"k":[0,0],"ix":1},"s":{"a":0,"k":[100,100],"ix":3},"r":{"a":0,"k":0,"ix":6},"o":{"a":0,"k":100,"ix":7},"sk":{"a":0,"k":0,"ix":4},"sa":{"a":0,"k":0,"ix":5},"nm":"Transform"}],"nm":"Group 11","np":2,"cix":2,"bm":0,"ix":11,"mn":"ADBE Vector Group","hd":false},{"ty":"gr","it":[{"ind":0,"ty":"sh","ix":1,"ks":{"a":0,"k":{"i":[[0,0],[0,0],[0,0],[0,0]],"o":[[0,0],[0,0],[0,0],[0,0]],"v":[[-16.438,28.796],[16.438,28.796],[16.438,-28.796],[-16.438,-28.796]],"c":true},"ix":2},"nm":"Path 1","mn":"ADBE Vector Shape - Group","hd":false},{"ty":"fl","c":{"a":0,"k":[1,0.8,0.322000002394,1],"ix":4,"x":"var $bm_rt;\n$bm_rt = thisComp.layer('Yellow').effect('Fill')('Color');"},"o":{"a":0,"k":100,"ix":5},"r":1,"bm":0,"nm":"Fill 1","mn":"ADBE Vector Graphic - Fill","hd":false},{"ty":"tr","p":{"a":0,"k":[111.308,131.72],"ix":2},"a":{"a":0,"k":[0,0],"ix":1},"s":{"a":0,"k":[100,100],"ix":3},"r":{"a":0,"k":0,"ix":6},"o":{"a":0,"k":100,"ix":7},"sk":{"a":0,"k":0,"ix":4},"sa":{"a":0,"k":0,"ix":5},"nm":"Transform"}],"nm":"Group 12","np":2,"cix":2,"bm":0,"ix":12,"mn":"ADBE Vector Group","hd":false},{"ty":"gr","it":[{"ind":0,"ty":"sh","ix":1,"ks":{"a":0,"k":{"i":[[0,0],[0,0],[0,0],[0,0]],"o":[[0,0],[0,0],[0,0],[0,0]],"v":[[-2.186,33.652],[27.498,19.522],[2.186,-33.652],[-27.498,-19.522]],"c":true},"ix":2},"nm":"Path 1","mn":"ADBE Vector Shape - Group","hd":false},{"ty":"fl","c":{"a":0,"k":[1,0.8,0.322000002394,1],"ix":4,"x":"var $bm_rt;\n$bm_rt = thisComp.layer('Yellow').effect('Fill')('Color');"},"o":{"a":0,"k":100,"ix":5},"r":1,"bm":0,"nm":"Fill 1","mn":"ADBE Vector Graphic - Fill","hd":false},{"ty":"tr","p":{"a":0,"k":[34.499,98.909],"ix":2},"a":{"a":0,"k":[0,0],"ix":1},"s":{"a":0,"k":[100,100],"ix":3},"r":{"a":0,"k":0,"ix":6},"o":{"a":0,"k":100,"ix":7},"sk":{"a":0,"k":0,"ix":4},"sa":{"a":0,"k":0,"ix":5},"nm":"Transform"}],"nm":"Group 13","np":2,"cix":2,"bm":0,"ix":13,"mn":"ADBE Vector Group","hd":false},{"ty":"gr","it":[{"ind":0,"ty":"sh","ix":1,"ks":{"a":0,"k":{"i":[[0,0],[0,0],[0,0],[0,0]],"o":[[0,0],[0,0],[0,0],[0,0]],"v":[[-2.618,35.494],[29.201,20.348],[2.617,-35.494],[-29.201,-20.348]],"c":true},"ix":2},"nm":"Path 1","mn":"ADBE Vector Shape - Group","hd":false},{"ty":"fl","c":{"a":0,"k":[1,0.8,0.322000002394,1],"ix":4,"x":"var $bm_rt;\n$bm_rt = thisComp.layer('Yellow').effect('Fill')('Color');"},"o":{"a":0,"k":100,"ix":5},"r":1,"bm":0,"nm":"Fill 1","mn":"ADBE Vector Graphic - Fill","hd":false},{"ty":"tr","p":{"a":0,"k":[71.248,97.681],"ix":2},"a":{"a":0,"k":[0,0],"ix":1},"s":{"a":0,"k":[100,100],"ix":3},"r":{"a":0,"k":0,"ix":6},"o":{"a":0,"k":100,"ix":7},"sk":{"a":0,"k":0,"ix":4},"sa":{"a":0,"k":0,"ix":5},"nm":"Transform"}],"nm":"Group 14","np":2,"cix":2,"bm":0,"ix":14,"mn":"ADBE Vector Group","hd":false},{"ty":"gr","it":[{"ind":0,"ty":"sh","ix":1,"ks":{"a":0,"k":{"i":[[-21.168,-21.287],[0,0],[0,0],[0,0],[0,0]],"o":[[0,0],[0,0],[0,0],[0,0],[-21.286,21.169]],"v":[[-42.572,54.457],[-40.444,56.704],[63.741,45.943],[-7.805,-56.704],[-42.337,-22.41]],"c":true},"ix":2},"nm":"Path 1","mn":"ADBE Vector Shape - Group","hd":false},{"ty":"fl","c":{"a":0,"k":[1,0.8,0.322000002394,1],"ix":4,"x":"var $bm_rt;\n$bm_rt = thisComp.layer('Yellow').effect('Fill')('Color');"},"o":{"a":0,"k":100,"ix":5},"r":1,"bm":0,"nm":"Fill 1","mn":"ADBE Vector Graphic - Fill","hd":false},{"ty":"tr","p":{"a":0,"k":[63.99,56.955],"ix":2},"a":{"a":0,"k":[0,0],"ix":1},"s":{"a":0,"k":[100,100],"ix":3},"r":{"a":0,"k":0,"ix":6},"o":{"a":0,"k":100,"ix":7},"sk":{"a":0,"k":0,"ix":4},"sa":{"a":0,"k":0,"ix":5},"nm":"Transform"}],"nm":"Group 15","np":2,"cix":2,"bm":0,"ix":15,"mn":"ADBE Vector Group","hd":false}],"ip":0,"op":240,"st":0,"bm":0},{"ddd":0,"ind":16,"ty":4,"nm":"Static","sr":1,"ks":{"o":{"a":0,"k":100,"ix":11},"r":{"a":0,"k":0,"ix":10},"p":{"a":0,"k":[725.774,638.178,0],"ix":2},"a":{"a":0,"k":[581.438,412.927,0],"ix":1},"s":{"a":0,"k":[100,100,100],"ix":6}},"ao":0,"shapes":[{"ty":"gr","it":[{"ind":0,"ty":"sh","ix":1,"ks":{"a":0,"k":{"i":[[0,0],[1.381,0.026],[0.026,-1.381]],"o":[[0.026,-1.38],[-1.381,-0.026],[0,0]],"v":[[21.55,-9.003],[19.098,-11.55],[16.551,-9.098]],"c":true},"ix":2},"nm":"Path 1","mn":"ADBE Vector Shape - Group","hd":false},{"ind":1,"ty":"sh","ix":2,"ks":{"a":0,"k":{"i":[[0,0],[1.381,0.026],[0.026,-1.38]],"o":[[0.026,-1.381],[-1.379,-0.026],[0,0]],"v":[[-16.35,-9.702],[-18.803,-12.249],[-21.349,-9.798]],"c":true},"ix":2},"nm":"Path 2","mn":"ADBE Vector Shape - Group","hd":false},{"ind":2,"ty":"sh","ix":3,"ks":{"a":0,"k":{"i":[[0,0],[9.115,0.174],[0,0],[-0.227,11.877]],"o":[[-0.174,9.123],[0,0],[11.885,0.226],[0,0]],"v":[[16.551,-9.098],[-0.202,7.051],[-0.298,12.049],[21.55,-9.003]],"c":true},"ix":2},"nm":"Path 3","mn":"ADBE Vector Shape - Group","hd":false},{"ind":3,"ty":"sh","ix":4,"ks":{"a":0,"k":{"i":[[0,0],[-0.174,9.116],[0,0],[-11.876,-0.226]],"o":[[-9.124,-0.174],[0,0],[-0.227,11.884],[0,0]],"v":[[-0.202,7.051],[-16.35,-9.702],[-21.349,-9.798],[-0.298,12.049]],"c":true},"ix":2},"nm":"Path 4","mn":"ADBE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Fill","hd":false},{"ty":"tr","p":{"a":0,"k":[823.877,79.9],"ix":2},"a":{"a":0,"k":[0,0],"ix":1},"s":{"a":0,"k":[100,100],"ix":3},"r":{"a":0,"k":0,"ix":6},"o":{"a":0,"k":100,"ix":7},"sk":{"a":0,"k":0,"ix":4},"sa":{"a":0,"k":0,"ix":5},"nm":"Transform"}],"nm":"Group 1","np":6,"cix":2,"bm":0,"ix":1,"mn":"ADBE Vector Group","hd":false},{"ty":"gr","it":[{"ind":0,"ty":"sh","ix":1,"ks":{"a":0,"k":{"i":[[0,0],[1.381,0.026],[0.026,-1.381]],"o":[[0.026,-1.38],[-1.381,-0.026],[0,0]],"v":[[21.55,-9.003],[19.098,-11.55],[16.551,-9.098]],"c":true},"ix":2},"nm":"Path 1","mn":"ADBE Vector Shape - Group","hd":false},{"ind":1,"ty":"sh","ix":2,"ks":{"a":0,"k":{"i":[[0,0],[1.381,0.026],[0.026,-1.38]],"o":[[0.026,-1.381],[-1.379,-0.026],[0,0]],"v":[[-16.35,-9.702],[-18.803,-12.249],[-21.349,-9.798]],"c":true},"ix":2},"nm":"Path 2","mn":"ADBE Vector Shape - Group","hd":false},{"ind":2,"ty":"sh","ix":3,"ks":{"a":0,"k":{"i":[[0,0],[9.115,0.174],[0,0],[-0.227,11.877]],"o":[[-0.174,9.123],[0,0],[11.885,0.226],[0,0]],"v":[[16.551,-9.098],[-0.202,7.051],[-0.298,12.049],[21.55,-9.003]],"c":true},"ix":2},"nm":"Path 3","mn":"ADBE Vector Shape - Group","hd":false},{"ind":3,"ty":"sh","ix":4,"ks":{"a":0,"k":{"i":[[0,0],[-0.174,9.116],[0,0],[-11.876,-0.226]],"o":[[-9.124,-0.174],[0,0],[-0.227,11.884],[0,0]],"v":[[-0.202,7.051],[-16.35,-9.702],[-21.349,-9.798],[-0.298,12.049]],"c":true},"ix":2},"nm":"Path 4","mn":"ADBE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Fill","hd":false},{"ty":"tr","p":{"a":0,"k":[785.976,79.9],"ix":2},"a":{"a":0,"k":[0,0],"ix":1},"s":{"a":0,"k":[100,100],"ix":3},"r":{"a":0,"k":0,"ix":6},"o":{"a":0,"k":100,"ix":7},"sk":{"a":0,"k":0,"ix":4},"sa":{"a":0,"k":0,"ix":5},"nm":"Transform"}],"nm":"Group 2","np":6,"cix":2,"bm":0,"ix":2,"mn":"ADBE Vector Group","hd":false},{"ty":"gr","it":[{"ind":0,"ty":"sh","ix":1,"ks":{"a":0,"k":{"i":[[3.2,-23.4],[26.701,3.7],[4,1.7],[0,0],[0,0],[0,0]],"o":[[-3.699,26.7],[-4.599,-0.6],[0,0],[0,0],[0,0],[21.5,7.6]],"v":[[112.7,38.1],[57.6,79.8],[44.7,76.2],[-115.9,6],[-76.8,-83.5],[80.6,-14.7]],"c":true},"ix":2},"nm":"Path 1","mn":"ADBE Vector Shape - Group","hd":false},{"ty":"fl","c":{"a":0,"k":[0.4,0,1,1],"ix":4,"x":"var $bm_rt;\n$bm_rt = thisComp.layer('Light Purple').effect('Fill')('Color');"},"o":{"a":0,"k":100,"ix":5},"r":1,"bm":0,"nm":"Fill 1","mn":"ADBE Vector Graphic - Fill","hd":false},{"ty":"tr","p":{"a":0,"k":[659.826,83.75],"ix":2},"a":{"a":0,"k":[0,0],"ix":1},"s":{"a":0,"k":[100,100],"ix":3},"r":{"a":0,"k":0,"ix":6},"o":{"a":0,"k":100,"ix":7},"sk":{"a":0,"k":0,"ix":4},"sa":{"a":0,"k":0,"ix":5},"nm":"Transform"}],"nm":"Group 3","np":2,"cix":2,"bm":0,"ix":3,"mn":"ADBE Vector Group","hd":false},{"ty":"gr","it":[{"ind":0,"ty":"sh","ix":1,"ks":{"a":0,"k":{"i":[[0,0],[0,-1.38],[-1.381,0]],"o":[[-1.381,0],[0,1.381],[0,0]],"v":[[-557.55,-2.5],[-560.05,0],[-557.55,2.5]],"c":true},"ix":2},"nm":"Path 1","mn":"ADBE Vector Shape - Group","hd":false},{"ind":1,"ty":"sh","ix":2,"ks":{"a":0,"k":{"i":[[0,0],[0,1.381],[1.38,0]],"o":[[1.38,0],[0,-1.38],[0,0]],"v":[[557.55,2.5],[560.05,0],[557.55,-2.5]],"c":true},"ix":2},"nm":"Path 2","mn":"ADBE Vector Shape - Group","hd":false},{"ind":2,"ty":"sh","ix":3,"ks":{"a":0,"k":{"i":[[0,0],[0,0],[0,0],[0,0]],"o":[[0,0],[0,0],[0,0],[0,0]],"v":[[-557.55,2.5],[557.55,2.5],[557.55,-2.5],[-557.55,-2.5]],"c":true},"ix":2},"nm":"Path 3","mn":"ADBE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Fill","hd":false},{"ty":"tr","p":{"a":0,"k":[602.576,821.749],"ix":2},"a":{"a":0,"k":[0,0],"ix":1},"s":{"a":0,"k":[100,100],"ix":3},"r":{"a":0,"k":0,"ix":6},"o":{"a":0,"k":100,"ix":7},"sk":{"a":0,"k":0,"ix":4},"sa":{"a":0,"k":0,"ix":5},"nm":"Transform"}],"nm":"Group 4","np":5,"cix":2,"bm":0,"ix":4,"mn":"ADBE Vector Group","hd":false},{"ty":"gr","it":[{"ind":0,"ty":"sh","ix":1,"ks":{"a":0,"k":{"i":[[0,0],[1.253,0.581],[0.58,-1.252]],"o":[[0.58,-1.253],[-1.253,-0.58],[0,0]],"v":[[9.919,-15.448],[8.702,-18.768],[5.383,-17.552]],"c":true},"ix":2},"nm":"Path 1","mn":"ADBE Vector Shape - Group","hd":false},{"ind":1,"ty":"sh","ix":2,"ks":{"a":0,"k":{"i":[[0,0],[-1.252,-0.58],[-0.581,1.252]],"o":[[-0.58,1.253],[1.253,0.581],[0,0]],"v":[[-9.918,15.448],[-8.702,18.767],[-5.381,17.552]],"c":true},"ix":2},"nm":"Path 2","mn":"ADBE Vector Shape - Group","hd":false},{"ind":2,"ty":"sh","ix":3,"ks":{"a":0,"k":{"i":[[0,0],[0,0],[0,0],[0,0]],"o":[[0,0],[0,0],[0,0],[0,0]],"v":[[5.383,-17.552],[-9.918,15.448],[-5.381,17.552],[9.919,-15.448]],"c":true},"ix":2},"nm":"Path 3","mn":"ADBE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Fill","hd":false},{"ty":"tr","p":{"a":0,"k":[1031.776,757.85],"ix":2},"a":{"a":0,"k":[0,0],"ix":1},"s":{"a":0,"k":[100,100],"ix":3},"r":{"a":0,"k":0,"ix":6},"o":{"a":0,"k":100,"ix":7},"sk":{"a":0,"k":0,"ix":4},"sa":{"a":0,"k":0,"ix":5},"nm":"Transform"}],"nm":"Group 5","np":5,"cix":2,"bm":0,"ix":5,"mn":"ADBE Vector Group","hd":false},{"ty":"gr","it":[{"ind":0,"ty":"sh","ix":1,"ks":{"a":0,"k":{"i":[[0,0],[0,0],[0,0]],"o":[[0,0],[0,0],[0,0]],"v":[[-17.65,26.801],[-18.35,-50.301],[18.35,50.301]],"c":true},"ix":2},"nm":"Path 1","mn":"ADBE Vector Shape - Group","hd":false},{"ty":"fl","c":{"a":0,"k":[0.030999998953,0,0.224000010771,1],"ix":4,"x":"var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Fill","hd":false},{"ty":"tr","p":{"a":0,"k":[861.577,450.75],"ix":2},"a":{"a":0,"k":[0,0],"ix":1},"s":{"a":0,"k":[100,100],"ix":3},"r":{"a":0,"k":0,"ix":6},"o":{"a":0,"k":100,"ix":7},"sk":{"a":0,"k":0,"ix":4},"sa":{"a":0,"k":0,"ix":5},"nm":"Transform"}],"nm":"Group 6","np":2,"cix":2,"bm":0,"ix":6,"mn":"ADBE Vector Group","hd":false},{"ty":"gr","it":[{"ind":0,"ty":"sh","ix":1,"ks":{"a":0,"k":{"i":[[0,0],[-0.48,-1.294],[-1.295,0.481]],"o":[[-1.295,0.48],[0.481,1.294],[0,0]],"v":[[-32.52,9.406],[-33.994,12.62],[-30.78,14.093]],"c":true},"ix":2},"nm":"Path 1","mn":"ADBE Vector Shape - Group","hd":false},{"ind":1,"ty":"sh","ix":2,"ks":{"a":0,"k":{"i":[[0,0],[0.48,1.294],[1.295,-0.48]],"o":[[1.294,-0.481],[-0.481,-1.294],[0,0]],"v":[[32.52,-9.406],[33.994,-12.62],[30.78,-14.094]],"c":true},"ix":2},"nm":"Path 2","mn":"ADBE Vector Shape - Group","hd":false},{"ind":2,"ty":"sh","ix":3,"ks":{"a":0,"k":{"i":[[0,0],[0,0],[0,0],[0,0]],"o":[[0,0],[0,0],[0,0],[0,0]],"v":[[-30.78,14.093],[32.52,-9.406],[30.78,-14.094],[-32.52,9.406]],"c":true},"ix":2},"nm":"Path 3","mn":"ADBE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Fill","hd":false},{"ty":"tr","p":{"a":0,"k":[992.676,547.5],"ix":2},"a":{"a":0,"k":[0,0],"ix":1},"s":{"a":0,"k":[100,100],"ix":3},"r":{"a":0,"k":0,"ix":6},"o":{"a":0,"k":100,"ix":7},"sk":{"a":0,"k":0,"ix":4},"sa":{"a":0,"k":0,"ix":5},"nm":"Transform"}],"nm":"Group 7","np":5,"cix":2,"bm":0,"ix":7,"mn":"ADBE Vector Group","hd":false},{"ty":"gr","it":[{"ind":0,"ty":"sh","ix":1,"ks":{"a":0,"k":{"i":[[0,0],[0,0],[0,0]],"o":[[0,0],[0,0],[0,0]],"v":[[-50.3,1.349],[50.3,39.151],[-35.5,-39.151]],"c":true},"ix":2},"nm":"Path 1","mn":"ADBE Vector Shape - Group","hd":false},{"ty":"fl","c":{"a":0,"k":[0.030999998953,0,0.224000010771,1],"ix":4,"x":"var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Fill","hd":false},{"ty":"tr","p":{"a":0,"k":[962.026,691.9],"ix":2},"a":{"a":0,"k":[0,0],"ix":1},"s":{"a":0,"k":[100,100],"ix":3},"r":{"a":0,"k":0,"ix":6},"o":{"a":0,"k":100,"ix":7},"sk":{"a":0,"k":0,"ix":4},"sa":{"a":0,"k":0,"ix":5},"nm":"Transform"}],"nm":"Group 8","np":2,"cix":2,"bm":0,"ix":8,"mn":"ADBE Vector Group","hd":false},{"ty":"gr","it":[{"ind":0,"ty":"sh","ix":1,"ks":{"a":0,"k":{"i":[[0.1,-2.1],[0,0]],"o":[[0,0],[0.1,2.1]],"v":[[-0.05,3.15],[-0.05,-3.15]],"c":true},"ix":2},"nm":"Path 1","mn":"ADBE Vector Shape - Group","hd":false},{"ty":"fl","c":{"a":0,"k":[0.889999988032,0.823999980852,1,1],"ix":4},"o":{"a":0,"k":100,"ix":5},"r":1,"bm":0,"nm":"Fill 1","mn":"ADBE Vector Graphic - Fill","hd":false},{"ty":"tr","p":{"a":0,"k":[898.977,175.7],"ix":2},"a":{"a":0,"k":[0,0],"ix":1},"s":{"a":0,"k":[100,100],"ix":3},"r":{"a":0,"k":0,"ix":6},"o":{"a":0,"k":100,"ix":7},"sk":{"a":0,"k":0,"ix":4},"sa":{"a":0,"k":0,"ix":5},"nm":"Transform"}],"nm":"Group 9","np":2,"cix":2,"bm":0,"ix":9,"mn":"ADBE Vector Group","hd":false},{"ty":"gr","it":[{"ind":0,"ty":"sh","ix":1,"ks":{"a":0,"k":{"i":[[0,0],[0,0],[0,0],[0,0],[-25,18.9],[-32.9,-43.6],[-0.699,-19.5],[0,0]],"o":[[0,0],[0,0],[0,0],[0.7,-29.1],[43.601,-32.9],[12.6,16.8],[0,0],[0,0]],"v":[[99.4,142.65],[-98.2,119.55],[-99.4,-33.25],[-99.3,-33.25],[-60.1,-109.75],[78.3,-90.35],[98.2,-34.65],[98.2,-28.35]],"c":true},"ix":2},"nm":"Path 1","mn":"ADBE Vector Shape - Group","hd":false},{"ty":"fl","c":{"a":0,"k":[0.889999988032,0.823999980852,1,1],"ix":4,"x":"var $bm_rt;\n$bm_rt = thisComp.layer('Pink').effect('Fill')('Color');"},"o":{"a":0,"k":100,"ix":5},"r":1,"bm":0,"nm":"Fill 1","mn":"ADBE Vector Graphic - Fill","hd":false},{"ty":"tr","p":{"a":0,"k":[800.726,207.2],"ix":2},"a":{"a":0,"k":[0,0],"ix":1},"s":{"a":0,"k":[100,100],"ix":3},"r":{"a":0,"k":0,"ix":6},"o":{"a":0,"k":100,"ix":7},"sk":{"a":0,"k":0,"ix":4},"sa":{"a":0,"k":0,"ix":5},"nm":"Transform"}],"nm":"Group 10","np":2,"cix":2,"bm":0,"ix":10,"mn":"ADBE Vector Group","hd":false},{"ty":"gr","it":[{"ind":0,"ty":"sh","ix":1,"ks":{"a":0,"k":{"i":[[0,0],[0,-1.381],[-1.381,0]],"o":[[-1.381,0],[0,1.381],[0,0]],"v":[[-45.5,-2.5],[-48,0],[-45.5,2.5]],"c":true},"ix":2},"nm":"Path 1","mn":"ADBE Vector Shape - Group","hd":false},{"ind":1,"ty":"sh","ix":2,"ks":{"a":0,"k":{"i":[[0,0],[0,1.381],[1.381,0]],"o":[[1.381,0],[0,-1.381],[0,0]],"v":[[45.5,2.5],[48,0],[45.5,-2.5]],"c":true},"ix":2},"nm":"Path 2","mn":"ADBE Vector Shape - Group","hd":false},{"ind":2,"ty":"sh","ix":3,"ks":{"a":0,"k":{"i":[[0,0],[0,0],[0,0],[0,0]],"o":[[0,0],[0,0],[0,0],[0,0]],"v":[[-45.5,2.5],[45.5,2.5],[45.5,-2.5],[-45.5,-2.5]],"c":true},"ix":2},"nm":"Path 3","mn":"ADBE Vector Shape - Group","hd":false},{"ty":"mm","mm":1,"nm":"Merge Paths 1","mn":"ADBE Vector Filter - Merge","hd":false},{"ty":"fl","c":{"a":0,"k":[0.4,0,1,1],"ix":4,"x":"var $bm_rt;\n$bm_rt = thisComp.layer('Light Purple').effect('Fill')('Color');"},"o":{"a":0,"k":100,"ix":5},"r":1,"bm":0,"nm":"Fill 1","mn":"ADBE Vector Graphic - Fill","hd":false},{"ty":"tr","p":{"a":0,"k":[774.126,799.15],"ix":2},"a":{"a":0,"k":[0,0],"ix":1},"s":{"a":0,"k":[100,100],"ix":3},"r":{"a":0,"k":0,"ix":6},"o":{"a":0,"k":100,"ix":7},"sk":{"a":0,"k":0,"ix":4},"sa":{"a":0,"k":0,"ix":5},"nm":"Transform"}],"nm":"Group 11","np":5,"cix":2,"bm":0,"ix":11,"mn":"ADBE Vector Group","hd":false},{"ty":"gr","it":[{"ind":0,"ty":"sh","ix":1,"ks":{"a":0,"k":{"i":[[0,-6.5],[0,0],[0,0],[0,0],[-2.099,5.301],[-19.399,0],[0,0],[-7,-16.4]],"o":[[0,0],[0,0],[0,0],[0,-6.099],[6.8,-17],[0,0],[19,0],[2.5,5.7]],"v":[[71.95,6.051],[71.95,40.25],[-71.95,40.25],[-71.95,5.95],[-68.651,-11.25],[-25.851,-40.25],[25.75,-40.25],[68.149,-12.349]],"c":true},"ix":2},"nm":"Path 1","mn":"ADBE Vector Shape - Group","hd":false},{"ty":"fl","c":{"a":0,"k":[0.030999998953,0,0.224000010771,1],"ix":4,"x":"var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Fill","hd":false},{"ty":"tr","p":{"a":0,"k":[775.777,781.499],"ix":2},"a":{"a":0,"k":[0,0],"ix":1},"s":{"a":0,"k":[100,100],"ix":3},"r":{"a":0,"k":0,"ix":6},"o":{"a":0,"k":100,"ix":7},"sk":{"a":0,"k":0,"ix":4},"sa":{"a":0,"k":0,"ix":5},"nm":"Transform"}],"nm":"Group 12","np":2,"cix":2,"bm":0,"ix":12,"mn":"ADBE Vector Group","hd":false},{"ty":"gr","it":[{"ind":0,"ty":"sh","ix":1,"ks":{"a":0,"k":{"i":[[0,0],[0.497,-1.288],[-1.287,-0.497]],"o":[[-1.288,-0.497],[-0.497,1.288],[0,0]],"v":[[-119.802,-27.885],[-123.035,-26.453],[-121.604,-23.221]],"c":true},"ix":2},"nm":"Path 1","mn":"ADBE Vector Shape - Group","hd":false},{"ind":1,"ty":"sh","ix":2,"ks":{"a":0,"k":{"i":[[0,0],[0,0],[-0.286,-0.007]],"o":[[0,0],[0.267,0.104],[0,0]],"v":[[4.596,22.847],[3.696,25.179],[4.532,25.346]],"c":true},"ix":2},"nm":"Path 2","mn":"ADBE Vector Shape - Group","hd":false},{"ind":2,"ty":"sh","ix":3,"ks":{"a":0,"k":{"i":[[0,0],[-0.036,1.38],[1.38,0.036]],"o":[[1.38,0.036],[0.035,-1.381],[0,0]],"v":[[120.932,28.346],[123.496,25.912],[121.061,23.348]],"c":true},"ix":2},"nm":"Path 3","mn":"ADBE Vector Shape - Group","hd":false},{"ind":3,"ty":"sh","ix":4,"ks":{"a":0,"k":{"i":[[0,0],[0,0],[0,0],[0,0]],"o":[[0,0],[0,0],[0,0],[0,0]],"v":[[-121.604,-23.221],[3.696,25.179],[5.497,20.515],[-119.802,-27.885]],"c":true},"ix":2},"nm":"Path 4","mn":"ADBE Vector Shape - Group","hd":false},{"ind":4,"ty":"sh","ix":5,"ks":{"a":0,"k":{"i":[[0,0],[0,0],[0,0],[0,0]],"o":[[0,0],[0,0],[0,0],[0,0]],"v":[[4.532,25.346],[120.932,28.346],[121.061,23.348],[4.661,20.348]],"c":true},"ix":2},"nm":"Path 5","mn":"ADBE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Fill","hd":false},{"ty":"tr","p":{"a":0,"k":[1012.229,769.503],"ix":2},"a":{"a":0,"k":[0,0],"ix":1},"s":{"a":0,"k":[100,100],"ix":3},"r":{"a":0,"k":0,"ix":6},"o":{"a":0,"k":100,"ix":7},"sk":{"a":0,"k":0,"ix":4},"sa":{"a":0,"k":0,"ix":5},"nm":"Transform"}],"nm":"Group 13","np":7,"cix":2,"bm":0,"ix":13,"mn":"ADBE Vector Group","hd":false},{"ty":"gr","it":[{"ind":0,"ty":"sh","ix":1,"ks":{"a":0,"k":{"i":[[0,-28.199],[0,0],[0,0],[0,0],[0,0],[0,0],[0,0]],"o":[[0,0],[0,0],[0,0],[0,0],[0,0],[0,0],[28.4,0.1]],"v":[[126.5,35],[126.5,64.3],[14.6,64.3],[-126.5,14.2],[-96.9,-64.3],[30.8,-16.2],[75.3,-16.2]],"c":true},"ix":2},"nm":"Path 1","mn":"ADBE Vector Shape - Group","hd":false},{"ty":"fl","c":{"a":0,"k":[0.4,0,1,1],"ix":4,"x":"var $bm_rt;\n$bm_rt = thisComp.layer('Light Purple').effect('Fill')('Color');"},"o":{"a":0,"k":100,"ix":5},"r":1,"bm":0,"nm":"Fill 1","mn":"ADBE Vector Graphic - Fill","hd":false},{"ty":"tr","p":{"a":0,"k":[1008.526,758.45],"ix":2},"a":{"a":0,"k":[0,0],"ix":1},"s":{"a":0,"k":[100,100],"ix":3},"r":{"a":0,"k":0,"ix":6},"o":{"a":0,"k":100,"ix":7},"sk":{"a":0,"k":0,"ix":4},"sa":{"a":0,"k":0,"ix":5},"nm":"Transform"}],"nm":"Group 14","np":2,"cix":2,"bm":0,"ix":14,"mn":"ADBE Vector Group","hd":false},{"ty":"gr","it":[{"ind":0,"ty":"sh","ix":1,"ks":{"a":0,"k":{"i":[[0,-37.8],[3.8,-8.6],[0,0],[0,0],[0,0],[-29.4,0]],"o":[[0,10],[0,0],[0,0],[0,0],[9.7,-26],[37.8,-0.1]],"v":[[100.1,-71],[94.1,-42.8],[28.499,139.5],[-100.1,92.6],[-32.6,-94.9],[31.6,-139.4]],"c":true},"ix":2},"nm":"Path 1","mn":"ADBE Vector Shape - Group","hd":false},{"ty":"fl","c":{"a":0,"k":[0.4,0,1,1],"ix":4,"x":"var $bm_rt;\n$bm_rt = thisComp.layer('Light Purple').effect('Fill')('Color');"},"o":{"a":0,"k":100,"ix":5},"r":1,"bm":0,"nm":"Fill 1","mn":"ADBE Vector Graphic - Fill","hd":false},{"ty":"tr","p":{"a":0,"k":[1010.627,606.15],"ix":2},"a":{"a":0,"k":[0,0],"ix":1},"s":{"a":0,"k":[100,100],"ix":3},"r":{"a":0,"k":0,"ix":6},"o":{"a":0,"k":100,"ix":7},"sk":{"a":0,"k":0,"ix":4},"sa":{"a":0,"k":0,"ix":5},"nm":"Transform"}],"nm":"Group 15","np":2,"cix":2,"bm":0,"ix":15,"mn":"ADBE Vector Group","hd":false},{"ty":"gr","it":[{"ind":0,"ty":"sh","ix":1,"ks":{"a":0,"k":{"i":[[0,0],[19,0],[0,0],[6.8,-18.8],[0,0],[0,0]],"o":[[-7.1,-18.2],[0,0],[-19.399,0],[0,0],[0,0],[0,0]],"v":[[70.05,230.55],[27.651,199.55],[-23.95,199.55],[-66.75,231.65],[-70.05,-230.349],[66.851,-231.65]],"c":true},"ix":2},"nm":"Path 1","mn":"ADBE Vector Shape - Group","hd":false},{"ty":"fl","c":{"a":0,"k":[0.4,0,1,1],"ix":4,"x":"var $bm_rt;\n$bm_rt = thisComp.layer('Light Purple').effect('Fill')('Color');"},"o":{"a":0,"k":100,"ix":5},"r":1,"bm":0,"nm":"Fill 1","mn":"ADBE Vector Graphic - Fill","hd":false},{"ty":"tr","p":{"a":0,"k":[773.976,543.199],"ix":2},"a":{"a":0,"k":[0,0],"ix":1},"s":{"a":0,"k":[100,100],"ix":3},"r":{"a":0,"k":0,"ix":6},"o":{"a":0,"k":100,"ix":7},"sk":{"a":0,"k":0,"ix":4},"sa":{"a":0,"k":0,"ix":5},"nm":"Transform"}],"nm":"Group 16","np":2,"cix":2,"bm":0,"ix":16,"mn":"ADBE Vector Group","hd":false},{"ty":"gr","it":[{"ind":0,"ty":"sh","ix":1,"ks":{"a":0,"k":{"i":[[0,0],[0,0],[0,0],[0,0]],"o":[[0,0],[0,0],[0,0],[0,0]],"v":[[-151.881,-24],[75.981,138.5],[151.881,24.6],[-76.981,-138.5]],"c":true},"ix":2},"nm":"Path 1","mn":"ADBE Vector Shape - Group","hd":false},{"ty":"fl","c":{"a":0,"k":[0.4,0,1,1],"ix":4,"x":"var $bm_rt;\n$bm_rt = thisComp.layer('Light Purple').effect('Fill')('Color');"},"o":{"a":0,"k":100,"ix":5},"r":1,"bm":0,"nm":"Fill 1","mn":"ADBE Vector Graphic - Fill","hd":false},{"ty":"tr","p":{"a":0,"k":[923.045,450.249],"ix":2},"a":{"a":0,"k":[0,0],"ix":1},"s":{"a":0,"k":[100,100],"ix":3},"r":{"a":0,"k":0,"ix":6},"o":{"a":0,"k":100,"ix":7},"sk":{"a":0,"k":0,"ix":4},"sa":{"a":0,"k":0,"ix":5},"nm":"Transform"}],"nm":"Group 17","np":2,"cix":2,"bm":0,"ix":17,"mn":"ADBE Vector Group","hd":false},{"ty":"gr","it":[{"ind":0,"ty":"sh","ix":1,"ks":{"a":0,"k":{"i":[[0,0],[0,-1.381],[-1.381,0]],"o":[[-1.381,0],[0,1.381],[0,0]],"v":[[-116.902,-2.5],[-119.402,0],[-116.902,2.5]],"c":true},"ix":2},"nm":"Path 1","mn":"ADBE Vector Shape - Group","hd":false},{"ind":1,"ty":"sh","ix":2,"ks":{"a":0,"k":{"i":[[0,0],[0,1.381],[1.381,0]],"o":[[1.381,0],[0,-1.381],[0,0]],"v":[[116.902,2.5],[119.402,0],[116.902,-2.5]],"c":true},"ix":2},"nm":"Path 2","mn":"ADBE Vector Shape - Group","hd":false},{"ind":2,"ty":"sh","ix":3,"ks":{"a":0,"k":{"i":[[0,0],[0,0],[0,0],[0,0]],"o":[[0,0],[0,0],[0,0],[0,0]],"v":[[-116.902,2.5],[116.902,2.5],[116.902,-2.5],[-116.902,-2.5]],"c":true},"ix":2},"nm":"Path 3","mn":"ADBE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Fill","hd":false},{"ty":"tr","p":{"a":0,"k":[336.52,697.99],"ix":2},"a":{"a":0,"k":[0,0],"ix":1},"s":{"a":0,"k":[100,100],"ix":3},"r":{"a":0,"k":0,"ix":6},"o":{"a":0,"k":100,"ix":7},"sk":{"a":0,"k":0,"ix":4},"sa":{"a":0,"k":0,"ix":5},"nm":"Transform"}],"nm":"Group 18","np":5,"cix":2,"bm":0,"ix":18,"mn":"ADBE Vector Group","hd":false},{"ty":"gr","it":[{"ind":0,"ty":"sh","ix":1,"ks":{"a":0,"k":{"i":[[0,0],[-1.195,-0.691],[-0.691,1.195]],"o":[[-0.691,1.195],[1.195,0.69],[0,0]],"v":[[-73.656,60.452],[-72.743,63.868],[-69.328,62.955]],"c":true},"ix":2},"nm":"Path 1","mn":"ADBE Vector Shape - Group","hd":false},{"ind":1,"ty":"sh","ix":2,"ks":{"a":0,"k":{"i":[[0,0],[0,0],[0,0]],"o":[[0,0],[0,0],[0,0]],"v":[[-35.746,-0.125],[-33.582,1.127],[-33.581,1.125]],"c":true},"ix":2},"nm":"Path 2","mn":"ADBE Vector Shape - Group","hd":false},{"ind":2,"ty":"sh","ix":3,"ks":{"a":0,"k":{"i":[[0,0],[0,0],[0.893,0],[0.446,-0.773]],"o":[[0,0],[-0.447,-0.773],[-0.893,0],[0,0]],"v":[[0,-62.057],[2.165,-63.307],[0,-64.557],[-2.165,-63.307]],"c":true},"ix":2},"nm":"Path 3","mn":"ADBE Vector Shape - Group","hd":false},{"ind":3,"ty":"sh","ix":4,"ks":{"a":0,"k":{"i":[[0,0],[0,0],[0,0]],"o":[[0,0],[0,0],[0,0]],"v":[[35.746,-0.125],[33.581,1.125],[33.582,1.127]],"c":true},"ix":2},"nm":"Path 4","mn":"ADBE Vector Shape - Group","hd":false},{"ind":4,"ty":"sh","ix":5,"ks":{"a":0,"k":{"i":[[0,0],[-1.195,0.69],[0.691,1.195]],"o":[[0.691,1.195],[1.196,-0.691],[0,0]],"v":[[69.328,62.955],[72.743,63.868],[73.656,60.452]],"c":true},"ix":2},"nm":"Path 5","mn":"ADBE Vector Shape - Group","hd":false},{"ind":5,"ty":"sh","ix":6,"ks":{"a":0,"k":{"i":[[0,0],[0,0],[0,0],[0,0]],"o":[[0,0],[0,0],[0,0],[0,0]],"v":[[-69.328,62.955],[-33.582,1.127],[-37.91,-1.376],[-73.656,60.452]],"c":true},"ix":2},"nm":"Path 6","mn":"ADBE Vector Shape - Group","hd":false},{"ind":6,"ty":"sh","ix":7,"ks":{"a":0,"k":{"i":[[0,0],[0,0],[0,0],[0,0]],"o":[[0,0],[0,0],[0,0],[0,0]],"v":[[-33.581,1.125],[2.165,-60.808],[-2.165,-63.307],[-37.911,-1.375]],"c":true},"ix":2},"nm":"Path 7","mn":"ADBE Vector Shape - Group","hd":false},{"ind":7,"ty":"sh","ix":8,"ks":{"a":0,"k":{"i":[[0,0],[0,0],[0,0],[0,0]],"o":[[0,0],[0,0],[0,0],[0,0]],"v":[[-2.165,-60.808],[33.581,1.125],[37.911,-1.375],[2.165,-63.307]],"c":true},"ix":2},"nm":"Path 8","mn":"ADBE Vector Shape - Group","hd":false},{"ind":8,"ty":"sh","ix":9,"ks":{"a":0,"k":{"i":[[0,0],[0,0],[0,0],[0,0]],"o":[[0,0],[0,0],[0,0],[0,0]],"v":[[33.582,1.127],[69.328,62.955],[73.656,60.452],[37.91,-1.376]],"c":true},"ix":2},"nm":"Path 9","mn":"ADBE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Fill","hd":false},{"ty":"tr","p":{"a":0,"k":[336.519,760.047],"ix":2},"a":{"a":0,"k":[0,0],"ix":1},"s":{"a":0,"k":[100,100],"ix":3},"r":{"a":0,"k":0,"ix":6},"o":{"a":0,"k":100,"ix":7},"sk":{"a":0,"k":0,"ix":4},"sa":{"a":0,"k":0,"ix":5},"nm":"Transform"}],"nm":"Group 19","np":11,"cix":2,"bm":0,"ix":19,"mn":"ADBE Vector Group","hd":false},{"ty":"gr","it":[{"ind":0,"ty":"sh","ix":1,"ks":{"a":0,"k":{"i":[[0,0],[60.083,0],[0,0],[0,62.845]],"o":[[0,60.083],[0,0],[62.845,0],[0,0]],"v":[[108.791,-0.001],[0,108.792],[0,113.792],[113.791,-0.001]],"c":true},"ix":2},"nm":"Path 1","mn":"ADBE Vector Shape - Group","hd":false},{"ind":1,"ty":"sh","ix":2,"ks":{"a":0,"k":{"i":[[0,0],[0,60.083],[0,0],[-62.845,0]],"o":[[-60.084,0],[0,0],[0,62.845],[0,0]],"v":[[0,108.792],[-108.791,-0.001],[-113.791,-0.001],[0,113.792]],"c":true},"ix":2},"nm":"Path 2","mn":"ADBE Vector Shape - Group","hd":false},{"ind":2,"ty":"sh","ix":3,"ks":{"a":0,"k":{"i":[[0,0],[-60.084,0],[0,0],[0,-62.845]],"o":[[0,-60.083],[0,0],[-62.845,0],[0,0]],"v":[[-108.791,-0.001],[0,-108.791],[0,-113.791],[-113.791,-0.001]],"c":true},"ix":2},"nm":"Path 3","mn":"ADBE Vector Shape - Group","hd":false},{"ind":3,"ty":"sh","ix":4,"ks":{"a":0,"k":{"i":[[0,0],[0,-60.083],[0,0],[62.845,0]],"o":[[60.083,0],[0,0],[0,-62.845],[0,0]],"v":[[0,-108.791],[108.791,-0.001],[113.791,-0.001],[0,-113.791]],"c":true},"ix":2},"nm":"Path 4","mn":"ADBE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Fill","hd":false},{"ty":"tr","p":{"a":0,"k":[336.519,361.519],"ix":2},"a":{"a":0,"k":[0,0],"ix":1},"s":{"a":0,"k":[100,100],"ix":3},"r":{"a":0,"k":0,"ix":6},"o":{"a":0,"k":100,"ix":7},"sk":{"a":0,"k":0,"ix":4},"sa":{"a":0,"k":0,"ix":5},"nm":"Transform"}],"nm":"Group 20","np":6,"cix":2,"bm":0,"ix":20,"mn":"ADBE Vector Group","hd":false},{"ty":"gr","it":[{"ind":0,"ty":"sh","ix":1,"ks":{"a":0,"k":{"i":[[0,0],[121.491,0],[0,0],[0,124.252]],"o":[[0,121.491],[0,0],[124.252,0],[0,0]],"v":[[219.978,0],[0,219.978],[0,224.978],[224.978,0]],"c":true},"ix":2},"nm":"Path 1","mn":"ADBE Vector Shape - Group","hd":false},{"ind":1,"ty":"sh","ix":2,"ks":{"a":0,"k":{"i":[[0,0],[0,121.491],[0,0],[-124.252,0]],"o":[[-121.491,0],[0,0],[0,124.252],[0,0]],"v":[[0,219.978],[-219.978,0],[-224.978,0],[0,224.978]],"c":true},"ix":2},"nm":"Path 2","mn":"ADBE Vector Shape - Group","hd":false},{"ind":2,"ty":"sh","ix":3,"ks":{"a":0,"k":{"i":[[0,0],[-121.491,0],[0,0],[0,-124.252]],"o":[[0,-121.491],[0,0],[-124.252,0],[0,0]],"v":[[-219.978,0],[0,-219.978],[0,-224.978],[-224.978,0]],"c":true},"ix":2},"nm":"Path 3","mn":"ADBE Vector Shape - Group","hd":false},{"ind":3,"ty":"sh","ix":4,"ks":{"a":0,"k":{"i":[[0,0],[0,-121.491],[0,0],[124.252,0]],"o":[[121.491,0],[0,0],[0,-124.252],[0,0]],"v":[[0,-219.978],[219.978,0],[224.978,0],[0,-224.978]],"c":true},"ix":2},"nm":"Path 4","mn":"ADBE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Fill","hd":false},{"ty":"tr","p":{"a":0,"k":[340.519,361.518],"ix":2},"a":{"a":0,"k":[0,0],"ix":1},"s":{"a":0,"k":[100,100],"ix":3},"r":{"a":0,"k":0,"ix":6},"o":{"a":0,"k":100,"ix":7},"sk":{"a":0,"k":0,"ix":4},"sa":{"a":0,"k":0,"ix":5},"nm":"Transform"}],"nm":"Group 21","np":6,"cix":2,"bm":0,"ix":21,"mn":"ADBE Vector Group","hd":false},{"ty":"gr","it":[{"ind":0,"ty":"sh","ix":1,"ks":{"a":0,"k":{"i":[[0,0],[182.955,0],[0,0],[0,185.716]],"o":[[0,182.955],[0,0],[185.716,0],[0,0]],"v":[[331.269,0],[0,331.269],[0,336.269],[336.269,0]],"c":true},"ix":2},"nm":"Path 1","mn":"ADBE Vector Shape - Group","hd":false},{"ind":1,"ty":"sh","ix":2,"ks":{"a":0,"k":{"i":[[0,0],[0,182.955],[0,0],[-185.716,0]],"o":[[-182.955,0],[0,0],[0,185.716],[0,0]],"v":[[0,331.269],[-331.269,0],[-336.269,0],[0,336.269]],"c":true},"ix":2},"nm":"Path 2","mn":"ADBE Vector Shape - Group","hd":false},{"ind":2,"ty":"sh","ix":3,"ks":{"a":0,"k":{"i":[[0,0],[-182.955,0],[0,0],[0,-185.716]],"o":[[0,-182.955],[0,0],[-185.716,0],[0,0]],"v":[[-331.269,0],[0,-331.269],[0,-336.269],[-336.269,0]],"c":true},"ix":2},"nm":"Path 3","mn":"ADBE Vector Shape - Group","hd":false},{"ind":3,"ty":"sh","ix":4,"ks":{"a":0,"k":{"i":[[0,0],[0,-182.955],[0,0],[185.716,0]],"o":[[182.955,0],[0,0],[0,-185.716],[0,0]],"v":[[0,-331.269],[331.269,0],[336.269,0],[0,-336.269]],"c":true},"ix":2},"nm":"Path 4","mn":"ADBE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Fill","hd":false},{"ty":"tr","p":{"a":0,"k":[340.519,361.518],"ix":2},"a":{"a":0,"k":[0,0],"ix":1},"s":{"a":0,"k":[100,100],"ix":3},"r":{"a":0,"k":0,"ix":6},"o":{"a":0,"k":100,"ix":7},"sk":{"a":0,"k":0,"ix":4},"sa":{"a":0,"k":0,"ix":5},"nm":"Transform"}],"nm":"Group 22","np":6,"cix":2,"bm":0,"ix":22,"mn":"ADBE Vector Group","hd":false}],"ip":0,"op":240,"st":0,"bm":0},{"ddd":0,"ind":17,"ty":4,"nm":"Crease Right","parent":20,"sr":1,"ks":{"o":{"a":0,"k":100,"ix":11},"r":{"a":0,"k":0,"ix":10},"p":{"a":0,"k":[176.149,147.1,0],"ix":2},"a":{"a":0,"k":[2.5,34.35,0],"ix":1},"s":{"a":0,"k":[100,100,100],"ix":6}},"ao":0,"shapes":[{"ty":"gr","it":[{"ind":0,"ty":"sh","ix":1,"ks":{"a":1,"k":[{"i":{"x":0.5,"y":1},"o":{"x":0.5,"y":0},"t":0,"s":[{"i":[[0,0],[0,0]],"o":[[0,0],[0,0]],"v":[[2.5,2.5],[2.5,66.2]],"c":false}]},{"i":{"x":0.5,"y":1},"o":{"x":0.5,"y":0},"t":60,"s":[{"i":[[0,0],[0,0]],"o":[[0,0],[0,0]],"v":[[-13.615,-10.052],[2.5,66.2]],"c":false}]},{"i":{"x":0.5,"y":1},"o":{"x":0.5,"y":0},"t":120,"s":[{"i":[[0,0],[0,0]],"o":[[0,0],[0,0]],"v":[[2.5,2.5],[2.5,66.2]],"c":false}]},{"i":{"x":0.5,"y":1},"o":{"x":0.5,"y":0},"t":180,"s":[{"i":[[0,0],[0,0]],"o":[[0,0],[0,0]],"v":[[-13.615,-10.052],[2.5,66.2]],"c":false}]},{"t":240,"s":[{"i":[[0,0],[0,0]],"o":[[0,0],[0,0]],"v":[[2.5,2.5],[2.5,66.2]],"c":false}]}],"ix":2},"nm":"Path 1","mn":"ADBE Vector Shape - Group","hd":false},{"ty":"st","c":{"a":0,"k":[0.4,0,1,1],"ix":3,"x":"var $bm_rt;\n$bm_rt = thisComp.layer('Light Purple').effect('Fill')('Color');"},"o":{"a":0,"k":100,"ix":4},"w":{"a":0,"k":5,"ix":5},"lc":2,"lj":2,"bm":0,"nm":"Stroke 1","mn":"ADBE Vector Graphic - Stroke","hd":false},{"ty":"tr","p":{"a":0,"k":[0,0],"ix":2},"a":{"a":0,"k":[0,0],"ix":1},"s":{"a":0,"k":[100,100],"ix":3},"r":{"a":0,"k":0,"ix":6},"o":{"a":0,"k":100,"ix":7},"sk":{"a":0,"k":0,"ix":4},"sa":{"a":0,"k":0,"ix":5},"nm":"Transform"}],"nm":"Group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Group","hd":false}],"ip":0,"op":240,"st":0,"bm":0},{"ddd":0,"ind":18,"ty":4,"nm":"Hand Right","parent":19,"sr":1,"ks":{"o":{"a":0,"k":100,"ix":11},"r":{"a":1,"k":[{"i":{"x":[0.5],"y":[1]},"o":{"x":[0.5],"y":[0]},"t":-30,"s":[-4.324]},{"i":{"x":[0.5],"y":[1]},"o":{"x":[0.5],"y":[0]},"t":30,"s":[14.756]},{"i":{"x":[0.5],"y":[1]},"o":{"x":[0.5],"y":[0]},"t":90,"s":[-4.324]},{"i":{"x":[0.5],"y":[1]},"o":{"x":[0.5],"y":[0]},"t":150,"s":[14.756]},{"i":{"x":[0.5],"y":[1]},"o":{"x":[0.5],"y":[0]},"t":210,"s":[-4.324]},{"t":270,"s":[14.756]}],"ix":10},"p":{"a":0,"k":[209.54,31.61,0],"ix":2},"a":{"a":0,"k":[39.241,179.304,0],"ix":1},"s":{"a":0,"k":[100,100,100],"ix":6}},"ao":0,"shapes":[{"ty":"gr","it":[{"ind":0,"ty":"sh","ix":1,"ks":{"a":0,"k":{"i":[[0,0],[1.117,-1.334],[-1.334,-1.117]],"o":[[-1.334,-1.117],[-1.118,1.333],[0,0]],"v":[[-8.057,-10.857],[-12.494,-10.464],[-12.102,-6.027]],"c":true},"ix":2},"nm":"Path 1","mn":"ADBE Vector Shape - Group","hd":false},{"ind":1,"ty":"sh","ix":2,"ks":{"a":0,"k":{"i":[[0,0],[-1.117,1.333],[1.334,1.117]],"o":[[1.334,1.117],[1.117,-1.334],[0,0]],"v":[[8.057,10.856],[12.495,10.465],[12.102,6.027]],"c":true},"ix":2},"nm":"Path 2","mn":"ADBE Vector Shape - Group","hd":false},{"ind":2,"ty":"sh","ix":3,"ks":{"a":0,"k":{"i":[[0,0],[0,0],[0,0],[0,0]],"o":[[0,0],[0,0],[0,0],[0,0]],"v":[[-12.102,-6.027],[8.057,10.856],[12.102,6.027],[-8.057,-10.857]],"c":true},"ix":2},"nm":"Path 3","mn":"ADBE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Fill","hd":false},{"ty":"tr","p":{"a":0,"k":[195.92,133.301],"ix":2},"a":{"a":0,"k":[0,0],"ix":1},"s":{"a":0,"k":[100,100],"ix":3},"r":{"a":0,"k":0,"ix":6},"o":{"a":0,"k":100,"ix":7},"sk":{"a":0,"k":0,"ix":4},"sa":{"a":0,"k":0,"ix":5},"nm":"Transform"}],"nm":"Group 1","np":5,"cix":2,"bm":0,"ix":1,"mn":"ADBE Vector Group","hd":false},{"ty":"gr","it":[{"ind":0,"ty":"sh","ix":1,"ks":{"a":0,"k":{"i":[[0,0],[0.797,-1.546],[-1.546,-0.797]],"o":[[-1.547,-0.797],[-0.797,1.547],[0,0]],"v":[[-12.857,-10.171],[-17.1,-8.814],[-15.745,-4.57]],"c":true},"ix":2},"nm":"Path 1","mn":"ADBE Vector Shape - Group","hd":false},{"ind":1,"ty":"sh","ix":2,"ks":{"a":0,"k":{"i":[[0,0],[-0.798,1.546],[1.546,0.797]],"o":[[1.546,0.797],[0.797,-1.546],[0,0]],"v":[[12.858,10.171],[17.1,8.814],[15.744,4.571]],"c":true},"ix":2},"nm":"Path 2","mn":"ADBE Vector Shape - Group","hd":false},{"ind":2,"ty":"sh","ix":3,"ks":{"a":0,"k":{"i":[[0,0],[0,0],[0,0],[0,0]],"o":[[0,0],[0,0],[0,0],[0,0]],"v":[[-15.745,-4.57],[12.858,10.171],[15.744,4.571],[-12.857,-10.171]],"c":true},"ix":2},"nm":"Path 3","mn":"ADBE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Fill","hd":false},{"ty":"tr","p":{"a":0,"k":[166.123,87.124],"ix":2},"a":{"a":0,"k":[0,0],"ix":1},"s":{"a":0,"k":[100,100],"ix":3},"r":{"a":0,"k":0,"ix":6},"o":{"a":0,"k":100,"ix":7},"sk":{"a":0,"k":0,"ix":4},"sa":{"a":0,"k":0,"ix":5},"nm":"Transform"}],"nm":"Group 2","np":5,"cix":2,"bm":0,"ix":2,"mn":"ADBE Vector Group","hd":false},{"ty":"gr","it":[{"ind":0,"ty":"sh","ix":1,"ks":{"a":0,"k":{"i":[[0,0],[0.434,-1.685],[-1.686,-0.434]],"o":[[-1.684,-0.435],[-0.435,1.684],[0,0]],"v":[[-11.183,-6.137],[-15.019,-3.872],[-12.755,-0.036]],"c":true},"ix":2},"nm":"Path 1","mn":"ADBE Vector Shape - Group","hd":false},{"ind":1,"ty":"sh","ix":2,"ks":{"a":0,"k":{"i":[[0,0],[-0.434,1.685],[1.685,0.434]],"o":[[1.685,0.434],[0.435,-1.684],[0,0]],"v":[[11.183,6.138],[15.019,3.874],[12.756,0.038]],"c":true},"ix":2},"nm":"Path 2","mn":"ADBE Vector Shape - Group","hd":false},{"ind":2,"ty":"sh","ix":3,"ks":{"a":0,"k":{"i":[[0,0],[0,0],[0,0],[0,0]],"o":[[0,0],[0,0],[0,0],[0,0]],"v":[[-12.755,-0.036],[11.183,6.138],[12.756,0.038],[-11.183,-6.137]],"c":true},"ix":2},"nm":"Path 3","mn":"ADBE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Fill","hd":false},{"ty":"tr","p":{"a":0,"k":[115.536,44.536],"ix":2},"a":{"a":0,"k":[0,0],"ix":1},"s":{"a":0,"k":[100,100],"ix":3},"r":{"a":0,"k":0,"ix":6},"o":{"a":0,"k":100,"ix":7},"sk":{"a":0,"k":0,"ix":4},"sa":{"a":0,"k":0,"ix":5},"nm":"Transform"}],"nm":"Group 3","np":5,"cix":2,"bm":0,"ix":3,"mn":"ADBE Vector Group","hd":false},{"ty":"gr","it":[{"ind":0,"ty":"sh","ix":1,"ks":{"a":0,"k":{"i":[[0,0],[1.371,-1.07],[-1.07,-1.372]],"o":[[-1.07,-1.372],[-1.372,1.07],[0,0]],"v":[[-4.446,-10.821],[-8.867,-11.366],[-9.413,-6.946]],"c":true},"ix":2},"nm":"Path 1","mn":"ADBE Vector Shape - Group","hd":false},{"ind":1,"ty":"sh","ix":2,"ks":{"a":0,"k":{"i":[[0,0],[-1.371,1.07],[1.071,1.371]],"o":[[1.07,1.371],[1.373,-1.07],[0,0]],"v":[[4.447,10.821],[8.867,11.366],[9.412,6.946]],"c":true},"ix":2},"nm":"Path 2","mn":"ADBE Vector Shape - Group","hd":false},{"ind":2,"ty":"sh","ix":3,"ks":{"a":0,"k":{"i":[[0,0],[0,0],[0,0],[0,0]],"o":[[0,0],[0,0],[0,0],[0,0]],"v":[[-9.413,-6.946],[4.447,10.821],[9.412,6.946],[-4.446,-10.821]],"c":true},"ix":2},"nm":"Path 3","mn":"ADBE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Fill","hd":false},{"ty":"tr","p":{"a":0,"k":[171.604,155.539],"ix":2},"a":{"a":0,"k":[0,0],"ix":1},"s":{"a":0,"k":[100,100],"ix":3},"r":{"a":0,"k":0,"ix":6},"o":{"a":0,"k":100,"ix":7},"sk":{"a":0,"k":0,"ix":4},"sa":{"a":0,"k":0,"ix":5},"nm":"Transform"}],"nm":"Group 4","np":5,"cix":2,"bm":0,"ix":4,"mn":"ADBE Vector Group","hd":false},{"ty":"gr","it":[{"ind":0,"ty":"sh","ix":1,"ks":{"a":0,"k":{"i":[[0,0],[1.289,-1.168],[-1.168,-1.289]],"o":[[-1.168,-1.289],[-1.288,1.169],[0,0]],"v":[[-6.235,-11.566],[-10.684,-11.784],[-10.902,-7.334]],"c":true},"ix":2},"nm":"Path 1","mn":"ADBE Vector Shape - Group","hd":false},{"ind":1,"ty":"sh","ix":2,"ks":{"a":0,"k":{"i":[[0,0],[-1.289,1.169],[1.169,1.289]],"o":[[1.168,1.289],[1.289,-1.168],[0,0]],"v":[[6.234,11.565],[10.683,11.783],[10.901,7.333]],"c":true},"ix":2},"nm":"Path 2","mn":"ADBE Vector Shape - Group","hd":false},{"ind":2,"ty":"sh","ix":3,"ks":{"a":0,"k":{"i":[[0,0],[0,0],[0,0],[0,0]],"o":[[0,0],[0,0],[0,0],[0,0]],"v":[[-10.902,-7.334],[6.234,11.565],[10.901,7.333],[-6.235,-11.566]],"c":true},"ix":2},"nm":"Path 3","mn":"ADBE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Fill","hd":false},{"ty":"tr","p":{"a":0,"k":[145.271,114.906],"ix":2},"a":{"a":0,"k":[0,0],"ix":1},"s":{"a":0,"k":[100,100],"ix":3},"r":{"a":0,"k":0,"ix":6},"o":{"a":0,"k":100,"ix":7},"sk":{"a":0,"k":0,"ix":4},"sa":{"a":0,"k":0,"ix":5},"nm":"Transform"}],"nm":"Group 5","np":5,"cix":2,"bm":0,"ix":5,"mn":"ADBE Vector Group","hd":false},{"ty":"gr","it":[{"ind":0,"ty":"sh","ix":1,"ks":{"a":0,"k":{"i":[[0,0],[1.276,-1.183],[-1.183,-1.276]],"o":[[-1.183,-1.276],[-1.276,1.182],[0,0]],"v":[[-27.991,-34.837],[-32.443,-35.005],[-32.612,-30.554]],"c":true},"ix":2},"nm":"Path 1","mn":"ADBE Vector Shape - Group","hd":false},{"ind":1,"ty":"sh","ix":2,"ks":{"a":0,"k":{"i":[[0,0],[-1.277,1.182],[1.182,1.275]],"o":[[1.183,1.276],[1.275,-1.182],[0,0]],"v":[[27.992,34.837],[32.444,35.007],[32.613,30.556]],"c":true},"ix":2},"nm":"Path 2","mn":"ADBE Vector Shape - Group","hd":false},{"ind":2,"ty":"sh","ix":3,"ks":{"a":0,"k":{"i":[[0,0],[0,0],[0,0],[0,0]],"o":[[0,0],[0,0],[0,0],[0,0]],"v":[[-32.612,-30.554],[27.992,34.837],[32.613,30.556],[-27.991,-34.837]],"c":true},"ix":2},"nm":"Path 3","mn":"ADBE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Fill","hd":false},{"ty":"tr","p":{"a":0,"k":[113.708,139.285],"ix":2},"a":{"a":0,"k":[0,0],"ix":1},"s":{"a":0,"k":[100,100],"ix":3},"r":{"a":0,"k":0,"ix":6},"o":{"a":0,"k":100,"ix":7},"sk":{"a":0,"k":0,"ix":4},"sa":{"a":0,"k":0,"ix":5},"nm":"Transform"}],"nm":"Group 6","np":5,"cix":2,"bm":0,"ix":6,"mn":"ADBE Vector Group","hd":false},{"ty":"gr","it":[{"ind":0,"ty":"sh","ix":1,"ks":{"a":0,"k":{"i":[[0,0],[0.732,-1.579],[-1.58,-0.732]],"o":[[-1.578,-0.731],[-0.73,1.578],[0,0]],"v":[[-8.063,-7.205],[-12.245,-5.67],[-10.71,-1.488]],"c":true},"ix":2},"nm":"Path 1","mn":"ADBE Vector Shape - Group","hd":false},{"ind":1,"ty":"sh","ix":2,"ks":{"a":0,"k":{"i":[[0,0],[-0.732,1.579],[1.58,0.731]],"o":[[1.579,0.731],[0.73,-1.578],[0,0]],"v":[[8.063,7.205],[12.246,5.67],[10.71,1.489]],"c":true},"ix":2},"nm":"Path 2","mn":"ADBE Vector Shape - Group","hd":false},{"ind":2,"ty":"sh","ix":3,"ks":{"a":0,"k":{"i":[[0,0],[0,0],[0,0],[0,0]],"o":[[0,0],[0,0],[0,0],[0,0]],"v":[[-10.71,-1.488],[8.063,7.205],[10.71,1.489],[-8.063,-7.205]],"c":true},"ix":2},"nm":"Path 3","mn":"ADBE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Fill","hd":false},{"ty":"tr","p":{"a":0,"k":[101.613,78.304],"ix":2},"a":{"a":0,"k":[0,0],"ix":1},"s":{"a":0,"k":[100,100],"ix":3},"r":{"a":0,"k":0,"ix":6},"o":{"a":0,"k":100,"ix":7},"sk":{"a":0,"k":0,"ix":4},"sa":{"a":0,"k":0,"ix":5},"nm":"Transform"}],"nm":"Group 7","np":5,"cix":2,"bm":0,"ix":7,"mn":"ADBE Vector Group","hd":false},{"ty":"gr","it":[{"ind":0,"ty":"sh","ix":1,"ks":{"a":0,"k":{"i":[[0,0],[-1.453,0.956],[0.956,1.453]],"o":[[0.957,1.453],[1.453,-0.957],[0,0]],"v":[[39.686,19.79],[44.048,20.69],[44.948,16.326]],"c":true},"ix":2},"nm":"Path 1","mn":"ADBE Vector Shape - Group","hd":false},{"ind":1,"ty":"sh","ix":2,"ks":{"a":0,"k":{"i":[[0,0],[-0.956,-1.453],[-1.453,0.957]],"o":[[-1.454,0.956],[0.957,1.453],[0,0]],"v":[[-44.048,-2.117],[-44.948,2.245],[-40.586,3.144]],"c":true},"ix":2},"nm":"Path 2","mn":"ADBE Vector Shape - Group","hd":false},{"ind":2,"ty":"sh","ix":3,"ks":{"a":0,"k":{"i":[[0,0],[29.665,-19.528],[0,0],[-17.614,-26.759]],"o":[[-19.518,-29.649],[0,0],[26.743,-17.604],[0,0]],"v":[[44.948,16.326],[-44.048,-2.117],[-40.586,3.144],[39.686,19.79]],"c":true},"ix":2},"nm":"Path 3","mn":"ADBE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Fill","hd":false},{"ty":"tr","p":{"a":0,"k":[80.617,167.009],"ix":2},"a":{"a":0,"k":[0,0],"ix":1},"s":{"a":0,"k":[100,100],"ix":3},"r":{"a":0,"k":0,"ix":6},"o":{"a":0,"k":100,"ix":7},"sk":{"a":0,"k":0,"ix":4},"sa":{"a":0,"k":0,"ix":5},"nm":"Transform"}],"nm":"Group 8","np":5,"cix":2,"bm":0,"ix":8,"mn":"ADBE Vector Group","hd":false},{"ty":"gr","it":[{"ind":0,"ty":"sh","ix":1,"ks":{"a":0,"k":{"i":[[0,0],[1.057,-1.381],[-1.382,-1.057]],"o":[[-1.382,-1.057],[-1.057,1.383],[0,0]],"v":[[-10.774,7.518],[-15.19,8.106],[-14.601,12.522]],"c":true},"ix":2},"nm":"Path 1","mn":"ADBE Vector Shape - Group","hd":false},{"ind":1,"ty":"sh","ix":2,"ks":{"a":0,"k":{"i":[[0,0],[0,0],[0,0.711]],"o":[[0,0],[0.442,-0.557],[0,0]],"v":[[1.171,8.257],[3.638,10.215],[4.322,8.257]],"c":true},"ix":2},"nm":"Path 2","mn":"ADBE Vector Shape - Group","hd":false},{"ind":2,"ty":"sh","ix":3,"ks":{"a":0,"k":{"i":[[0,0],[0,0],[0,-0.698]],"o":[[0,0],[-0.429,0.552],[0,0]],"v":[[1.297,8.004],[-1.192,6.075],[-1.852,8.004]],"c":true},"ix":2},"nm":"Path 3","mn":"ADBE Vector Shape - Group","hd":false},{"ind":3,"ty":"sh","ix":4,"ks":{"a":0,"k":{"i":[[0,0],[0,0],[0.107,0.832],[0.666,0.509]],"o":[[0,0],[0.515,-0.663],[-0.108,-0.831],[0,0]],"v":[[13.015,-7.115],[15.504,-5.186],[16.139,-7.52],[14.93,-9.616]],"c":true},"ix":2},"nm":"Path 4","mn":"ADBE Vector Shape - Group","hd":false},{"ind":4,"ty":"sh","ix":5,"ks":{"a":0,"k":{"i":[[0,0],[1.056,-1.382],[-1.382,-1.058]],"o":[[-1.382,-1.058],[-1.058,1.381],[0,0]],"v":[[6.867,-15.79],[2.451,-15.204],[3.037,-10.788]],"c":true},"ix":2},"nm":"Path 5","mn":"ADBE Vector Shape - Group","hd":false},{"ind":5,"ty":"sh","ix":6,"ks":{"a":0,"k":{"i":[[0,0],[-4.463,5.62],[0,0],[2.912,2.227]],"o":[[5.655,4.325],[0,0],[-2.339,2.947],[0,0]],"v":[[-14.601,12.522],[3.638,10.215],[-1.296,6.298],[-10.774,7.518]],"c":true},"ix":2},"nm":"Path 6","mn":"ADBE Vector Shape - Group","hd":false},{"ind":6,"ty":"sh","ix":7,"ks":{"a":0,"k":{"i":[[0,0],[0.079,-0.282],[0.125,-0.208],[0.077,-0.088],[0.017,-0.019],[-0.007,0.007],[-0.024,0.025],[-0.046,0.052],[-0.133,0.221],[-0.087,0.308],[0,0.284],[0,0],[-0.08,0.282],[-0.125,0.208],[-0.078,0.088],[-0.018,0.019],[0,0],[0.025,-0.025],[0.046,-0.052],[0.132,-0.221],[0.086,-0.308],[0,-0.283]],"o":[[0,0.252],[-0.08,0.284],[-0.121,0.201],[-0.039,0.044],[-0.017,0.017],[0.001,-0.001],[0.026,-0.026],[0.092,-0.105],[0.137,-0.227],[0.086,-0.307],[0,0],[0,-0.252],[0.079,-0.283],[0.121,-0.201],[0.038,-0.044],[0,0],[-0.002,0.001],[-0.025,0.026],[-0.092,0.105],[-0.137,0.228],[-0.086,0.307],[0,0]],"v":[[4.322,8.257],[4.211,9.064],[3.893,9.803],[3.575,10.238],[3.485,10.335],[3.462,10.358],[3.508,10.311],[3.62,10.191],[3.979,9.699],[4.326,8.895],[4.448,8.004],[-1.852,8.004],[-1.741,7.197],[-1.423,6.458],[-1.104,6.022],[-1.016,5.926],[-0.992,5.903],[-1.039,5.95],[-1.151,6.07],[-1.51,6.561],[-1.856,7.366],[-1.977,8.257]],"c":true},"ix":2},"nm":"Path 7","mn":"ADBE Vector Shape - Group","hd":false},{"ind":7,"ty":"sh","ix":8,"ks":{"a":0,"k":{"i":[[0,0],[0,0],[0,0],[0,0]],"o":[[0,0],[0,0],[0,0],[0,0]],"v":[[3.787,9.934],[15.504,-5.186],[10.525,-9.045],[-1.192,6.075]],"c":true},"ix":2},"nm":"Path 8","mn":"ADBE Vector Shape - Group","hd":false},{"ind":8,"ty":"sh","ix":9,"ks":{"a":0,"k":{"i":[[0,0],[0,0],[0,0],[0,0]],"o":[[0,0],[0,0],[0,0],[0,0]],"v":[[14.93,-9.616],[6.867,-15.79],[3.037,-10.788],[11.101,-4.613]],"c":true},"ix":2},"nm":"Path 9","mn":"ADBE Vector Shape - Group","hd":false},{"ty":"mm","mm":1,"nm":"Merge Paths 1","mn":"ADBE Vector Filter - Merge","hd":false},{"ty":"fl","c":{"a":0,"k":[0.030999998953,0,0.224000010771,1],"ix":4,"x":"var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Fill","hd":false},{"ty":"tr","p":{"a":0,"k":[43.428,51.463],"ix":2},"a":{"a":0,"k":[0,0],"ix":1},"s":{"a":0,"k":[100,100],"ix":3},"r":{"a":0,"k":0,"ix":6},"o":{"a":0,"k":100,"ix":7},"sk":{"a":0,"k":0,"ix":4},"sa":{"a":0,"k":0,"ix":5},"nm":"Transform"}],"nm":"Group 9","np":11,"cix":2,"bm":0,"ix":9,"mn":"ADBE Vector Group","hd":false},{"ty":"gr","it":[{"ind":0,"ty":"sh","ix":1,"ks":{"a":0,"k":{"i":[[0,0],[0,0],[0,0],[10.458,1.763],[1.764,-10.458]],"o":[[0,0],[0,0],[1.765,-10.583],[-10.584,-1.764],[0,0]],"v":[[-22.049,17.954],[16.001,24.506],[20.284,-0.442],[4.535,-22.742],[-17.766,-6.993]],"c":true},"ix":2},"nm":"Path 1","mn":"ADBE Vector Shape - Group","hd":false},{"ty":"fl","c":{"a":0,"k":[1,0.8,0.322000002394,1],"ix":4,"x":"var $bm_rt;\n$bm_rt = thisComp.layer('Yellow').effect('Fill')('Color');"},"o":{"a":0,"k":100,"ix":5},"r":1,"bm":0,"nm":"Fill 1","mn":"ADBE Vector Graphic - Fill","hd":false},{"ty":"tr","p":{"a":0,"k":[123.853,24.756],"ix":2},"a":{"a":0,"k":[0,0],"ix":1},"s":{"a":0,"k":[100,100],"ix":3},"r":{"a":0,"k":0,"ix":6},"o":{"a":0,"k":100,"ix":7},"sk":{"a":0,"k":0,"ix":4},"sa":{"a":0,"k":0,"ix":5},"nm":"Transform"}],"nm":"Group 10","np":2,"cix":2,"bm":0,"ix":10,"mn":"ADBE Vector Group","hd":false},{"ty":"gr","it":[{"ind":0,"ty":"sh","ix":1,"ks":{"a":0,"k":{"i":[[0,0],[0,0],[0,0],[0,0]],"o":[[0,0],[0,0],[0,0],[0,0]],"v":[[-24.272,12.61],[12.61,24.272],[24.272,-12.61],[-12.61,-24.272]],"c":true},"ix":2},"nm":"Path 1","mn":"ADBE Vector Shape - Group","hd":false},{"ty":"fl","c":{"a":0,"k":[1,0.8,0.322000002394,1],"ix":4,"x":"var $bm_rt;\n$bm_rt = thisComp.layer('Yellow').effect('Fill')('Color');"},"o":{"a":0,"k":100,"ix":5},"r":1,"bm":0,"nm":"Fill 1","mn":"ADBE Vector Graphic - Fill","hd":false},{"ty":"tr","p":{"a":0,"k":[115.423,61.488],"ix":2},"a":{"a":0,"k":[0,0],"ix":1},"s":{"a":0,"k":[100,100],"ix":3},"r":{"a":0,"k":0,"ix":6},"o":{"a":0,"k":100,"ix":7},"sk":{"a":0,"k":0,"ix":4},"sa":{"a":0,"k":0,"ix":5},"nm":"Transform"}],"nm":"Group 11","np":2,"cix":2,"bm":0,"ix":11,"mn":"ADBE Vector Group","hd":false},{"ty":"gr","it":[{"ind":0,"ty":"sh","ix":1,"ks":{"a":0,"k":{"i":[[0,0],[0,0],[0,0],[0,0]],"o":[[0,0],[0,0],[0,0],[0,0]],"v":[[-27.51,6.031],[4.456,27.809],[27.51,-6.032],[-4.456,-27.809]],"c":true},"ix":2},"nm":"Path 1","mn":"ADBE Vector Shape - Group","hd":false},{"ty":"fl","c":{"a":0,"k":[1,0.8,0.322000002394,1],"ix":4,"x":"var $bm_rt;\n$bm_rt = thisComp.layer('Yellow').effect('Fill')('Color');"},"o":{"a":0,"k":100,"ix":5},"r":1,"bm":0,"nm":"Fill 1","mn":"ADBE Vector Graphic - Fill","hd":false},{"ty":"tr","p":{"a":0,"k":[156.107,101.588],"ix":2},"a":{"a":0,"k":[0,0],"ix":1},"s":{"a":0,"k":[100,100],"ix":3},"r":{"a":0,"k":0,"ix":6},"o":{"a":0,"k":100,"ix":7},"sk":{"a":0,"k":0,"ix":4},"sa":{"a":0,"k":0,"ix":5},"nm":"Transform"}],"nm":"Group 12","np":2,"cix":2,"bm":0,"ix":12,"mn":"ADBE Vector Group","hd":false},{"ty":"gr","it":[{"ind":0,"ty":"sh","ix":1,"ks":{"a":0,"k":{"i":[[0,0],[0,0],[0,0],[0,0]],"o":[[0,0],[0,0],[0,0],[0,0]],"v":[[-28.135,2.032],[0.341,28.207],[28.135,-2.032],[-0.341,-28.207]],"c":true},"ix":2},"nm":"Path 1","mn":"ADBE Vector Shape - Group","hd":false},{"ty":"fl","c":{"a":0,"k":[1,0.8,0.322000002394,1],"ix":4,"x":"var $bm_rt;\n$bm_rt = thisComp.layer('Yellow').effect('Fill')('Color');"},"o":{"a":0,"k":100,"ix":5},"r":1,"bm":0,"nm":"Fill 1","mn":"ADBE Vector Graphic - Fill","hd":false},{"ty":"tr","p":{"a":0,"k":[184.086,146.344],"ix":2},"a":{"a":0,"k":[0,0],"ix":1},"s":{"a":0,"k":[100,100],"ix":3},"r":{"a":0,"k":0,"ix":6},"o":{"a":0,"k":100,"ix":7},"sk":{"a":0,"k":0,"ix":4},"sa":{"a":0,"k":0,"ix":5},"nm":"Transform"}],"nm":"Group 13","np":2,"cix":2,"bm":0,"ix":13,"mn":"ADBE Vector Group","hd":false},{"ty":"gr","it":[{"ind":0,"ty":"sh","ix":1,"ks":{"a":0,"k":{"i":[[0,0],[0,0],[0,0],[0,0]],"o":[[0,0],[0,0],[0,0],[0,0]],"v":[[-39.582,-1.043],[-21.704,33.117],[39.582,1.042],[21.704,-33.117]],"c":true},"ix":2},"nm":"Path 1","mn":"ADBE Vector Shape - Group","hd":false},{"ty":"fl","c":{"a":0,"k":[1,0.8,0.322000002394,1],"ix":4,"x":"var $bm_rt;\n$bm_rt = thisComp.layer('Yellow').effect('Fill')('Color');"},"o":{"a":0,"k":100,"ix":5},"r":1,"bm":0,"nm":"Fill 1","mn":"ADBE Vector Graphic - Fill","hd":false},{"ty":"tr","p":{"a":0,"k":[145.278,173.092],"ix":2},"a":{"a":0,"k":[0,0],"ix":1},"s":{"a":0,"k":[100,100],"ix":3},"r":{"a":0,"k":0,"ix":6},"o":{"a":0,"k":100,"ix":7},"sk":{"a":0,"k":0,"ix":4},"sa":{"a":0,"k":0,"ix":5},"nm":"Transform"}],"nm":"Group 14","np":2,"cix":2,"bm":0,"ix":14,"mn":"ADBE Vector Group","hd":false},{"ty":"gr","it":[{"ind":0,"ty":"sh","ix":1,"ks":{"a":0,"k":{"i":[[0,0],[0,0],[0,0],[9.323,5.04],[5.04,-9.324]],"o":[[0,0],[0,0],[5.166,-9.324],[-9.325,-5.165],[0,0]],"v":[[-28.475,13.544],[5.418,32.066],[23.309,-0.693],[15.624,-26.9],[-10.583,-19.215]],"c":true},"ix":2},"nm":"Path 1","mn":"ADBE Vector Shape - Group","hd":false},{"ty":"fl","c":{"a":0,"k":[1,0.8,0.322000002394,1],"ix":4,"x":"var $bm_rt;\n$bm_rt = thisComp.layer('Yellow').effect('Fill')('Color');"},"o":{"a":0,"k":100,"ix":5},"r":1,"bm":0,"nm":"Fill 1","mn":"ADBE Vector Graphic - Fill","hd":false},{"ty":"tr","p":{"a":0,"k":[206.756,112.449],"ix":2},"a":{"a":0,"k":[0,0],"ix":1},"s":{"a":0,"k":[100,100],"ix":3},"r":{"a":0,"k":0,"ix":6},"o":{"a":0,"k":100,"ix":7},"sk":{"a":0,"k":0,"ix":4},"sa":{"a":0,"k":0,"ix":5},"nm":"Transform"}],"nm":"Group 15","np":2,"cix":2,"bm":0,"ix":15,"mn":"ADBE Vector Group","hd":false},{"ty":"gr","it":[{"ind":0,"ty":"sh","ix":1,"ks":{"a":0,"k":{"i":[[0,0],[0,0],[0,0],[10.332,3.024],[3.023,-10.332]],"o":[[0,0],[0,0],[2.898,-10.331],[-10.331,-2.898],[0,0]],"v":[[-25.766,22.931],[11.403,33.515],[22.868,-6.678],[9.512,-30.617],[-14.426,-17.261]],"c":true},"ix":2},"nm":"Path 1","mn":"ADBE Vector Shape - Group","hd":false},{"ty":"fl","c":{"a":0,"k":[1,0.8,0.322000002394,1],"ix":4,"x":"var $bm_rt;\n$bm_rt = thisComp.layer('Yellow').effect('Fill')('Color');"},"o":{"a":0,"k":100,"ix":5},"r":1,"bm":0,"nm":"Fill 1","mn":"ADBE Vector Graphic - Fill","hd":false},{"ty":"tr","p":{"a":0,"k":[172.297,62.239],"ix":2},"a":{"a":0,"k":[0,0],"ix":1},"s":{"a":0,"k":[100,100],"ix":3},"r":{"a":0,"k":0,"ix":6},"o":{"a":0,"k":100,"ix":7},"sk":{"a":0,"k":0,"ix":4},"sa":{"a":0,"k":0,"ix":5},"nm":"Transform"}],"nm":"Group 16","np":2,"cix":2,"bm":0,"ix":16,"mn":"ADBE Vector Group","hd":false},{"ty":"gr","it":[{"ind":0,"ty":"sh","ix":1,"ks":{"a":0,"k":{"i":[[0,0],[0,0],[0,0],[0,0]],"o":[[0,0],[0,0],[0,0],[0,0]],"v":[[-41.439,11.352],[-15.519,40.065],[41.439,-11.353],[15.519,-40.065]],"c":true},"ix":2},"nm":"Path 1","mn":"ADBE Vector Shape - Group","hd":false},{"ty":"fl","c":{"a":0,"k":[1,0.8,0.322000002394,1],"ix":4,"x":"var $bm_rt;\n$bm_rt = thisComp.layer('Yellow').effect('Fill')('Color');"},"o":{"a":0,"k":100,"ix":5},"r":1,"bm":0,"nm":"Fill 1","mn":"ADBE Vector Graphic - Fill","hd":false},{"ty":"tr","p":{"a":0,"k":[120.647,138.824],"ix":2},"a":{"a":0,"k":[0,0],"ix":1},"s":{"a":0,"k":[100,100],"ix":3},"r":{"a":0,"k":0,"ix":6},"o":{"a":0,"k":100,"ix":7},"sk":{"a":0,"k":0,"ix":4},"sa":{"a":0,"k":0,"ix":5},"nm":"Transform"}],"nm":"Group 17","np":2,"cix":2,"bm":0,"ix":17,"mn":"ADBE Vector Group","hd":false},{"ty":"gr","it":[{"ind":0,"ty":"sh","ix":1,"ks":{"a":0,"k":{"i":[[0,0],[0,0],[0,0],[0,0]],"o":[[0,0],[0,0],[0,0],[0,0]],"v":[[-32.23,15.064],[0.567,35.574],[32.23,-15.065],[-0.567,-35.574]],"c":true},"ix":2},"nm":"Path 1","mn":"ADBE Vector Shape - Group","hd":false},{"ty":"fl","c":{"a":0,"k":[1,0.8,0.322000002394,1],"ix":4,"x":"var $bm_rt;\n$bm_rt = thisComp.layer('Yellow').effect('Fill')('Color');"},"o":{"a":0,"k":100,"ix":5},"r":1,"bm":0,"nm":"Fill 1","mn":"ADBE Vector Graphic - Fill","hd":false},{"ty":"tr","p":{"a":0,"k":[95.469,100.603],"ix":2},"a":{"a":0,"k":[0,0],"ix":1},"s":{"a":0,"k":[100,100],"ix":3},"r":{"a":0,"k":0,"ix":6},"o":{"a":0,"k":100,"ix":7},"sk":{"a":0,"k":0,"ix":4},"sa":{"a":0,"k":0,"ix":5},"nm":"Transform"}],"nm":"Group 18","np":2,"cix":2,"bm":0,"ix":18,"mn":"ADBE Vector Group","hd":false},{"ty":"gr","it":[{"ind":0,"ty":"sh","ix":1,"ks":{"a":0,"k":{"i":[[0,0],[0,0],[0,0],[14.867,13.859]],"o":[[0,0],[0,0],[13.734,-14.994],[0,0]],"v":[[-30.302,11.843],[-3.213,36.79],[16.568,15.246],[14.427,-36.79]],"c":true},"ix":2},"nm":"Path 1","mn":"ADBE Vector Shape - Group","hd":false},{"ty":"fl","c":{"a":0,"k":[1,0.8,0.322000002394,1],"ix":4,"x":"var $bm_rt;\n$bm_rt = thisComp.layer('Yellow').effect('Fill')('Color');"},"o":{"a":0,"k":100,"ix":5},"r":1,"bm":0,"nm":"Fill 1","mn":"ADBE Vector Graphic - Fill","hd":false},{"ty":"tr","p":{"a":0,"k":[41.766,71.689],"ix":2},"a":{"a":0,"k":[0,0],"ix":1},"s":{"a":0,"k":[100,100],"ix":3},"r":{"a":0,"k":0,"ix":6},"o":{"a":0,"k":100,"ix":7},"sk":{"a":0,"k":0,"ix":4},"sa":{"a":0,"k":0,"ix":5},"nm":"Transform"}],"nm":"Group 19","np":2,"cix":2,"bm":0,"ix":19,"mn":"ADBE Vector Group","hd":false},{"ty":"gr","it":[{"ind":0,"ty":"sh","ix":1,"ks":{"a":0,"k":{"i":[[0,0],[0,0],[0,0],[0,0]],"o":[[0,0],[0,0],[0,0],[0,0]],"v":[[-23.756,29.387],[12.494,35.663],[23.756,-29.387],[-12.494,-35.663]],"c":true},"ix":2},"nm":"Path 1","mn":"ADBE Vector Shape - Group","hd":false},{"ty":"fl","c":{"a":0,"k":[1,0.8,0.322000002394,1],"ix":4,"x":"var $bm_rt;\n$bm_rt = thisComp.layer('Yellow').effect('Fill')('Color');"},"o":{"a":0,"k":100,"ix":5},"r":1,"bm":0,"nm":"Fill 1","mn":"ADBE Vector Graphic - Fill","hd":false},{"ty":"tr","p":{"a":0,"k":[24.155,119.037],"ix":2},"a":{"a":0,"k":[0,0],"ix":1},"s":{"a":0,"k":[100,100],"ix":3},"r":{"a":0,"k":0,"ix":6},"o":{"a":0,"k":100,"ix":7},"sk":{"a":0,"k":0,"ix":4},"sa":{"a":0,"k":0,"ix":5},"nm":"Transform"}],"nm":"Group 20","np":2,"cix":2,"bm":0,"ix":20,"mn":"ADBE Vector Group","hd":false},{"ty":"gr","it":[{"ind":0,"ty":"sh","ix":1,"ks":{"a":0,"k":{"i":[[-22.428,14.364],[0,0],[0,0],[0,0],[0,0]],"o":[[0,0],[0,0],[0,0],[0,0],[14.489,22.427]],"v":[[23.057,52.981],[80.763,18.207],[-7.308,-67.345],[-80.763,-19.466],[-43.594,38.492]],"c":true},"ix":2},"nm":"Path 1","mn":"ADBE Vector Shape - Group","hd":false},{"ty":"fl","c":{"a":0,"k":[1,0.8,0.322000002394,1],"ix":4,"x":"var $bm_rt;\n$bm_rt = thisComp.layer('Yellow').effect('Fill')('Color');"},"o":{"a":0,"k":100,"ix":5},"r":1,"bm":0,"nm":"Fill 1","mn":"ADBE Vector Graphic - Fill","hd":false},{"ty":"tr","p":{"a":0,"k":[81.013,168.013],"ix":2},"a":{"a":0,"k":[0,0],"ix":1},"s":{"a":0,"k":[100,100],"ix":3},"r":{"a":0,"k":0,"ix":6},"o":{"a":0,"k":100,"ix":7},"sk":{"a":0,"k":0,"ix":4},"sa":{"a":0,"k":0,"ix":5},"nm":"Transform"}],"nm":"Group 21","np":2,"cix":2,"bm":0,"ix":21,"mn":"ADBE Vector Group","hd":false}],"ip":0,"op":240,"st":0,"bm":0},{"ddd":0,"ind":19,"ty":4,"nm":"Forearm Right","parent":20,"sr":1,"ks":{"o":{"a":0,"k":100,"ix":11},"r":{"a":1,"k":[{"i":{"x":[0.5],"y":[1]},"o":{"x":[0.5],"y":[0]},"t":0,"s":[0]},{"i":{"x":[0.5],"y":[1]},"o":{"x":[0.5],"y":[0]},"t":60,"s":[-23.143]},{"i":{"x":[0.5],"y":[1]},"o":{"x":[0.5],"y":[0]},"t":120,"s":[0]},{"i":{"x":[0.5],"y":[1]},"o":{"x":[0.5],"y":[0]},"t":180,"s":[-23.143]},{"t":240,"s":[0]}],"ix":10},"p":{"a":0,"k":[165.85,180.5,0],"ix":2},"a":{"a":0,"k":[49.85,136.1,0],"ix":1},"s":{"a":0,"k":[100,100,100],"ix":6}},"ao":0,"shapes":[{"ty":"gr","it":[{"ind":0,"ty":"sh","ix":1,"ks":{"a":0,"k":{"i":[[0,0],[0,0],[10.6,0],[0,27],[-14.6,8.4],[0,0],[0,0]],"o":[[0,0],[-8,5.8],[-27,0],[0,-18.1],[0,0],[0,0],[0,0]],"v":[[111.1,-10.25],[-33.7,83.15],[-62.2,92.35],[-111.1,43.45],[-86.7,1.15],[-86.6,1.05],[58.1,-92.35]],"c":true},"ix":2},"nm":"Path 1","mn":"ADBE Vector Shape - Group","hd":false},{"ty":"fl","c":{"a":0,"k":[0.030999998953,0,0.224000010771,1],"ix":4,"x":"var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Fill","hd":false},{"ty":"tr","p":{"a":0,"k":[111.35,92.6],"ix":2},"a":{"a":0,"k":[0,0],"ix":1},"s":{"a":0,"k":[100,100],"ix":3},"r":{"a":0,"k":0,"ix":6},"o":{"a":0,"k":100,"ix":7},"sk":{"a":0,"k":0,"ix":4},"sa":{"a":0,"k":0,"ix":5},"nm":"Transform"}],"nm":"Group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Group","hd":false}],"ip":0,"op":240,"st":0,"bm":0},{"ddd":0,"ind":20,"ty":4,"nm":"Upper Arm Right","sr":1,"ks":{"o":{"a":0,"k":100,"ix":11},"r":{"a":0,"k":-16.375,"ix":10},"p":{"a":0,"k":[1024.763,348.251,0],"ix":2},"a":{"a":0,"k":[48.95,48.7,0],"ix":1},"s":{"a":0,"k":[100,100,100],"ix":6}},"ao":0,"shapes":[{"ty":"gr","it":[{"ind":0,"ty":"sh","ix":1,"ks":{"a":0,"k":{"i":[[0,0],[0,0],[0,0],[0,13.4],[-27,0],[-8.899,-10.9]],"o":[[0,0],[0,0],[-8.699,-8.8],[0,-27],[15.199,0],[0,0]],"v":[[100.7,41.6],[27.5,106.2],[-86.601,-23],[-100.7,-57.3],[-51.8,-106.2],[-14.101,-88.4]],"c":true},"ix":2},"nm":"Path 1","mn":"ADBE Vector Shape - Group","hd":false},{"ty":"fl","c":{"a":0,"k":[0.030999998953,0,0.224000010771,1],"ix":4,"x":"var $bm_rt;\n$bm_rt = thisComp.layer('Dark Purple').effect('Fill')('Color');"},"o":{"a":0,"k":100,"ix":5},"r":1,"bm":0,"nm":"Fill 1","mn":"ADBE Vector Graphic - Fill","hd":false},{"ty":"tr","p":{"a":0,"k":[100.95,106.45],"ix":2},"a":{"a":0,"k":[0,0],"ix":1},"s":{"a":0,"k":[100,100],"ix":3},"r":{"a":0,"k":0,"ix":6},"o":{"a":0,"k":100,"ix":7},"sk":{"a":0,"k":0,"ix":4},"sa":{"a":0,"k":0,"ix":5},"nm":"Transform"}],"nm":"Group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,"st":0,"bm":0},{"ddd":0,"ind":21,"ty":1,"nm":"Background","sr":1,"ks":{"o":{"a":0,"k":100,"ix":11},"r":{"a":0,"k":0,"ix":10},"p":{"a":0,"k":[800,600,0],"ix":2},"a":{"a":0,"k":[800,600,0],"ix":1},"s":{"a":0,"k":[100,100,100],"ix":6}},"ao":0,"sw":1600,"sh":1200,"sc":"#ffffff","ip":240,"op":240,"st":0,"bm":0,"hidden":0}],"markers":[]}</w:t>
      </w:r>
    </w:p>
    <w:p>
      <w:r>
        <w:br w:type="page"/>
      </w:r>
    </w:p>
    <w:p>
      <w:r>
        <w:t>Ruta del archivo: /Users/luisrojas/Documents/GitHub/Protfolio2/src/assets/lottie/programmer_animation1.json</w:t>
      </w:r>
    </w:p>
    <w:p>
      <w:r>
        <w:t>Contenido del archivo:</w:t>
      </w:r>
    </w:p>
    <w:p>
      <w:r>
        <w:t>{"v":"5.9.0","fr":60,"ip":0,"op":240,"w":1080,"h":1080,"nm":"Comp 1","ddd":0,"assets":[{"id":"comp_0","nm":"Cycling","fr":60,"layers":[{"ddd":0,"ind":1,"ty":4,"nm":"Face","sr":1,"ks":{"o":{"a":0,"k":100,"ix":11},"r":{"a":0,"k":0,"ix":10},"p":{"a":0,"k":[418.794,404.9,0],"ix":2,"l":2},"a":{"a":0,"k":[418.794,404.9,0],"ix":1,"l":2},"s":{"a":0,"k":[100,100,100],"ix":6,"l":2}},"ao":0,"shapes":[{"ty":"gr","it":[{"ind":0,"ty":"sh","ix":1,"ks":{"a":0,"k":{"i":[[0,-3.701],[3.702,0],[0,3.701],[-3.701,0]],"o":[[0,3.701],[-3.701,0],[0,-3.701],[3.702,0]],"v":[[6.702,0],[0,6.702],[-6.702,0],[0,-6.702]],"c":true},"ix":2},"nm":"Path 1","mn":"ADBE Vector Shape - Group","hd":false},{"ty":"fl","c":{"a":0,"k":[0.831372559071,0.501960813999,0.415686279535,1],"ix":4},"o":{"a":0,"k":100,"ix":5},"r":1,"bm":0,"nm":"Fill 1","mn":"ADBE Vector Graphic - Fill","hd":false},{"ty":"tr","p":{"a":0,"k":[420.863,398.131],"ix":2},"a":{"a":0,"k":[0,0],"ix":1},"s":{"a":0,"k":[100,100],"ix":3},"r":{"a":0,"k":0,"ix":6},"o":{"a":0,"k":100,"ix":7},"sk":{"a":0,"k":0,"ix":4},"sa":{"a":0,"k":0,"ix":5},"nm":"Transform"}],"nm":"Group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Group","hd":false},{"ty":"gr","it":[{"ind":0,"ty":"sh","ix":1,"ks":{"a":0,"k":{"i":[[0,0],[0.435,-0.379],[0.55,-0.944]],"o":[[-0.357,-0.453],[-0.823,0.718],[0,0]],"v":[[1.799,-1.269],[0.279,-1.024],[-1.799,1.491]],"c":false},"ix":2},"nm":"Path 1","mn":"ADBE Vector Shape - Group","hd":false},{"ty":"st","c":{"a":0,"k":[0.349019616842,0.109803922474,0.06274510175,1],"ix":3},"o":{"a":0,"k":100,"ix":4},"w":{"a":0,"k":1,"ix":5},"lc":1,"lj":1,"ml":10,"bm":0,"nm":"Stroke 1","mn":"ADBE Vector Graphic - Stroke","hd":false},{"ty":"tr","p":{"a":0,"k":[396.189,410.041],"ix":2},"a":{"a":0,"k":[0,0],"ix":1},"s":{"a":0,"k":[100,100],"ix":3},"r":{"a":0,"k":0,"ix":6},"o":{"a":0,"k":100,"ix":7},"sk":{"a":0,"k":0,"ix":4},"sa":{"a":0,"k":0,"ix":5},"nm":"Transform"}],"nm":"Group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gr","it":[{"ind":0,"ty":"sh","ix":1,"ks":{"a":0,"k":{"i":[[0,0],[-0.559,0.661],[-0.858,0.109],[-1.351,-1.388],[-0.683,-1.812]],"o":[[-0.391,-0.771],[0.559,-0.66],[1.922,-0.244],[1.351,1.388],[0,0]],"v":[[-5.264,0.031],[-4.891,-2.39],[-2.621,-3.519],[2.584,-1.44],[5.466,3.557]],"c":false},"ix":2},"nm":"Path 1","mn":"ADBE Vector Shape - Group","hd":false},{"ty":"st","c":{"a":0,"k":[0.349019616842,0.109803922474,0.06274510175,1],"ix":3},"o":{"a":0,"k":100,"ix":4},"w":{"a":0,"k":1,"ix":5},"lc":1,"lj":1,"ml":10,"bm":0,"nm":"Stroke 1","mn":"ADBE Vector Graphic - Stroke","hd":false},{"ty":"tr","p":{"a":0,"k":[396.226,409.901],"ix":2},"a":{"a":0,"k":[0,0],"ix":1},"s":{"a":0,"k":[100,100],"ix":3},"r":{"a":0,"k":0,"ix":6},"o":{"a":0,"k":100,"ix":7},"sk":{"a":0,"k":0,"ix":4},"sa":{"a":0,"k":0,"ix":5},"nm":"Transform"}],"nm":"Group 3","np":2,"cix":2,"bm":0,"ix":3,"mn":"ADBE Vector Group","hd":false},{"ty":"gr","it":[{"ind":0,"ty":"sh","ix":1,"ks":{"a":0,"k":{"i":[[0,0],[-2.489,-3.2]],"o":[[0.964,3.937],[0,0]],"v":[[-2.629,-5.433],[2.629,5.433]],"c":false},"ix":2},"nm":"Path 1","mn":"ADBE Vector Shape - Group","hd":false},{"ty":"st","c":{"a":0,"k":[0.349019616842,0.109803922474,0.06274510175,1],"ix":3},"o":{"a":0,"k":100,"ix":4},"w":{"a":0,"k":1,"ix":5},"lc":1,"lj":1,"ml":10,"bm":0,"nm":"Stroke 1","mn":"ADBE Vector Graphic - Stroke","hd":false},{"ty":"tr","p":{"a":0,"k":[427.565,375.772],"ix":2},"a":{"a":0,"k":[0,0],"ix":1},"s":{"a":0,"k":[100,100],"ix":3},"r":{"a":0,"k":0,"ix":6},"o":{"a":0,"k":100,"ix":7},"sk":{"a":0,"k":0,"ix":4},"sa":{"a":0,"k":0,"ix":5},"nm":"Transform"}],"nm":"Group 4","np":2,"cix":2,"bm":0,"ix":4,"mn":"ADBE Vector Group","hd":false},{"ty":"gr","it":[{"ind":0,"ty":"sh","ix":1,"ks":{"a":0,"k":{"i":[[0,0],[-1.159,2.549],[-2.799,-0.084]],"o":[[-0.461,-2.762],[1.159,-2.549],[0,0]],"v":[[-3.447,6.385],[-2.769,-1.864],[3.741,-6.383]],"c":false},"ix":2},"nm":"Path 1","mn":"ADBE Vector Shape - Group","hd":false},{"ty":"st","c":{"a":0,"k":[0.349019616842,0.109803922474,0.06274510175,1],"ix":3},"o":{"a":0,"k":100,"ix":4},"w":{"a":0,"k":1,"ix":5},"lc":1,"lj":1,"ml":10,"bm":0,"nm":"Stroke 1","mn":"ADBE Vector Graphic - Stroke","hd":false},{"ty":"tr","p":{"a":0,"k":[417.902,364.191],"ix":2},"a":{"a":0,"k":[0,0],"ix":1},"s":{"a":0,"k":[100,100],"ix":3},"r":{"a":0,"k":0,"ix":6},"o":{"a":0,"k":100,"ix":7},"sk":{"a":0,"k":0,"ix":4},"sa":{"a":0,"k":0,"ix":5},"nm":"Transform"}],"nm":"Group 5","np":2,"cix":2,"bm":0,"ix":5,"mn":"ADBE Vector Group","hd":false},{"ty":"gr","it":[{"ind":0,"ty":"sh","ix":1,"ks":{"a":0,"k":{"i":[[-0.582,3.202],[0.019,0.28],[12.177,0.607],[3.167,4.04],[2.433,1.207],[1.644,-2.451],[0.234,-1.818],[-2.405,-0.945],[-2.343,-1.171],[4.92,-1.64],[0,0],[0,0],[-10.939,-2.687],[0.177,2.391],[-0.937,4.92]],"o":[[0.036,-0.198],[-11.595,3.767],[-5.127,-0.256],[-1.675,-2.137],[-2.644,-1.312],[-1.014,1.511],[1.133,2.178],[6.56,2.577],[2.342,1.172],[0,0],[0,0],[10.939,2.687],[-0.97,-3.45],[-0.468,-6.325],[0.937,-4.92]],"v":[[32.2,-13.446],[32.216,-14.18],[-3.835,-9.359],[-17.795,-14.602],[-22.822,-20.882],[-30.483,-18.233],[-32.229,-13.144],[-26.859,-8.252],[-14.912,-11.064],[-12.569,-1.459],[-16.083,-0.522],[-15.179,13.305],[17.638,21.366],[15.778,12.363],[15.778,-2.396]],"c":true},"ix":2},"nm":"Path 1","mn":"ADBE Vector Shape - Group","hd":false},{"ty":"fl","c":{"a":0,"k":[0.92549020052,0.75686275959,0.611764729023,1],"ix":4},"o":{"a":0,"k":100,"ix":5},"r":1,"bm":0,"nm":"Fill 1","mn":"ADBE Vector Graphic - Fill","hd":false},{"ty":"tr","p":{"a":0,"k":[419.444,427.794],"ix":2},"a":{"a":0,"k":[0,0],"ix":1},"s":{"a":0,"k":[100,100],"ix":3},"r":{"a":0,"k":0,"ix":6},"o":{"a":0,"k":49,"ix":7},"sk":{"a":0,"k":0,"ix":4},"sa":{"a":0,"k":0,"ix":5},"nm":"Transform"}],"nm":"Group 6","np":2,"cix":2,"bm":1,"ix":6,"mn":"ADBE Vector Group","hd":false},{"ty":"gr","it":[{"ty":"gr","it":[{"ind":0,"ty":"sh","ix":1,"ks":{"a":0,"k":{"i":[[-4.451,-1.64],[1.406,2.108],[0.334,1.874]],"o":[[0,0],[-1.406,-2.109],[-1.306,3.983]],"v":[[2.276,7.614],[6.493,-4.802],[-6.527,-7.614]],"c":true},"ix":2},"nm":"Path 1","mn":"ADBE Vector Shape - Group","hd":false},{"ty":"fl","c":{"a":0,"k":[0.831372559071,0.501960813999,0.415686279535,1],"ix":4},"o":{"a":0,"k":100,"ix":5},"r":1,"bm":0,"nm":"Fill 1","mn":"ADBE Vector Graphic - Fill","hd":false},{"ty":"tr","p":{"a":0,"k":[438.802,378.661],"ix":2},"a":{"a":0,"k":[0,0],"ix":1},"s":{"a":0,"k":[100,100],"ix":3},"r":{"a":0,"k":0,"ix":6},"o":{"a":0,"k":100,"ix":7},"sk":{"a":0,"k":0,"ix":4},"sa":{"a":0,"k":0,"ix":5},"nm":"Transform"}],"nm":"Group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[0.703,1.172],[1.171,0.234],[-1.64,0.234],[-0.469,1.172],[0,0],[-1.306,3.983],[9.371,1.406],[6.617,-5.857],[0,0],[0,0],[2.098,-8.2],[0,0],[0,0],[4.689,-6.56],[-6.56,-2.577],[-2.343,-1.171],[4.92,-1.64],[0,0],[0,0],[0,0],[0,0],[0.469,6.325],[-0.937,4.92],[-0.582,3.202]],"o":[[-0.703,-1.171],[-1.171,-0.234],[1.64,-0.234],[0.468,-1.171],[-4.451,-1.64],[-0.333,-1.874],[-0.468,0.468],[-6.617,5.857],[0,0],[0,0],[0,4.685],[0,0],[0,0],[-4.689,6.56],[6.56,2.577],[2.342,1.172],[0,0],[0,0],[0,0],[0,0],[-2.811,-8.199],[-0.468,-6.325],[0.937,-4.92],[0.468,-2.577]],"v":[[28.141,-4.334],[26.97,-9.488],[13.617,-10.894],[25.799,-13.002],[22.285,-18.625],[13.482,-33.852],[-2.783,-62.433],[-6.239,-41.583],[-16.604,-34.086],[-19.181,-30.104],[-10.758,-1.523],[-13.004,-0.468],[-15.199,2.928],[-30.423,-3.163],[-26.209,14.642],[-14.262,11.831],[-11.919,21.436],[-15.433,22.373],[-14.027,43.866],[15.424,62.433],[23.924,61.496],[16.428,35.258],[16.428,20.499],[32.85,9.448]],"c":true},"ix":2},"nm":"Path 1","mn":"ADBE Vector Shape - Group","hd":false},{"ty":"fl","c":{"a":0,"k":[0.92549020052,0.75686275959,0.611764729023,1],"ix":4},"o":{"a":0,"k":100,"ix":5},"r":1,"bm":0,"nm":"Fill 1","mn":"ADBE Vector Graphic - Fill","hd":false},{"ty":"tr","p":{"a":0,"k":[418.794,404.9],"ix":2},"a":{"a":0,"k":[0,0],"ix":1},"s":{"a":0,"k":[100,100],"ix":3},"r":{"a":0,"k":0,"ix":6},"o":{"a":0,"k":100,"ix":7},"sk":{"a":0,"k":0,"ix":4},"sa":{"a":0,"k":0,"ix":5},"nm":"Transform"}],"nm":"Group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Group","hd":false},{"ty":"tr","p":{"a":0,"k":[418.794,404.9],"ix":2},"a":{"a":0,"k":[418.794,404.9],"ix":1},"s":{"a":0,"k":[100,100],"ix":3},"r":{"a":0,"k":0,"ix":6},"o":{"a":0,"k":100,"ix":7},"sk":{"a":0,"k":0,"ix":4},"sa":{"a":0,"k":0,"ix":5},"nm":"Transform"}],"nm":"Group 7","np":2,"cix":2,"bm":0,"ix":7,"mn":"ADBE Vector Group","hd":false}],"ip":0,"op":300,"st":0,"bm":0},{"ddd":0,"ind":3,"ty":1,"nm":"Auto-traced Hairs","sr":1,"ks":{"o":{"a":0,"k":100,"ix":11},"r":{"a":0,"k":0,"ix":10},"p":{"a":0,"k":[540,540,0],"ix":2,"l":2},"a":{"a":0,"k":[540,540,0],"ix":1,"l":2},"s":{"a":0,"k":[100,100,100],"ix":6,"l":2}},"ao":0,"hasMask":true,"masksProperties":[{"inv":false,"mode":"f","pt":{"a":1,"k":[{"t":0,"s":[{"i":[[-0.306,-2.306],[-3.92,-1.82],[-2.909,-1.311],[-0.143,-0.455],[-0.238,-0.095],[-5.225,2.166],[-3.363,3.015],[-0.171,1.543],[0.286,3.493],[-0.027,10.123],[0.407,8.959],[0.009,3.292],[0.832,0.868],[0.999,0.743],[1.131,0.117],[1.093,-0.256],[0.807,-0.063],[2.111,0],[1.288,0.177],[2.759,1.094],[3.024,0.219],[9.666,-4.781],[-3.552,-1.448],[5.971,-4.726],[5.013,-4.386],[-3.744,-1.923],[10.52,-2.814],[-2.302,-2.857],[-0.055,-0.554],[-0.678,-2.357],[0.85,-1.483],[-10.219,0.219],[-1.754,-3.022],[-3.049,-0.157],[-1.35,-2.765]],"o":[[3.411,1.411],[3.92,1.82],[0.189,0.085],[0.143,0.455],[6.735,2.678],[5.226,-2.166],[2.602,-2.333],[0.171,-1.543],[-0.7,-8.549],[0.027,-10.123],[-0.135,-2.964],[-0.008,-3.292],[-0.873,-0.911],[-0.999,-0.743],[-0.823,-0.085],[-1.093,0.255],[-2.269,0.177],[-2.111,0],[-2.94,-0.404],[-2.759,-1.094],[-10.705,-0.773],[3.172,1.828],[-6.746,3.943],[-5.118,4.051],[3.084,2.582],[-5.734,7.599],[0.884,4.509],[-0.47,-0.584],[0.318,3.181],[-2.483,-0.15],[6.25,3.75],[-0.482,4.146],[0.581,1.001],[5.829,0.301],[-0.111,1.889]],"v":[[368,425],[379.377,430.075],[390,435],[390.463,435.993],[391,437],[409.028,436.77],[422,428],[425.666,422.87],[425,416],[424.281,387.307],[424,358],[424.023,347.928],[423,341],[420.194,338.405],[417,337],[413.988,337.389],[411,338],[404.264,338.265],[399,338],[390.564,335.361],[382,333],[355,342],[366,346],[349,361],[333,372],[347,375],[323,391],[330,396],[329,398],[333,404],[328,406],[348,416],[346,422],[354,425],[371,422]],"c":true}],"h":1},{"t":1,"s":[{"i":[[-0.306,-2.306],[-2.155,-1.031],[-2.298,-1.222],[-2.104,-1.352],[-1.687,-0.586],[-2.694,0.01],[-2.043,0.716],[-1.466,1.307],[-1.662,1.256],[-0.546,0.095],[-0.385,0.294],[-0.341,0.371],[-0.331,0.283],[-0.205,1.633],[0.259,3.384],[0.001,10.713],[0.356,7.747],[0.007,3.182],[0.828,1.154],[5.395,-0.347],[11.352,-3.147],[0.438,-0.225],[3.555,-0.659],[-2.197,-2.803],[12.094,-7.239],[-3.248,-2.419],[3.842,-2.689],[3.936,-3.978],[-1.6,-1.819],[-0.844,-1.482],[1.15,-2.474],[-0.169,-2.169],[-10.402,0.402],[-2.727,-2.711],[-6.448,-2.099]],"o":[[2.082,0.653],[2.155,1.031],[1.895,1.008],[2.105,1.352],[2.183,0.757],[2.694,-0.01],[1.475,-0.517],[1.466,-1.307],[0.43,-0.325],[0.546,-0.095],[0.304,-0.233],[0.341,-0.371],[2.438,-2.083],[0.205,-1.633],[-0.642,-8.403],[-0.001,-10.713],[-0.144,-3.118],[-0.007,-3.182],[-2.945,-4.099],[-14.002,0.901],[-0.317,0.088],[-3.878,1.985],[0.028,4.972],[-9.938,9.396],[2.222,3.444],[-3.062,3.529],[-4.56,3.192],[1.872,1.546],[0.36,0.409],[1.215,2.133],[-1.453,0.547],[5.987,4.013],[0.586,3.511],[7.247,5.637],[-0.111,1.889]],"v":[[368,425],[374.338,427.572],[381,431],[387.156,434.817],[393,438],[400.605,439.105],[408,438],[412.36,435.054],[417,431],[418.534,430.477],[420,430],[420.98,429.037],[422,428],[425.522,422.975],[425,416],[424.286,386.008],[424,357],[424.014,347.027],[423,340],[409,338],[369,334],[367,336],[356,340],[365,346],[333,372],[347,375],[337,385],[323,393],[329,396],[330,401],[333,405],[328,406],[348,416],[346,422],[371,422]],"c":true}],"h":1},{"t":2,"s":[{"i":[[-7.259,-2.578],[-2.093,-1.169],[-0.781,-0.749],[-1.412,-0.676],[-0.366,-0.351],[-4.31,-0.926],[-4.002,1.345],[-1.505,1.296],[-1.94,1.464],[-1.764,1.169],[-0.392,1.152],[0.303,1.387],[0.114,1.491],[0.006,10.811],[0.344,7.49],[4.851,2.371],[5.03,-0.291],[2.758,0.333],[5.956,-0.182],[8.321,-2.019],[-0.58,-4.588],[0.327,-0.274],[5.838,-4.281],[1.167,-0.8],[-0.252,-2.854],[-5.168,-2.328],[10.305,-4.028],[-1.718,-1.782],[-0.336,-1.356],[0.817,-2.746],[0.89,-0.777],[-2.718,-1.225],[-0.481,-0.182],[-3.155,-0.418],[-2.727,-2.711]],"o":[[-3.151,1.575],[2.093,1.169],[0.987,0.946],[1.412,0.676],[2.755,2.64],[4.311,0.926],[1.039,-0.35],[1.505,-1.296],[1.551,-1.171],[1.764,-1.169],[0.327,-0.959],[-0.303,-1.387],[-0.631,-8.268],[-0.006,-10.811],[-0.456,-9.919],[-2.313,-1.13],[-4.33,0.251],[-7.394,-0.894],[-8.321,0.254],[-0.397,5.617],[0.145,1.146],[-6.744,5.654],[-1.284,0.941],[-2.663,1.827],[4.674,2.544],[-5.985,8.348],[1.719,2.335],[0.214,0.222],[0.652,2.632],[-1.742,-0.075],[1.176,3.861],[0.378,0.171],[2.359,0.892],[0.586,3.511],[6.978,4.836]],"v":[[371,422],[371.051,426.12],[377,429],[380.966,431.446],[384,433],[395.065,438.489],[408,438],[411.825,435.336],[417,431],[422.369,427.486],[426,424],[425.83,420.399],[425,416],[424.285,385.917],[424,357],[420,337],[408,338],[396,338],[376,333],[356,340],[365,346],[360,349],[343,365],[340,368],[333,373],[347,375],[322,393],[330,396],[329,400],[333,405],[329,406],[338,413],[339,415],[348,416],[346,422]],"c":true}],"h":1},{"t":3,"s":[{"i":[[-6.775,-2.731],[-2.069,-1.145],[-0.844,-0.808],[-0.539,-0.298],[-0.425,-0.408],[-0.539,-0.298],[-0.425,-0.408],[-2.377,-1.089],[-1.98,-0.197],[-3.169,1.601],[-2.924,2.133],[-1.521,1.461],[-0.325,1.262],[0.284,1.215],[0.1,1.215],[0.852,18.765],[0.666,4.6],[1.109,0.188],[1.893,-0.211],[3.939,0.498],[6.435,-0.085],[3.33,-1.54],[0.431,-1.879],[-3.144,-1.523],[7.532,-5.523],[3.333,-2.545],[-5.393,-2.921],[4.64,-3.186],[3.226,-3.762],[-2.095,-2.131],[-0.627,-1.467],[-0.903,-1.918],[0.847,-1.486],[-9.823,0.157],[-2.213,-2.198]],"o":[[-3.12,1.613],[2.069,1.145],[0.419,0.401],[0.539,0.298],[0.419,0.401],[0.539,0.298],[1.512,1.449],[2.377,1.089],[5.401,0.536],[3.169,-1.601],[2.594,-1.892],[1.521,-1.461],[0.238,-0.924],[-0.284,-1.215],[-1.351,-16.516],[-0.248,-5.453],[-0.402,-2.774],[-2.514,-0.426],[-3.637,0.404],[-6.329,-0.801],[-5.74,0.076],[-1.55,0.717],[2.56,2.106],[-8.5,6.028],[-3.811,2.795],[4.789,3.475],[-3.804,4.082],[-4.029,2.766],[2.282,2.593],[-0.405,-0.412],[0.858,2.01],[-1.78,0.553],[5.364,4.303],[-0.247,2.678],[7.956,3.777]],"v":[[371,422],[371.027,426.103],[377,429],[378.495,429.995],[380,431],[381.495,431.995],[383,433],[389.15,436.939],[396,439],[408.358,437.002],[417,431],[423.202,426.028],[426,422],[425.753,418.718],[425,415],[424,357],[424,341],[416,336],[407,338],[395,338],[376,333],[360,338],[356,341],[366,345],[343,365],[333,373],[347,375],[335,387],[323,394],[330,396],[330,401],[333,405],[328,407],[348,416],[346,422]],"c":true}],"h":1},{"t":4,"s":[{"i":[[-7.715,-3.366],[-1.146,-0.798],[-0.912,-0.411],[-0.16,-0.451],[-0.192,-0.123],[-0.376,0.067],[-0.259,-0.117],[-0.163,-0.451],[-0.185,-0.124],[-0.511,-0.23],[-0.397,-0.242],[-2.049,-0.962],[-1.988,-0.284],[-4.123,2.277],[-3.262,2.662],[-0.855,3.095],[0.271,3.308],[0.773,16.825],[1.246,3.534],[7.378,-0.68],[6.443,1.612],[11.985,-4.219],[-3.025,-2.308],[1.242,-1.004],[1.442,-1.33],[4.043,-3.637],[4.235,-3.668],[-2.719,-1.562],[10.605,-4.395],[-1.921,-2.086],[-0.408,-1.423],[1.863,-2.809],[-0.169,-2.169],[-9.93,0.264],[-0.473,-3.14]],"o":[[-2.498,1.395],[1.147,0.798],[0.167,0.075],[0.16,0.451],[0.237,0.151],[0.376,-0.067],[0.162,0.073],[0.163,0.451],[0.46,0.307],[0.341,0.154],[2.015,1.227],[2.895,1.359],[7.896,1.127],[4.768,-2.634],[3.166,-2.583],[0.438,-1.585],[-1.318,-16.108],[-0.242,-5.264],[-2.837,-8.046],[-11.374,1.048],[-11.58,-2.898],[1.013,4.32],[-2.285,-0.842],[-1.653,1.337],[-3.974,3.666],[-4.124,3.711],[2.824,3.953],[-5.588,9.412],[3.218,1.73],[0.272,0.296],[0.74,2.577],[-1.453,0.547],[5.299,4.368],[-0.309,2.358],[7.104,5.494]],"v":[[371,422],[369.942,425.238],[374,427],[374.481,427.964],[375,429],[375.983,429.026],[377,429],[377.483,429.962],[378,431],[380,431],[381,433],[388,436],[395,439],[410,436],[421,427],[426,422],[425,415],[424,356],[424,341],[406,338],[384,335],[356,339],[366,345],[362,348],[357,351],[346,363],[333,373],[347,374],[322,394],[330,397],[329,401],[333,406],[328,407],[348,416],[345,421]],"c":true}],"h":1},{"t":5,"s":[{"i":[[-8.734,-3.03],[-1.189,-0.814],[-0.781,-0.352],[-0.162,-0.451],[-0.188,-0.123],[-0.377,0.067],[-0.257,-0.116],[-0.166,-0.451],[-0.179,-0.124],[-0.932,-0.57],[-9.09,2.394],[-4.372,3.155],[-0.763,2.201],[0.182,2.386],[0.733,15.95],[0.974,2.572],[1.253,0.653],[4.765,-0.634],[2.622,0.757],[4.765,0.328],[7.511,-4.178],[-1.956,-0.879],[3.551,-2.649],[5.7,-4.808],[0.708,-0.552],[0.858,-0.665],[-1.227,-2.427],[-3.182,-1.752],[11.512,-2.821],[-1.931,-2.161],[-0.284,-1.356],[0.053,-3.258],[0.85,-1.483],[-5.562,2.63],[-3.085,-3.204]],"o":[[-2.536,1.39],[1.189,0.814],[0.164,0.074],[0.162,0.451],[0.233,0.153],[0.377,-0.067],[0.158,0.072],[0.166,0.451],[1.285,0.891],[6.863,4.201],[3.37,-0.888],[4.717,-3.403],[0.764,-2.204],[-1.432,-18.756],[-0.216,-4.705],[0.016,0.043],[-4.728,-2.463],[-5.597,0.745],[-4.037,-1.166],[-8.747,-0.602],[1.291,0.129],[5.059,2.274],[-7.229,5.393],[-0.748,0.631],[-0.841,0.655],[-1.979,1.535],[4.43,2.356],[-5.978,8.356],[0.076,4.812],[0.209,0.234],[0.604,2.886],[-2.483,-0.15],[5.032,3.97],[0.35,3.474],[8.8,1.994]],"v":[[371,422],[370.012,425.279],[374,427],[374.482,427.963],[375,429],[375.982,429.027],[377,429],[377.484,429.961],[378,431],[382,433],[404,439],[415,431],[426,423],[425,415],[424,356],[424,341],[420,336],[405,338],[392,338],[378,334],[355,340],[360,342],[362,347],[343,366],[340,367],[338,370],[333,374],[347,374],[323,393],[330,397],[329,401],[333,406],[328,408],[348,415],[346,422]],"c":true}],"h":1},{"t":6,"s":[{"i":[[-7.438,-3.394],[-1.162,-1.148],[-1.651,-1.162],[-5.083,-2.136],[-6.418,2.535],[-1.697,1.535],[-1.743,1.278],[-1.695,1.287],[-0.468,1.832],[0.274,1.102],[0.077,0.91],[-0.005,10.875],[0.353,7.68],[0.669,3.606],[5.044,0.495],[1.947,-0.722],[1.969,-0.331],[2.642,0.495],[2.918,0.778],[4.637,-0.383],[5.756,-1.988],[-1.885,-0.615],[-1.346,-1.154],[5.174,-5.16],[4.019,-3.237],[-0.082,-2.445],[-4.843,0.997],[7.094,-4.172],[1.167,-3.08],[-1.712,-1.949],[-1.101,-1.762],[-0.192,-2.373],[0.847,-1.486],[-10.021,1.021],[-0.541,-3.541]],"o":[[-2.301,1.246],[1.162,1.148],[4.251,2.991],[5.083,2.136],[1.47,-0.581],[1.697,-1.535],[2.754,-2.02],[1.695,-1.287],[0.174,-0.683],[-0.274,-1.102],[-0.667,-7.82],[0.005,-10.875],[-0.279,-6.083],[-0.669,-3.606],[-2.242,-0.22],[-1.947,0.722],[-4.515,0.758],[-2.642,-0.495],[-5.694,-1.518],[-4.637,0.383],[0.113,2.387],[1.885,0.615],[-5.353,4.981],[-4.216,4.205],[-1.37,1.103],[4.721,1.487],[-4.101,7.288],[-2.459,1.446],[1.945,1.672],[0.604,0.687],[1.267,2.027],[-1.78,0.553],[4.695,4.305],[0.541,3.541],[7.677,3.499]],"v":[[371,422],[370.036,425.563],[375,429],[388.875,437.644],[406,438],[410.795,434.523],[416,430],[422.714,425.359],[426,421],[425.689,418.17],[425,415],[424.264,385.395],[424,356],[423.573,341.309],[416,335],[409.795,336.087],[404,338],[393.802,338.152],[386,336],[371.047,334.371],[356,338],[359.576,341.924],[365,344],[349,359],[337,370],[333,374],[347,373],[330,391],[323,395],[329,398],[330,403],[333,406],[328,408],[348,415],[345,421]],"c":true}],"h":1},{"t":7,"s":[{"i":[[-2.213,-2.198],[-4.113,0.653],[-3.626,-2.207],[0.62,-0.557],[-0.299,-0.661],[-1.211,-0.746],[-1.061,-0.804],[-4.737,-2.198],[-5.341,1.604],[-2.12,1.542],[-1.976,1.368],[-1.923,1.601],[-0.433,1.603],[0.279,1.119],[0.071,0.832],[0.002,11.108],[0.285,6.274],[-0.16,2.948],[0.514,1.457],[3.801,-0.52],[4.14,-0.611],[1.61,-0.223],[1.461,0.055],[2.995,1.161],[2.885,0.237],[7.203,-2.227],[-2.404,-2.596],[11.103,-9.564],[-4.843,0.997],[11.056,-4.611],[-0.956,-0.401],[0.335,-3.354],[0.09,-1.233],[0.423,1.025],[-12.184,-0.344]],"o":[[4.92,1.405],[4.113,-0.653],[0.18,0.11],[-0.62,0.557],[0.096,0.212],[1.211,0.746],[3.71,2.812],[4.737,2.198],[1.543,-0.464],[2.12,-1.542],[2.876,-1.991],[1.923,-1.601],[0.187,-0.692],[-0.279,-1.119],[-0.707,-8.294],[-0.002,-11.108],[-0.125,-2.75],[0.16,-2.948],[-1.654,-4.69],[-3.801,0.52],[-1.1,0.163],[-1.61,0.223],[-3.134,-0.118],[-2.995,-1.161],[-7.149,-0.587],[0.828,4.172],[-11.636,9.03],[4.721,1.487],[-5.629,10.038],[1.351,0.082],[4.183,1.752],[-0.359,3.592],[0.01,-0.133],[2.835,6.877],[-0.247,2.678]],"v":[[346,421],[359.47,420.899],[371,422],[369.911,423.086],[369,425],[371.276,426.556],[375,429],[387.777,437.312],[403,439],[408.676,435.678],[415,431],[422.332,425.709],[426,421],[425.694,418.105],[425,415],[424.183,383.985],[424,356],[424.292,347.03],[424,340],[415.365,335.024],[403,338],[398.771,338.663],[394,339],[384.814,336.59],[376,334],[356,338],[365,344],[333,374],[347,373],[322,395],[325,397],[329,400],[333,406],[329,407],[348,415]],"c":true}],"h":1},{"t":8,"s":[{"i":[[-3.085,-3.204],[-2.777,0.406],[-1.943,-0.084],[-1.494,-0.298],[-1.111,-0.768],[0.609,-0.551],[-0.259,-0.674],[-1.207,-0.722],[-1.065,-0.829],[-1.665,-1.178],[-2.814,-1.321],[-1.192,-0.586],[-0.943,-0.05],[-2.31,1.022],[-1.688,1.077],[-1.981,1.327],[-1.928,1.32],[-0.429,1.301],[0.329,4.318],[-0.017,10.388],[0.386,8.5],[9.176,1.398],[4.244,-0.896],[12.754,-0.159],[2.961,-2.746],[-2.01,-2.657],[10.998,-9.669],[-2.44,-0.787],[6.113,-4.521],[2.393,-3.017],[-1.908,-1.862],[-0.326,-1.322],[1.288,-2.928],[0.85,-1.483],[-7.793,3.244]],"o":[[3.948,0.538],[2.777,-0.405],[0.912,0.039],[1.494,0.298],[0.176,0.121],[-0.609,0.551],[0.108,0.283],[1.207,0.722],[2.526,1.966],[1.665,1.178],[1.287,0.605],[1.192,0.586],[3.075,0.163],[2.309,-1.022],[2.147,-1.37],[1.981,-1.327],[3.615,-2.476],[0.429,-1.302],[-0.683,-8.947],[0.017,-10.388],[-0.561,-12.345],[-4.318,-0.658],[-13.972,2.948],[-6.111,0.076],[2.283,2.383],[-11.843,8.823],[4.714,2.479],[-4.228,6.43],[-2.958,2.187],[2.14,2.404],[0.186,0.182],[0.613,2.49],[-2.483,-0.15],[4.741,3.084],[0.35,3.474]],"v":[[346,421],[356.003,420.84],[363,420],[366.85,420.454],[371,422],[369.938,423.085],[369,425],[371.283,426.591],[375,429],[380.784,433.484],[387,437],[390.758,438.916],[394,440],[402.04,438.43],[408,435],[414.165,430.962],[420,427],[425.458,422.382],[425,415],[424.277,385.165],[424,356],[416,334],[403,338],[371,334],[356,339],[365,344],[333,374],[347,373],[332,390],[323,396],[330,398],[329,402],[333,407],[328,409],[348,414]],"c":true}],"h":1},{"t":9,"s":[{"i":[[-5.756,-5.729],[-1.118,-0.947],[-1.03,-0.895],[-0.754,-0.852],[-0.88,-0.634],[-2.452,-1.318],[-2,-0.147],[-2.711,1.267],[-1.796,1.179],[-1.381,0.807],[-0.918,0.749],[-0.507,0.32],[-0.524,0.354],[-0.366,1.275],[0.328,4.295],[0.002,10.706],[0.36,7.919],[-0.126,2.899],[0.381,1.729],[1.884,0.382],[5.434,-1.215],[8.58,1.322],[7.741,-1.652],[-2.047,-3.287],[3.25,-3.16],[1.497,-1.714],[4.982,-5.948],[-4.674,1.382],[11.122,-5.211],[-1.77,-1.875],[-0.372,-0.857],[1.464,-3.044],[0.85,-1.483],[-8.021,2.646],[0.016,-2.984]],"o":[[-3.501,0.317],[1.118,0.947],[1.105,0.96],[0.754,0.852],[2.193,1.58],[2.452,1.318],[3.361,0.246],[2.711,-1.267],[1.558,-1.023],[1.381,-0.807],[0.45,-0.366],[0.506,-0.32],[3.864,-2.606],[0.366,-1.275],[-0.63,-8.256],[-0.002,-10.706],[-0.121,-2.676],[0.126,-2.899],[-0.634,-2.872],[-5.735,-1.163],[-11.103,2.482],[-7.539,-1.161],[0.46,4.874],[-3.394,3.005],[-1.778,1.729],[-5.421,6.206],[5.339,1.962],[-5.467,10.866],[2.623,1.001],[0.618,0.655],[1.126,2.594],[-2.483,-0.15],[4.716,3.686],[-0.4,2.6],[9.32,3.105]],"v":[[372,423],[369.601,425.066],[374,428],[376.669,430.745],[379,433],[386.144,437.575],[393,440],[402.175,438.069],[409,434],[413.48,431.294],[417,429],[418.444,427.991],[420,427],[425.644,422.266],[425,415],[424.297,385.247],[424,356],[424.195,347.29],[424,340],[418,334],[402,338],[377,335],[356,337],[365,344],[354,352],[350,358],[333,374],[347,372],[322,396],[329,399],[329,403],[333,407],[328,409],[348,414],[345,420]],"c":true}],"h":1},{"t":10,"s":[{"i":[[-6.757,-4.66],[0.722,0.027],[0.007,-0.059],[-1.983,-1.644],[-2.284,-1.613],[-2.268,-1.247],[-2.265,-0.133],[-3.042,1.756],[-3.42,2.233],[-2.47,1.375],[-0.268,0.637],[0.323,1.345],[0.125,1.632],[0.001,10.686],[0.357,7.866],[0.228,3.683],[1.876,1.571],[1.219,0.459],[0.956,0.024],[2.416,-1.126],[2.236,-0.547],[16.675,-8.659],[-1.119,-3.655],[0.582,-0.558],[3.114,-3.294],[2.497,-2.579],[2.664,-3.992],[-2.516,-0.628],[10.801,-3.084],[-1.868,-1.975],[-0.167,-0.286],[-1.614,-0.942],[-0.74,-3.407],[-6.367,3.179],[-2.473,-2.591]],"o":[[-0.106,0.048],[-0.722,-0.027],[-0.217,1.811],[1.983,1.644],[2.664,1.88],[2.268,1.247],[4.413,0.259],[3.042,-1.756],[2.851,-1.862],[2.47,-1.375],[0.416,-0.988],[-0.323,-1.345],[-0.64,-8.391],[0,-10.686],[-0.214,-4.698],[-0.228,-3.683],[-0.167,-0.139],[-1.219,-0.459],[-2.099,-0.052],[-2.416,1.126],[-16.015,3.918],[3.195,2.663],[-2.439,0.383],[-3.169,3.036],[-2.742,2.9],[-3.329,3.437],[5.303,2.886],[-5.663,9.684],[-0.204,3.84],[0.393,0.416],[0.96,1.642],[-0.315,2.352],[5.046,3.403],[0.158,3.282],[8.654,0.923]],"v":[[372,423],[370.426,422.991],[369,423],[372.124,428.149],[379,433],[386.299,437.811],[393,440],[403.744,437.369],[413,431],[421.438,426.081],[426,423],[425.905,419.484],[425,415],[424.288,385.107],[424,356],[423.747,343.154],[421,335],[418.592,333.913],[415,333],[408.104,335.051],[401,338],[355,338],[365,345],[360,347],[350,356],[343,365],[333,374],[347,372],[323,395],[329,399],[330,403],[333,406],[329,410],[348,413],[346,420]],"c":true}],"h":1},{"t":11,"s":[{"i":[[-6.613,-3.054],[-2.652,-2.496],[-1.36,-0.846],[-0.342,-0.402],[-0.333,-0.206],[-4.276,0.35],[-3.519,2.308],[-1.974,1.365],[-1.928,1.11],[-0.556,1.274],[0.346,4.533],[0.009,10.816],[0.346,7.632],[0.348,3.892],[2.38,1.432],[1.435,0.184],[1.353,-0.282],[1.306,-0.817],[1.362,-0.435],[3.288,-0.265],[6.988,0.618],[3.18,-0.354],[1.828,-2.605],[-1.463,-3.87],[3.712,-3.713],[6.12,-6.825],[-3.399,-1.512],[7.645,-5.278],[1.15,-2.63],[-2.186,-2.03],[-0.424,-1.356],[0.212,-1.962],[-1.295,-3.313],[-6.848,2.478],[-0.541,-3.541]],"o":[[-2.97,1.171],[2.653,2.496],[0.3,0.187],[0.342,0.402],[4.376,2.709],[4.276,-0.35],[2.178,-1.428],[1.974,-1.365],[4.122,-2.373],[0.556,-1.274],[-0.619,-8.103],[-0.009,-10.816],[-0.227,-5.001],[-0.348,-3.892],[-0.905,-0.545],[-1.435,-0.184],[-1.416,0.295],[-1.306,0.817],[-3.448,1.102],[-8.653,0.696],[-2.856,-0.253],[-1.873,0.208],[2.581,2.752],[-6.577,1.155],[-7.097,7.097],[5.397,2.979],[-5.145,7.866],[-2.005,1.384],[0.519,2.049],[0.229,0.212],[0.669,2.138],[-0.253,2.343],[5.299,1.99],[0.541,3.541],[7.589,2.078]],"v":[[371,422],[372.252,428.244],[380,434],[380.976,434.986],[382,436],[395.143,439.264],[407,435],[413.188,430.761],[419,427],[425.351,422.62],[425,415],[424.296,385.147],[424,356],[423.614,342.323],[420,334],[416.336,332.88],[412,333],[407.96,334.895],[404,337],[393,339],[373,335],[364,335],[356,338],[365,345],[353,354],[333,374],[347,372],[329,393],[323,397],[330,399],[329,403],[333,406],[329,411],[348,413],[345,419]],"c":true}],"h":1},{"t":12,"s":[{"i":[[0.294,-3.484],[-1.664,-1.926],[-2.149,-1.549],[-0.705,-0.061],[-0.607,-0.344],[-0.472,-0.618],[-0.458,-0.161],[-3.399,1.004],[-2.256,1.433],[-2.124,1.317],[-2.137,1.23],[-0.545,1.269],[0.346,4.525],[0.007,10.798],[0.347,7.648],[0.349,3.887],[2.376,1.443],[4.925,-1.723],[2.801,-0.235],[3.708,1.018],[3.904,0.286],[5.774,0.229],[-1.438,-4.562],[7.104,-7.575],[1.889,-2.336],[-2.137,-1.321],[-6.216,1.156],[11.642,-5.358],[-2.579,-2.156],[-0.408,-1.303],[0.327,-1.685],[0.923,-2.207],[-7.694,2.22],[-2.213,-2.198],[-5.079,-4.588]],"o":[[2.194,0.748],[1.664,1.926],[0.571,0.411],[0.705,0.061],[0.652,0.369],[0.472,0.618],[4.149,1.45],[3.399,-1.004],[2.366,-1.502],[2.124,-1.317],[4.168,-2.399],[0.545,-1.269],[-0.623,-8.159],[-0.007,-10.798],[-0.227,-5.01],[-0.349,-3.887],[-3.5,-2.126],[-4.925,1.723],[-4.264,0.357],[-3.708,-1.018],[-5.24,-0.385],[0.843,5.157],[-9.834,3.246],[-2.946,3.141],[-2.108,2.607],[3.412,2.109],[-6.132,10.868],[0.391,2.456],[0.18,0.151],[0.545,1.742],[-0.445,2.292],[5.088,3.151],[-0.247,2.678],[7.654,2.013],[-0.294,2.084]],"v":[[368,425],[373.534,429.399],[379,435],[380.973,435.551],[383,436],[384.645,437.656],[386,439],[397.42,439.162],[406,435],[412.672,430.796],[419,427],[425.385,422.595],[425,415],[424.293,385.117],[424,356],[423.612,342.325],[420,334],[406.475,334.729],[394,339],[382.229,337.483],[371,335],[356,336],[365,345],[344,362],[335,371],[335,374],[347,371],[322,397],[330,399],[329,403],[333,406],[328,410],[348,413],[346,419],[371,423]],"c":true}],"h":1},{"t":13,"s":[{"i":[[0.31,-1.357],[-4.164,-3.273],[-6.644,0.596],[-3.45,2.358],[-1.9,1.273],[-2.486,1.016],[-0.375,0.81],[0.329,1.612],[0.057,0.743],[-0.041,9.771],[0.436,9.377],[1.548,4.993],[6.793,-1.834],[0.829,-0.325],[3.245,-0.357],[4.723,0.118],[3.963,-1.09],[-1.908,-1.428],[0.101,-2.896],[4.639,-4.639],[1.838,-2.018],[1.048,-1.286],[-0.084,0.104],[-0.567,-0.209],[-4.135,-0.628],[8.102,-5.426],[-0.434,-2.346],[-2.265,-1.774],[-0.398,-1.273],[0.302,-1.554],[0.843,-2.293],[-6.51,3.322],[-3.085,-3.204],[-2.473,-0.337],[-3.924,-4.633]],"o":[[3.7,2.504],[4.164,3.273],[3.299,-0.297],[3.45,-2.358],[1.682,-1.126],[2.486,-1.016],[0.374,-0.808],[-0.329,-1.612],[-0.728,-9.538],[0.041,-9.771],[-0.232,-4.989],[-1.747,-5.636],[-0.511,0.138],[-4.17,1.636],[-11.365,1.249],[-3.402,-0.085],[2.522,0.144],[1.462,1.095],[-6.729,1.2],[-2.113,2.113],[-1.067,1.172],[-1.21,1.485],[-4.234,5.237],[4.089,1.509],[-5.312,9.754],[-0.977,0.654],[0.27,1.823],[0.15,0.117],[0.503,1.608],[-0.477,2.455],[5.367,3.082],[0.35,3.474],[4.443,-0.369],[5.385,0.734],[-1.496,0.17]],"v":[[368,425],[379.292,434.825],[395,440],[405.549,435.232],[414,429],[420.98,425.763],[426,423],[425.822,418.951],[425,415],[424.281,385.879],[424,357],[424,340],[409,333],[406,335],[394,339],[367,335],[355,337],[360,341],[365,345],[351,355],[344,361],[342,365],[335,371],[335,374],[347,371],[326,395],[323,398],[330,399],[329,403],[333,406],[328,410],[348,412],[346,419],[358,420],[372,424]],"c":true}],"h":1},{"t":14,"s":[{"i":[[0.016,-2.984],[-4.739,-0.346],[-2.88,-2.451],[0.602,-0.534],[-0.22,-0.706],[-1.154,-0.924],[-1.365,-1.245],[-7.871,0.629],[-2.25,1.391],[-1.227,0.801],[-0.463,0.347],[-0.745,0.519],[-1.046,0.539],[-0.917,1.94],[0.258,3.374],[0.65,14.301],[0.859,2.849],[4.032,-1.047],[6.381,-0.726],[11.275,-5.89],[-1.493,-1.174],[0.053,-3.009],[2.377,-2.11],[0.34,-0.34],[0.333,-0.335],[2.285,-3.444],[1.421,-1.757],[-2.683,-0.923],[-6.525,0.815],[9.904,-7.429],[-2.608,-1.898],[-0.389,-1.243],[0.279,-1.437],[0.843,-2.293],[-6.415,1.807]],"o":[[4.163,1.163],[4.739,0.346],[0.188,0.16],[-0.602,0.534],[0.018,0.057],[1.154,0.925],[4.831,4.407],[4.375,-0.35],[1.709,-1.057],[0.44,-0.288],[0.828,-0.621],[1.642,-1.144],[2.642,-1.36],[0.869,-1.837],[-1.27,-16.634],[-0.211,-4.647],[-1.452,-4.817],[-5.659,1.469],[-14.608,1.662],[2.867,-0.47],[1.647,1.296],[-4.798,-0.11],[-0.362,0.321],[-0.334,0.334],[-3.745,3.763],[-1.636,2.466],[-1.07,1.324],[5.07,1.743],[-5.693,11.641],[0.438,2.603],[0.116,0.084],[0.601,1.92],[-0.477,2.455],[4.192,3.368],[-0.4,2.6]],"v":[[345,418],[358.962,419.535],[371,423],[369.976,424.091],[369,426],[370.989,427.608],[375,431],[394,440],[404,435],[409,433],[410,431],[413,430],[417,427],[426,423],[425,415],[424,356],[424,340],[412,332],[393,339],[355,337],[360,341],[365,345],[353,353],[351,353],[351,355],[340,366],[335,371],[335,374],[347,370],[323,398],[330,399],[329,403],[333,406],[328,410],[348,412]],"c":true}],"h":1},{"t":15,"s":[{"i":[[-5.021,-5.979],[-0.065,-1.003],[-0.974,-1.21],[-0.887,-0.366],[-0.69,-0.589],[-1.505,-1.317],[-1.49,-0.458],[-5.054,2.942],[-5.108,2.284],[-1.795,0.445],[-0.293,0.538],[0.32,1.75],[0.092,1.317],[-0.002,10.137],[0.432,9.286],[0.532,3.819],[3.589,1.618],[0.491,0.143],[3.191,-1.227],[2.115,-0.261],[13.421,-4.96],[-3.448,-2.552],[2.088,-1.81],[1.334,-1.384],[1.698,-1.964],[1.549,-1.848],[-3.804,-0.154],[-2.438,-1.064],[11.213,-6.454],[-3.025,-2.01],[-0.379,-1.211],[0.284,-1.46],[0.847,-2.216],[-5.725,2.666],[-2.473,-2.591]],"o":[[-2.236,-1.224],[0.065,1.003],[0.762,0.946],[0.887,0.366],[1.49,1.272],[1.505,1.318],[6.677,2.054],[5.054,-2.942],[1.529,-0.684],[1.795,-0.445],[0.37,-0.682],[-0.32,-1.75],[-0.575,-8.166],[0.002,-10.137],[-0.284,-6.107],[-0.532,-3.819],[-0.373,-0.168],[-6.7,-1.949],[-3.924,1.508],[-15.376,1.898],[3.232,2.768],[-4.879,0.22],[-1.829,1.585],[-2.02,2.096],[-1.832,2.12],[-1.393,1.662],[4.863,0.166],[-6.388,11.279],[0.83,2.829],[0.075,0.05],[0.525,1.679],[-0.456,2.345],[4.516,3.703],[0.158,3.282],[9.561,1.439]],"v":[[372,425],[369.093,425.175],[371,429],[373.554,430.768],[376,432],[380.5,436.11],[385,439],[402.176,436.253],[417,427],[422.427,425.39],[426,424],[425.847,419.977],[425,415],[424.393,386.84],[424,357],[423.479,342.133],[418,334],[417,332],[402,336],[392,339],[356,337],[366,345],[354,351],[349,355],[344,362],[338,368],[335,374],[347,370],[322,398],[330,399],[329,403],[333,406],[328,410],[348,411],[346,418]],"c":true}],"h":1},{"t":16,"s":[{"i":[[-0.541,-3.541],[-4.419,-0.771],[-3.209,-3.466],[0.705,-0.243],[-0.094,-0.321],[-1.429,-1.467],[-1.265,-1.07],[-1.684,-1.151],[-0.963,-0.294],[-2.597,0.734],[-2.615,1.284],[-1.404,0.686],[-0.868,0.51],[-1.09,0.919],[-1.541,0.679],[-1.852,0.32],[-0.427,0.765],[0.313,1.7],[0.109,1.553],[0.865,18.598],[7.232,3.26],[0.491,0.149],[3.508,-1.348],[2.335,-0.352],[14.503,-4.02],[-3.448,-2.552],[9.779,-10.887],[-3.57,-1.537],[6.799,-5.806],[0.877,-2.822],[-3.086,-1.982],[-0.375,-1.2],[-0.128,-0.093],[1.49,-2.552],[-6.862,1.706]],"o":[[5.115,1.451],[4.419,0.771],[-0.273,-0.294],[-0.705,0.243],[0.019,0.063],[1.429,1.467],[1.303,1.101],[1.684,1.151],[3.995,1.22],[2.597,-0.734],[1.517,-0.745],[1.404,-0.687],[1.1,-0.645],[1.09,-0.919],[2.167,-0.955],[1.852,-0.32],[0.363,-0.649],[-0.313,-1.7],[-1.165,-16.567],[-0.574,-12.339],[-0.375,-0.169],[-7.099,-2.152],[-3.897,1.498],[-13.432,2.027],[3.232,2.768],[-16.331,4.335],[6.202,0.844],[-5.478,8.75],[-2.044,1.746],[1.472,1.604],[0.06,0.039],[0.018,0.057],[4.458,3.263],[5.336,3.978],[0.541,3.541]],"v":[[345,417],[359.429,419.488],[371,425],[369.226,425.039],[368,426],[370.565,428.745],[375,433],[379.755,436.605],[384,439],[393.535,439.378],[401,436],[405.487,433.824],[409,432],[412.169,429.525],[416,427],[422.305,425.357],[426,424],[425.854,420.177],[425,415],[424,357],[418,334],[417,332],[401,336],[391,339],[356,337],[366,345],[333,374],[347,370],[329,393],[323,399],[330,399],[329,403],[331,404],[328,410],[348,411]],"c":true}],"h":1},{"t":17,"s":[{"i":[[-2.213,-2.198],[-4.452,-1.003],[-2.714,-2.878],[0.464,-0.448],[-0.209,-0.583],[-1.152,-0.81],[-0.199,-0.225],[0.083,-0.412],[-0.17,-0.17],[-0.411,0.082],[-0.185,-0.159],[-1.18,-1.164],[-1.1,-0.329],[-5.12,2.769],[-4.091,1.851],[-2.714,0.782],[-0.264,0.474],[0.241,3.16],[0.719,15.638],[0.523,2.772],[6.551,-1.763],[5.563,-1.224],[4.34,0.881],[7.419,-2.549],[-2.237,-1.997],[6.581,-2.869],[6.007,-6.553],[1.008,-3.333],[-5.002,1.331],[9.36,-8.64],[-3.086,-1.982],[-0.375,-1.2],[-0.128,-0.093],[1.49,-2.552],[-5.84,0.775]],"o":[[4.478,1.111],[4.452,1.003],[-0.352,-0.374],[-0.464,0.448],[0.192,0.536],[1.152,0.81],[0.161,0.181],[-0.083,0.412],[0.171,0.171],[0.411,-0.082],[1.18,1.014],[1.18,1.164],[6.429,1.926],[5.12,-2.769],[0.881,-0.399],[2.714,-0.782],[0.857,-1.541],[-1.295,-16.969],[-0.185,-4.02],[-1.358,-7.203],[-5.043,1.357],[-6.061,1.334],[-6.953,-1.411],[1.801,0.032],[4.603,4.11],[-7.799,3.4],[-4.938,5.387],[5.737,-0.597],[-6.233,11.767],[1.472,1.604],[0.06,0.039],[0.018,0.057],[4.458,3.263],[4.212,3.522],[-0.247,2.678]],"v":[[346,417],[359.823,419.675],[371,425],[369.579,425.283],[369,427],[371.495,429.234],[374,431],[373.993,432.008],[374,433],[374.99,433.009],[376,433],[379.561,436.514],[383,439],[400.254,436.332],[414,428],[420.463,426.056],[426,424],[425,416],[424,356],[424,341],[408,332],[392,339],[375,338],[356,337],[360,341],[360,347],[344,361],[333,374],[347,369],[323,399],[330,399],[329,403],[331,404],[328,410],[348,411]],"c":true}],"h":1},{"t":18,"s":[{"i":[[0.31,-1.357],[-3.933,-2.763],[-7.551,1.638],[-1.729,0.865],[-1.457,0.807],[-0.403,0.302],[-0.675,0.399],[-1.269,0.554],[-0.884,1.601],[0.147,1.92],[0.863,18.557],[1.341,5.06],[0.484,0.646],[0.846,0.784],[0.434,0.196],[0.453,0.215],[0.397,-0.023],[0.646,-0.15],[6.533,-1.517],[6.488,1.6],[5.35,-1.993],[-1.758,-4.242],[1.402,-1.343],[3.545,-4.135],[1.349,-1.693],[-1.614,-2.419],[-2.822,-0.789],[10.6,-7.733],[-2.442,-1.454],[-0.369,-1.178],[-0.128,-0.093],[1.115,-2.286],[-5.107,2.164],[-3.085,-3.204],[-6.286,-5.381]],"o":[[3.719,2.584],[3.933,2.763],[0.77,-0.167],[1.814,-0.908],[0.381,-0.211],[0.749,-0.562],[1.585,-0.939],[4.799,-2.094],[0.834,-1.511],[-1.344,-17.599],[-0.259,-5.573],[-0.473,-1.785],[-0.725,-0.967],[-0.338,-0.313],[-0.37,-0.167],[-2.685,-1.272],[-0.885,0.052],[-6.271,1.452],[-9.241,2.146],[-4.99,-1.23],[2.898,3.102],[-3.601,0.284],[-3.887,3.724],[-1.598,1.864],[-1.39,1.744],[4.347,-1.011],[-7.021,11.313],[2.674,1.064],[0.028,0.017],[0.018,0.057],[4.055,2.968],[4.779,3.213],[0.35,3.474],[10.351,1.316],[-1.496,0.17]],"v":[[368,427],[378.626,436.167],[395,439],[399,436],[405,434],[406,432],[409,431],[414,428],[426,424],[425,416],[424,358],[424,341],[421,337],[420,334],[418,334],[417,332],[412,332],[410,331],[391,339],[370,337],[356,337],[365,346],[354,350],[342,362],[337,368],[334,374],[347,369],[322,399],[330,399],[329,403],[331,404],[328,410],[348,410],[346,417],[372,426]],"c":true}],"h":1},{"t":19,"s":[{"i":[[-6.183,-5.817],[0.685,-0.114],[-0.151,-0.518],[-2.234,-2.223],[-0.043,-0.029],[-1.395,-0.691],[-0.116,-0.025],[-3.885,1.865],[-3.578,1.832],[-1.374,0.755],[-1.559,0.496],[-1.739,0.115],[-0.465,0.716],[0.373,1.907],[0.039,0.554],[-0.022,9.803],[0.457,9.831],[-0.204,2.935],[0.692,2.563],[2.865,1.995],[2.779,-0.794],[3.151,-1.579],[3.082,-0.735],[15.76,0.03],[-1.457,-1.47],[-1.35,-1.573],[9.492,-10.508],[-5.534,0.799],[10.597,-8.07],[-2.119,-1.214],[0.014,-0.143],[0.261,-2.524],[-3.763,-2.619],[-7.586,1.101],[-0.541,-3.541]],"o":[[-0.411,0.026],[-0.685,0.114],[0.023,0.077],[2.234,2.223],[0.304,0.211],[1.395,0.691],[5.883,1.291],[3.885,-1.865],[0.943,-0.483],[1.374,-0.755],[2.581,-0.822],[1.739,-0.115],[0.532,-0.819],[-0.373,-1.907],[-0.63,-8.959],[0.022,-9.802],[-0.125,-2.696],[0.204,-2.935],[-0.76,-2.815],[-2.865,-1.995],[-3.315,0.947],[-3.151,1.579],[-13.291,3.17],[-1.117,1.154],[1.86,1.878],[-17.427,2.573],[6.584,0.251],[-6.699,11.968],[2.999,0.855],[0.311,0.178],[-0.397,3.972],[-0.296,2.862],[5.365,1.417],[0.541,3.541],[9.566,2.434]],"v":[[371,426],[369.078,426.131],[368,427],[372.485,431.536],[377,436],[380.141,437.639],[383,439],[397.228,437.342],[408,431],[411.538,429.01],[416,427],[422.587,425.921],[426,425],[425.928,420.301],[425,416],[424.37,387.653],[424,358],[424.425,349.401],[424,341],[418.014,333.293],[409,331],[399.325,335.159],[390,339],[357,336],[360,341],[366,346],[333,373],[347,368],[322,399],[330,399],[329,401],[333,406],[329,411],[348,410],[345,416]],"c":true}],"h":1},{"t":20,"s":[{"i":[[-6.58,-5.753],[0.672,0.24],[-0.039,0.15],[-3.318,-2.609],[-1.322,-0.279],[-4.141,2.388],[-4.664,1.879],[-3.168,0.669],[-0.334,0.522],[0.334,1.488],[0.104,1.365],[-0.016,10.658],[0.383,8.434],[-0.125,3.062],[0.396,1.424],[1.416,1.808],[1.01,0.602],[1.669,0.151],[1.24,-0.248],[1.942,-1.201],[2.127,-0.776],[5.801,0.772],[7.979,0.765],[-2.259,-1.833],[1.207,-2.043],[4.608,-4.892],[4.37,-5.13],[-5.485,0.848],[10.394,-8.273],[-3.042,-1.682],[-0.55,-1.212],[0.459,-3.541],[0.172,-3.015],[-6.495,0.092],[-2.213,-2.198]],"o":[[-0.351,0.11],[-0.672,-0.24],[-0.595,2.286],[3.318,2.609],[6.773,1.431],[4.141,-2.388],[1.994,-0.803],[3.168,-0.669],[0.438,-0.685],[-0.334,-1.488],[-0.682,-8.934],[0.016,-10.658],[-0.106,-2.329],[0.125,-3.062],[-0.325,-1.166],[-1.416,-1.808],[-1.083,-0.645],[-1.669,-0.15],[-2.103,0.421],[-1.942,1.201],[-7.817,2.852],[-5.801,-0.772],[-0.828,1.624],[2.259,1.833],[-8.198,1.302],[-4.608,4.892],[5.485,-0.848],[-6.927,11.74],[1.759,1.355],[0.123,0.068],[1.328,2.928],[-0.369,2.852],[5.913,2.423],[-0.247,2.678],[9.927,2.406]],"v":[[372,427],[370.208,426.695],[369,426],[374.563,434.005],[383,439],[398.582,436.482],[411,429],[419.745,426.789],[426,425],[425.907,421.51],[425,417],[424.276,386.625],[424,357],[424.217,348.321],[424,341],[421.014,336.077],[417,332],[412.617,330.83],[408,331],[402.018,333.733],[396,337],[376.622,339.213],[357,336],[360.784,341.186],[364,347],[345.628,357.128],[333,373],[347,368],[322,399],[330,399],[329,403],[333,405],[328,410],[348,410],[346,416]],"c":true}],"h":1},{"t":21,"s":[{"i":[[-0.541,-3.541],[-4.688,-1.729],[-2.7,-3.203],[0.703,-0.25],[-0.072,-0.311],[-1.017,-1.011],[-0.9,-0.81],[-2.851,-1.147],[-4.377,0.582],[-2.237,1.151],[-2.268,1.159],[-2.9,0.728],[-1.379,0.3],[-0.176,0.272],[0.194,2.752],[0.883,18.978],[1.184,4.801],[1.459,0.68],[11.833,-0.855],[12.031,-1.139],[-1.91,-1.937],[1.335,-1.676],[2.524,-0.966],[1.528,-1.002],[0.962,-0.767],[1.235,-1.515],[0.74,-0.866],[-1.003,-3.839],[-2.539,-0.506],[10.48,-8.186],[-1.976,-1.109],[-0.288,-0.563],[-0.135,-0.054],[-6.321,-1.961],[-4.717,0.972]],"o":[[4.55,1.881],[4.688,1.729],[-0.261,-0.31],[-0.703,0.25],[0.034,0.145],[1.017,1.011],[2.218,1.995],[2.851,1.147],[1.785,-0.238],[2.237,-1.151],[5.004,-2.558],[2.786,-0.7],[0.371,-0.081],[0.807,-1.246],[-1.134,-16.124],[-0.273,-5.863],[-0.791,-3.207],[-11.562,-5.393],[-10.648,0.77],[1.539,1.324],[1.707,1.732],[-2.716,0.145],[-1.136,0.435],[-1.647,1.081],[-2.147,1.711],[-0.675,0.828],[-3.037,3.557],[3.637,-1.721],[-7.496,11.171],[1.953,0.852],[0.485,0.272],[0.05,0.099],[6.31,2.524],[4.911,2.548],[0.541,3.541]],"v":[[345,415],[359.388,420.009],[371,427],[369.251,427.034],[368,428],[369.85,430.002],[373,433],[380.38,437.933],[391,439],[397.138,436.691],[404,433],[417,427],[423,426],[426,426],[425,417],[424,359],[424,342],[417,332],[383,340],[356,337],[361,342],[365,347],[357,348],[354,351],[349,353],[343,360],[341,363],[334,373],[347,368],[322,399],[329,399],[329,403],[331,404],[330,410],[348,409]],"c":true}],"h":1},{"t":22,"s":[{"i":[[-0.541,-3.541],[-4.677,-1.639],[-2.966,-3.414],[0.466,-0.45],[-0.197,-0.582],[-0.487,-0.492],[-0.064,-0.065],[-2.289,-1.439],[-2.863,-0.214],[-5.908,2.94],[-3.278,0.623],[-1.582,-0.069],[-0.644,0.89],[0.286,1.364],[0.162,2.121],[-0.284,10.54],[0.658,6.554],[0.057,4.115],[0.53,2.116],[2.074,2.101],[1.096,0.168],[4.725,-2.34],[5.863,-0.596],[3.658,1.053],[5.847,-0.55],[-1.931,-1.748],[0.587,-1.217],[8.059,-10.608],[-5.267,1.066],[10.445,-8.555],[-2.514,-1.344],[-0.088,-0.102],[0.042,-1.014],[-1.46,-3.242],[-5.888,1.137]],"o":[[4.326,2.029],[4.677,1.639],[-0.332,-0.381],[-0.466,0.45],[-0.011,-0.032],[0.487,0.492],[1.981,2.029],[2.289,1.439],[5.089,0.381],[5.908,-2.94],[2.03,-0.385],[1.582,0.069],[0.305,-0.422],[-0.286,-1.364],[-0.48,-6.287],[0.284,-10.54],[-0.244,-2.425],[-0.057,-4.114],[-0.608,-2.429],[-2.074,-2.101],[-6.237,-0.956],[-4.725,2.34],[-6.521,0.663],[-3.658,-1.053],[0.863,1.792],[1.931,1.748],[-15.779,2.888],[6.142,-0.191],[-7.151,11.849],[1.81,1.072],[-0.058,-0.031],[0.524,0.607],[-0.092,2.203],[4.742,0.599],[0.541,3.541]],"v":[[345,415],[359.02,419.961],[371,427],[369.603,427.277],[369,429],[369.944,429.927],[371,431],[377.338,436.361],[385,439],[402.358,433.753],[417,427],[422.54,426.878],[426,426],[425.85,423.274],[425,418],[425.133,390.7],[425,363],[424.715,352.268],[424,342],[419.366,334.804],[414,331],[398.22,334.337],[383,340],[368.995,338.584],[356,337],[361.088,342.431],[364,347],[333,372],[347,367],[322,399],[329,399],[330,403],[333,405],[329,410],[348,409]],"c":true}],"h":1},{"t":23,"s":[{"i":[[10.292,-8.708],[-1.387,0.212],[-0.906,-0.511],[0.178,-0.461],[-0.055,-0.348],[-0.94,-0.205],[-0.034,-0.9],[1.189,-0.747],[-0.699,-1.526],[-3.037,0.297],[-3.216,0.116],[0.746,-0.891],[-1.106,-1.099],[-4.444,-2.056],[-3.606,-2.894],[0.774,-0.059],[0.155,-0.678],[-2.833,-2.016],[-4.947,0.13],[-2.71,1.356],[-4.724,1.173],[0.91,11.917],[0.748,16.457],[0.787,3.496],[1.318,1.018],[3.765,-0.566],[8.474,-1.069],[10.746,1.593],[-1.289,-5.711],[1.373,-1.316],[1.149,-0.909],[1.579,-1.615],[1.651,-1.939],[0.56,-2.899],[-5.485,0.848]],"o":[[1.547,0.339],[1.387,-0.212],[-0.344,-0.194],[-0.178,0.462],[0.204,1.279],[0.94,0.205],[0.057,1.485],[-1.189,0.747],[3.637,0.303],[3.037,-0.297],[-0.124,1.339],[-0.746,0.891],[4.619,1.881],[4.444,2.056],[-0.748,0.085],[-0.774,0.059],[2.72,2.065],[2.833,2.016],[4.033,-0.106],[5.613,-2.809],[12.222,-3.034],[-1.103,-14.451],[-0.243,-5.357],[-0.679,-3.013],[-2.339,-1.806],[-9.187,1.381],[-12.451,1.57],[1.289,5.711],[-4.473,-0.367],[-1.692,1.621],[-2.303,1.822],[-1.913,1.957],[-1.927,2.264],[5.485,-0.848],[-7.45,11.55]],"v":[[322,399],[326.48,398.871],[330,399],[329.2,399.593],[329,401],[331.128,402.784],[333,404],[330.518,406.968],[329,410],[338.815,409.815],[348,409],[346.077,412.18],[346,415],[359.759,420.741],[372,428],[369.555,428.055],[368,429],[375.83,435.646],[387,439],[397,435],[414,428],[425,418],[424,359],[424,343],[418,333],[406,331],[383,340],[356,336],[365,348],[354,350],[349,354],[343,359],[338,365],[333,372],[347,367]],"c":true}],"h":1},{"t":24,"s":[{"i":[[-4.218,1.336],[0.207,11.578],[0.5,10.752],[-0.175,2.924],[0.564,2.365],[1.986,2.344],[1.533,0.423],[4.685,-2.405],[5.197,-1.054],[4.207,0.91],[5.813,1.446],[-1.789,-1.877],[-1.759,-1.908],[4.917,-4.416],[4.224,-5.11],[-2.335,1.241],[-1.702,-0.685],[4.05,-5.45],[4.969,-4.531],[-1.291,0.563],[-1.041,-0.464],[0.321,-0.853],[-0.262,-0.578],[-0.902,-0.04],[0.015,-0.94],[1.485,-0.913],[-2.958,-0.244],[-3.056,0.52],[-3.396,-0.717],[0.564,-0.769],[0.293,-1.041],[-7.279,-6.054],[-1.893,-1.561],[-6.931,3.277],[-3.251,1.24]],"o":[[-0.672,-9.937],[-0.207,-11.578],[-0.137,-2.94],[0.175,-2.924],[-0.525,-2.202],[-1.986,-2.344],[-6.065,-1.675],[-4.684,2.405],[-5.357,1.087],[-4.207,-0.91],[1.083,2.583],[1.789,1.877],[-9.107,0.226],[-4.917,4.416],[2.958,0.279],[2.335,-1.241],[-3.831,5.669],[-4.05,5.45],[1.795,0.788],[1.291,-0.563],[0.021,0.01],[-0.321,0.853],[0.408,0.899],[0.902,0.041],[-0.018,1.103],[-1.485,0.913],[2.379,1.362],[3.056,-0.52],[-0.45,0.884],[-0.564,0.769],[8.624,4.709],[-6.224,-1.611],[6.741,5.559],[3.973,-1.878],[7.702,-2.939]],"v":[[426,427],[424.871,394.112],[424,360],[424.321,351.07],[424,343],[419.756,335.666],[414,331],[398.348,333.453],[384,340],[370.342,339.9],[356,336],[360.494,342.507],[366,348],[345.837,355.838],[333,371],[340.942,368.696],[347,367],[335.353,383.853],[322,399],[326.566,398.743],[330,398],[329.319,399.573],[329,402],[331.317,402.969],[333,404],[329.268,407.145],[330,409],[338.237,409.484],[348,409],[346.383,411.383],[345,414],[371,428],[373,434],[396,436],[407,430]],"c":true}],"h":1},{"t":25,"s":[{"i":[[-0.473,-3.14],[-2.139,-1.231],[-2.279,-1.212],[-2.339,-1.056],[-1.5,-1.637],[0.8,0.104],[-0.404,-1.549],[-3.275,-1.859],[-2.524,-0.118],[-3.73,1.921],[-4.259,1.446],[-1.678,0.324],[-1.806,0.202],[-1.731,-0.141],[-1.089,1.454],[0.331,1.411],[0.134,1.748],[0.732,15.742],[0.828,3.279],[0.213,0.415],[0.831,1.183],[10.017,-4.427],[2.104,-0.008],[5.459,-0.783],[-1.854,-2.21],[2.199,-2.56],[7.065,-9.976],[-3.674,-1.642],[9.867,-9.133],[-2.177,-0.903],[-0.028,-0.031],[-0.084,-2.035],[1.315,-1.774],[-3.761,-1.828],[-5.694,-1.874]],"o":[[2.165,0.865],[2.139,1.231],[2.144,1.14],[2.339,1.056],[0.795,0.868],[-0.8,-0.104],[0.376,1.446],[3.275,1.859],[2.82,0.131],[3.73,-1.921],[1.481,-0.502],[1.678,-0.324],[0.985,-0.111],[1.731,0.141],[0.456,-0.609],[-0.331,-1.411],[-1.193,-15.627],[-0.233,-5.013],[-0.072,-0.287],[-0.683,-1.335],[-8.841,-12.589],[-2.553,1.128],[-5.832,0.023],[2.411,0.729],[1.575,1.877],[-14.65,-0.928],[5.084,-0.274],[-8.046,10.954],[2.084,1.738],[-0.258,-0.107],[0.951,1.023],[0.012,0.294],[-1.032,1.392],[4.684,2.277],[-0.309,2.358]],"v":[[345,414],[351.414,417.239],[358,421],[364.983,424.128],[371,428],[370.294,428.489],[369,430],[375.39,435.496],[385,439],[394.92,435.683],[407,430],[411.756,428.775],[417,428],[421.422,428.508],[426,427],[425.942,423.854],[425,419],[424,360],[424,343],[422,341],[421,337],[386,339],[375,341],[355,337],[360,343],[364,349],[333,371],[347,367],[322,399],[329,398],[330,402],[333,404],[330,407],[330,409],[348,409]],"c":true}],"h":1},{"t":26,"s":[{"i":[[0.19,-1.135],[-1.264,-1.517],[-0.788,-0.909],[-0.881,-0.713],[1.057,-0.532],[2.572,-0.535],[0.968,-0.928],[0.539,-0.298],[0.425,-0.408],[2.779,-3.215],[-1.581,-2.534],[-3.214,-1.511],[9.426,-9.574],[-0.639,0.178],[-1.434,-3.161],[-0.114,-0.045],[-1.79,-3.792],[-4.898,-1.589],[-0.473,-3.14],[-5.802,-2.958],[-1.247,-2.975],[0.31,-1.357],[-1.005,-0.92],[-2.338,-0.707],[-0.532,-0.115],[-10.664,3.239],[-2.324,0.219],[-0.546,0.604],[0.197,2.807],[0.914,19.656],[1.066,4.733],[1.969,0.947],[2.398,-1.014],[6.274,-1.467],[11.35,2.388]],"o":[[1.154,1.024],[1.264,1.517],[0.534,0.616],[0.881,0.713],[-2.744,-0.066],[-2.572,0.535],[-0.419,0.401],[-0.539,0.298],[-3.064,2.935],[-2.333,2.698],[3.389,-1.638],[-8.143,10.857],[1.745,0.722],[6.339,-1.769],[0.031,0.069],[5.566,2.226],[8.909,0.813],[-0.309,2.358],[7.249,3.22],[2.475,1.262],[-1.496,0.17],[1.578,-0.04],[2.25,2.06],[0.37,0.112],[12.199,2.644],[3.672,-1.115],[4.212,-0.396],[0.773,-0.855],[-1.004,-14.277],[-0.281,-6.039],[-0.783,-3.479],[-4.002,-1.924],[-5.95,2.516],[-11.291,2.64],[0.003,-0.555]],"v":[[355,337],[358.774,341.087],[362,345],[364.693,347.063],[365,349],[356.668,349.755],[351,352],[349.505,352.995],[348,354],[339,363],[334,371],[347,367],[322,399],[326,398],[329,401],[331,402],[329,409],[348,409],[345,414],[365,425],[372,429],[368,430],[371,433],[377,436],[379,438],[407,430],[417,428],[426,428],[425,419],[424,361],[424,344],[416,332],[399,332],[382,340],[356,337]],"c":true}],"h":1},{"t":27,"s":[{"i":[[-0.473,-3.14],[-2.174,-1.181],[-2.196,-1.24],[-2.301,-1.251],[-1.565,-1.738],[0.457,-0.455],[-0.182,-0.571],[-2.338,-1.433],[-2.336,-0.284],[-5.53,2.222],[-4.511,0.643],[-2.973,-0.006],[-0.673,0.82],[0.311,1.47],[0.127,1.668],[0.022,11.222],[0.352,7.751],[-0.129,2.921],[0.394,1.629],[3.993,1.168],[4.835,-2.216],[0.85,-0.34],[0.838,-0.378],[9.926,3.708],[0.864,-2.832],[6.602,-10.407],[-3.87,-2.167],[5.84,-7.203],[0.916,-3.434],[-1.965,-1.013],[-0.058,-0.063],[-0.036,-1.06],[0.927,-1.251],[-2.644,-1.58],[-7.622,-3.218]],"o":[[2.108,1.036],[2.174,1.181],[2.229,1.259],[2.301,1.251],[-0.352,-0.391],[-0.457,0.455],[0.313,0.982],[2.338,1.434],[4.37,0.53],[5.53,-2.222],[1.434,-0.204],[2.973,0.006],[0.371,-0.452],[-0.311,-1.47],[-0.562,-7.361],[-0.022,-11.222],[-0.122,-2.685],[0.129,-2.921],[-0.911,-3.765],[-10.231,-2.993],[-0.83,0.381],[-0.517,0.207],[-11.151,5.027],[0.766,5.141],[-13.426,0.38],[5.276,0.249],[-6.459,7.943],[-2.112,2.604],[2.55,-0.2],[-0.102,-0.052],[0.59,0.64],[-0.002,-0.049],[-1.76,2.374],[3.701,2.212],[-0.309,2.358]],"v":[[345,414],[351.435,417.347],[358,421],[364.998,424.64],[371,429],[369.599,429.279],[369,431],[373.483,435.024],[381,438],[396.394,434.38],[412,429],[419.571,428.962],[426,428],[425.874,424.912],[425,420],[424.342,390.293],[424,360],[424.204,351.207],[424,344],[413,331],[392,336],[389,336],[387,338],[356,337],[364,349],[333,370],[347,367],[329,391],[323,399],[329,398],[330,401],[333,403],[330,406],[330,408],[348,409]],"c":true}],"h":1},{"t":28,"s":[{"i":[[-1.252,-3.281],[-1.024,0.475],[-0.961,-0.461],[0.175,-0.452],[-0.058,-0.364],[-0.942,-0.223],[-0.033,-0.857],[1.212,-0.755],[-0.788,-1.466],[-3.354,0.021],[-2.41,-0.923],[-3.629,-1.636],[-0.407,-0.239],[-1.561,-0.921],[-1.803,-0.99],[-1.151,-1.231],[-0.583,-2.157],[-4.348,-0.44],[-7.683,1.009],[-2.277,2.773],[0.305,3.994],[0.7,15.401],[0.706,3.136],[2.024,1.452],[3.679,-1.575],[9.042,-0.833],[7.08,2.455],[-1.659,-5.675],[2.729,-1.228],[1.823,-1.146],[1.196,-1.063],[1.696,-2.016],[-0.361,-3.038],[-3.682,-1.978],[5.479,-7.3]],"o":[[0.945,-0.562],[1.024,-0.475],[-0.356,-0.171],[-0.175,0.452],[0.2,1.25],[0.942,0.223],[0.058,1.512],[-1.212,0.755],[3.173,0.161],[3.354,-0.021],[-4.846,4.123],[0.346,0.156],[2.113,1.242],[1.962,1.157],[3.604,1.978],[0.502,0.537],[0.668,2.469],[7.834,0.792],[5.253,-0.69],[0.713,-0.869],[-1.01,-13.231],[-0.214,-4.722],[-0.872,-3.873],[-3.551,-2.547],[-6.982,2.988],[-9.082,0.837],[1.128,6.205],[-5.286,0.08],[-1.586,0.714],[-2.317,1.457],[-1.813,1.612],[-1.776,2.112],[4.44,-0.588],[-6.347,7.175],[-1.733,2.309]],"v":[[324,399],[326.988,397.233],[330,397],[329.189,397.599],[329,399],[331.126,400.794],[333,402],[330.452,405.035],[329,408],[339.072,407.928],[348,409],[350,416],[351,418],[358,421],[364,425],[371,429],[369,431],[381,438],[412,429],[426,428],[425,420],[424,361],[424,345],[416,333],[397,332],[375,341],[356,337],[365,350],[353,351],[348,355],[342,358],[338,364],[333,370],[347,367],[329,391]],"c":true}],"h":1},{"t":29,"s":[{"i":[[4.829,-0.746],[-1.723,-2.11],[-2.143,-1.69],[5.404,-3.539],[3.588,-5.25],[-2.455,0.786],[-1.73,-1.043],[3.973,-5.194],[3.948,-5.219],[-0.981,0.723],[-1.211,-0.448],[0.312,-0.86],[-0.255,-0.563],[-0.93,-0.159],[0.012,-0.724],[1.486,-0.91],[-2.96,-0.259],[-3.476,0.142],[-2.083,-1.25],[0.771,-0.563],[-0.236,-1.57],[-4.225,-2.528],[-4.205,-3.494],[0.31,-1.357],[-5.527,-0.445],[-6.6,1.797],[-3.881,0.301],[-1.099,2.214],[0.212,3.02],[0.853,18.327],[1.158,5.009],[1.616,1.994],[8.409,-1.511],[3.65,-1.585],[7.721,1.534]],"o":[[1.965,1.868],[1.723,2.11],[-7.798,-0.404],[-5.404,3.539],[2.45,0.101],[2.455,-0.786],[-4.161,5.005],[-3.973,5.194],[1.864,0.445],[0.981,-0.723],[-0.008,-0.003],[-0.312,0.86],[0.292,0.643],[0.93,0.159],[-0.018,1.1],[-1.486,0.91],[2.014,1.319],[3.476,-0.142],[-0.154,1.179],[-0.771,0.563],[4.733,1.926],[4.722,2.825],[-1.496,0.17],[3.799,2.407],[6.372,0.513],[2.944,-0.801],[2.045,-0.158],[0.846,-1.705],[-1.253,-17.805],[-0.265,-5.703],[-0.747,-3.232],[-4.467,-5.515],[-4.043,0.726],[-7.52,3.266],[-2.857,-0.567]],"v":[[355,338],[360.367,344.133],[366,350],[346.343,355.259],[333,369],[340.54,367.294],[347,367],[334.84,382.34],[323,398],[326.99,396.997],[330,396],[329.302,397.576],[329,400],[331.227,400.939],[333,402],[329.267,405.131],[330,407],[338.948,408.051],[348,409],[346.207,411.207],[345,414],[358,422],[372,430],[368,431],[381,438],[402,431],[414,429],[426,429],[425,420],[424,362],[424,345],[419,337],[399,331],[388,337],[364,341]],"c":true}],"h":1},{"t":30,"s":[{"i":[[-1.915,-1.821],[0.723,0.023],[0.005,-0.05],[-3.812,-1.151],[-2.048,0.509],[-3.996,1.471],[-2.834,0.324],[-3.508,-0.102],[-0.865,1.053],[0.317,1.459],[0.129,1.68],[0.004,10.685],[0.404,8.668],[-0.139,3.178],[0.437,1.731],[2.672,2.954],[1.885,0.498],[4.864,-2.307],[4.871,-1.534],[4.075,0.415],[3.464,1.676],[-2.125,-1.895],[0.719,-2.365],[5.254,-3.482],[3.028,-4.829],[-2.899,-1.525],[8.664,-10.003],[-2.548,-1.229],[-0.138,-0.133],[-0.055,-2.001],[0.005,-0.059],[-2.031,-0.147],[-4.419,-0.808],[-4.793,-3.312],[-2.853,-1.75]],"o":[[-0.104,0.041],[-0.723,-0.023],[-0.296,2.903],[3.812,1.151],[3.18,-0.791],[3.996,-1.471],[3.105,-0.355],[3.508,0.102],[0.398,-0.484],[-0.317,-1.459],[-0.579,-7.591],[-0.004,-10.685],[-0.119,-2.557],[0.139,-3.178],[-0.426,-1.687],[-2.672,-2.954],[-6.673,-1.761],[-4.864,2.307],[-4.236,1.334],[-4.075,-0.415],[0.219,3.055],[2.125,1.895],[-6.957,-0.758],[-5.254,3.482],[3.993,-0.704],[-8.619,10.047],[2.968,0.548],[-0.063,-0.031],[1.007,0.971],[0.006,0.229],[-0.171,1.884],[3.262,0.236],[-5.001,4.39],[4.071,2.813],[3.687,2.261]],"v":[[372,430],[370.426,429.993],[369,430],[375.742,436.059],[386,437],[397.259,433.15],[408,430],[418.68,430.023],[426,429],[425.895,425.897],[425,421],[424.368,392.308],[424,362],[424.238,352.88],[424,345],[418.594,337.108],[411,331],[394.149,333.028],[380,340],[367.421,341.258],[356,338],[360.703,345.018],[364,351],[345.553,355.809],[333,369],[347,367],[322,398],[329,397],[330,400],[333,402],[328,406],[338,407],[348,409],[351,418],[361,424]],"c":true}],"h":1},{"t":31,"s":[{"i":[[-0.895,-2.798],[-0.948,0.671],[-1.51,-0.8],[0.177,-0.458],[-0.057,-0.354],[-0.958,-0.163],[0.053,-0.959],[1.172,-0.755],[-0.762,-1.645],[-3.146,-0.354],[-2.707,-0.793],[-1.966,-1.879],[-1.669,-1.261],[-1.036,-0.526],[-1.362,-0.77],[-0.441,-0.588],[-0.546,-0.256],[-0.639,-1.958],[-3.729,-0.448],[-8.955,0.917],[-1.523,1.854],[0.257,3.361],[0.785,17.276],[0.761,3.377],[3.544,0.963],[4.572,-2.285],[7.9,0.179],[4.854,-1.05],[-2.467,-4.866],[5.647,-4.693],[1.431,-1.656],[-2.67,-2.117],[-2.236,-1.19],[3.181,-5.169],[1.527,-2.057]],"o":[[0.698,-0.115],[0.948,-0.671],[-0.349,-0.185],[-0.177,0.458],[0.222,1.389],[0.958,0.163],[-0.073,1.334],[-1.172,0.755],[3.711,-0.211],[3.146,0.354],[-3.533,2.222],[1.966,1.879],[1.494,1.128],[1.036,0.526],[0.69,0.39],[0.441,0.588],[3.011,1.412],[-7.949,0.652],[6.335,0.762],[7.221,-0.74],[0.795,-0.968],[-1.147,-15.025],[-0.227,-5.002],[-1.075,-4.774],[-9.32,-2.532],[-5.943,2.971],[-6.93,-0.157],[3.26,4.073],[-11.287,-0.079],[-1.613,1.34],[-1.239,1.434],[2.96,-1.407],[-4.052,5.68],[-1.655,2.69],[-1.719,2.315]],"v":[[324,398],[326.391,396.313],[330,396],[329.196,396.596],[329,398],[331.206,399.822],[333,401],[330.373,403.767],[329,407],[339.253,407.247],[348,409],[347.099,415.221],[354,420],[357.599,422.268],[361,424],[362.608,425.601],[364,427],[372,430],[379,437],[408,430],[426,429],[425,421],[424,362],[424,346],[411,331],[389,335],[369,342],[355,339],[365,351],[341,359],[337,364],[334,369],[347,367],[333,384],[328,390]],"c":true}],"h":1},{"t":32,"s":[{"i":[[0.241,-1.759],[-1.623,-1.048],[-2.428,-0.243],[-1.395,0.422],[-1.696,0.486],[-4.125,0.949],[-3.409,0.03],[-2.593,-0.393],[-1.171,1.548],[0.349,1.938],[0.047,0.663],[-0.012,9.953],[0.453,9.751],[-0.18,2.962],[0.596,2.466],[2.837,3.136],[2.197,0.574],[3.111,-0.601],[1.138,-0.488],[0.921,-0.317],[0.32,-0.306],[4.442,-1.024],[7.486,2.49],[-3.986,-3.348],[6.142,-10.552],[-2.743,-1.698],[7.124,-10.876],[-2.358,-1.192],[-0.048,-0.052],[-0.03,-1.055],[0.005,-0.059],[-2.739,-0.496],[-2.235,-2.189],[-4.185,-3.016],[-5.095,-1.054]],"o":[[2.082,0.563],[1.623,1.048],[1.723,0.173],[1.395,-0.422],[4.091,-1.173],[4.125,-0.949],[2.459,-0.022],[2.593,0.393],[0.44,-0.583],[-0.349,-1.939],[-0.594,-8.438],[0.012,-9.952],[-0.125,-2.688],[0.18,-2.962],[-0.456,-1.881],[-2.837,-3.136],[-3.419,-0.894],[-3.111,0.601],[-0.997,0.428],[-0.921,0.317],[-3.642,3.489],[-8.46,1.951],[2.028,5.305],[-13.673,-0.027],[4.86,0.493],[-8.047,9.953],[2.779,0.887],[-0.121,-0.061],[0.585,0.635],[0.006,0.229],[-0.19,2.092],[2.419,0.438],[-5.644,3.762],[6.001,4.325],[-2.279,-0.279]],"v":[[368,432],[373.241,434.74],[379,437],[383.521,436.494],[388,435],[400.512,431.643],[412,430],[419.967,431.145],[426,430],[425.865,425.56],[425,421],[424.395,392.985],[424,363],[424.354,354.333],[424,346],[418.306,337.519],[410,331],[399.789,330.964],[393,333],[389.992,334.091],[388,335],[375,341],[356,339],[366,351],[333,368],[347,367],[323,397],[329,396],[330,399],[333,401],[328,405],[340,407],[348,410],[351,418],[372,430]],"c":true}],"h":1},{"t":33,"s":[{"i":[[8.204,-10.129],[-1.15,0.697],[-1.337,-0.578],[0.174,-0.446],[-0.06,-0.374],[-0.933,-0.133],[-0.039,-1.023],[1.187,-0.719],[-0.69,-1.575],[-2.889,-0.555],[-3.221,-1.685],[-0.155,-0.824],[-2.183,-1.795],[-1.08,-0.756],[-1.133,-0.704],[-2.902,-1.538],[-2.19,-0.478],[0.685,-0.315],[0.12,-0.88],[-1.8,-1.045],[-2.682,-0.153],[-3.927,1.399],[-4.55,0.56],[-4.92,-0.131],[-1.018,1.24],[0.339,1.639],[0.071,0.925],[0.905,19.443],[1.267,4.926],[1.496,2.055],[2.912,1.345],[21.429,12.286],[1.437,-4.73],[6.295,-9.371],[-3.422,-0.854]],"o":[[2.065,0.211],[1.15,-0.697],[-0.363,-0.157],[-0.174,0.446],[0.231,1.443],[0.933,0.133],[0.059,1.551],[-1.187,0.719],[4.224,0.093],[2.889,0.555],[-1.802,1.909],[0.155,0.824],[1.546,1.271],[1.08,0.756],[2.201,1.369],[2.902,1.538],[-1.139,-0.139],[-0.685,0.315],[2.117,0.667],[1.8,1.045],[2.74,0.156],[3.927,-1.399],[2.302,-0.283],[4.92,0.131],[0.426,-0.519],[-0.339,-1.639],[-1.227,-16.073],[-0.266,-5.722],[-0.219,-0.851],[-2.873,-3.947],[-21.289,-9.831],[0.437,6.11],[-16.074,-0.407],[2.933,-0.464],[-8.469,9.864]],"v":[[322,397],[326.546,395.724],[330,395],[329.183,395.602],[329,397],[331.144,398.815],[333,400],[330.526,402.982],[329,406],[339.253,406.806],[348,410],[345.511,413.586],[349,417],[352.809,419.925],[356,422],[364.008,426.668],[372,430],[369.236,430.236],[368,432],[373.577,434.885],[380,437],[390.143,434.537],[403,431],[415.463,431.218],[426,430],[425.872,426.305],[425,422],[424,363],[424,346],[420,340],[412,333],[356,339],[364,352],[333,368],[347,367]],"c":true}],"h":1},{"t":34,"s":[{"i":[[2.839,-1.411],[-0.76,-1.076],[-0.847,-0.981],[-0.986,-0.912],[-0.24,-1.404],[4.042,-1.169],[3.24,-2.271],[1.585,-1.664],[-0.808,-1.316],[-2.451,-0.118],[-2.012,0.321],[7.094,-10.573],[-2.413,-0.908],[-0.512,-1.128],[0.019,-1.533],[-5.411,-0.429],[-4.507,-3.16],[-0.331,-2.399],[-1.591,-0.989],[-1.04,-0.645],[-1.361,-0.509],[-0.913,-2.686],[0.241,-1.759],[-1.328,-0.391],[-11.081,1.079],[-1.917,3.821],[0.205,2.681],[0.872,18.736],[1.187,5.133],[1.93,1.686],[1.203,0.542],[0.439,0.225],[3.698,-0.499],[7.268,-2.383],[4.167,0.63]],"o":[[1.113,0.715],[0.76,1.076],[0.818,0.948],[0.986,0.912],[-4.591,0.054],[-4.042,1.169],[-1.466,1.028],[-1.586,1.664],[1.183,-1.15],[2.451,0.118],[-7.911,9.756],[3.723,0.898],[-0.011,-0.004],[0.612,1.349],[-0.016,1.28],[5.842,1.825],[0.181,1.647],[0.006,0.043],[0.948,0.589],[2.196,1.362],[3.091,1.156],[-2.279,-0.279],[2.399,-0.725],[8.832,2.598],[8.646,-0.842],[0.802,-1.598],[-1.43,-18.736],[-0.242,-5.211],[-0.494,-2.136],[-1.441,-1.259],[-0.364,-0.164],[-3.055,-1.562],[-8.447,1.139],[-3.531,1.158],[-1.651,-0.25]],"v":[[355,340],[357.7,342.801],[360,346],[362.934,348.658],[365,352],[351.987,353.837],[341,359],[335.794,363.284],[334,368],[339.878,366.878],[347,367],[323,396],[330,394],[329,398],[333,400],[330,405],[348,410],[345,414],[356,423],[359,424],[364,428],[372,430],[368,432],[374,436],[403,431],[426,430],[425,422],[424,364],[424,347],[417,336],[412,334],[411,332],[397,331],[375,341],[362,342]],"c":true}],"h":1},{"t":35,"s":[{"i":[[0.241,-1.759],[-1.559,-0.831],[-2.044,-0.185],[-4.239,1.241],[-4.917,0.319],[-4.454,-0.43],[-1.198,1.461],[0.361,1.868],[0.064,0.909],[0.001,10.146],[0.443,9.536],[0.086,3.882],[1.474,1.538],[1.69,1.589],[1.589,0.921],[1.068,0.224],[20.338,10.37],[-3.507,-3.826],[6.381,-9.619],[-2.696,-2.304],[4.102,-4.481],[0.88,-1.114],[1.27,-4.909],[-2.44,-1.258],[-0.058,-0.063],[-0.036,-1.06],[-0.039,0.424],[-1.651,-0.431],[-0.366,-0.41],[-0.077,-0.661],[0.077,0.073],[-0.567,-0.567],[-0.333,-0.247],[-0.705,-0.438],[-5.883,-1.978]],"o":[[1.72,0.493],[1.559,0.831],[3.126,0.282],[4.239,-1.241],[3.985,-0.259],[4.454,0.43],[0.509,-0.62],[-0.361,-1.868],[-0.554,-7.88],[0,-10.146],[-0.183,-3.935],[-0.086,-3.882],[-1.649,-1.722],[-1.69,-1.589],[-1.599,-0.926],[-22.501,-4.724],[1.46,5.874],[-15.045,0.955],[4.355,0.645],[-3.869,4.734],[-1.081,1.181],[-3.096,3.917],[2.151,0.262],[-0.102,-0.052],[0.59,0.64],[0.008,0.246],[-0.169,1.853],[1.479,0.386],[0.525,0.587],[0.023,0.193],[1.212,1.143],[0.3,0.3],[0.784,0.582],[5.555,3.453],[-2.279,-0.279]],"v":[[368,432],[372.757,434.231],[378,436],[389.157,433.951],[403,431],[416.59,431.901],[426,431],[425.929,426.716],[425,422],[424.417,394.241],[424,364],[423.968,351.702],[422,343],[416.955,337.899],[412,334],[407,331],[356,340],[366,352],[333,367],[347,368],[334,381],[332,385],[323,396],[329,395],[330,398],[333,400],[328,404],[338,406],[348,410],[345,414],[349,418],[353,420],[353,422],[356,423],[372,430]],"c":true}],"h":1},{"t":36,"s":[{"i":[[-1.104,-3.487],[-1.024,0.475],[-0.961,-0.461],[0.175,-0.452],[-0.058,-0.364],[-0.933,-0.133],[-0.039,-1.023],[1.212,-0.755],[-0.788,-1.466],[-3.1,-1.067],[-2.512,-1.655],[0.791,-0.328],[-0.08,-0.999],[-0.87,-0.389],[-0.436,-0.4],[-1.748,-1.076],[-0.766,-0.515],[-3.796,-2.216],[0.241,-1.759],[-4.411,-0.173],[-9.444,0.322],[-2.559,3.114],[0.115,1.636],[0.895,19.238],[1.25,4.86],[3.82,2.075],[7.004,-1.022],[8.156,-1.902],[1.982,-0.223],[3.525,-1.415],[-4.265,-3.069],[5.996,-10.004],[-2.696,-2.304],[1.164,-1.133],[2.823,-4.255]],"o":[[0.945,-0.561],[1.024,-0.475],[-0.356,-0.171],[-0.175,0.452],[0.231,1.443],[0.933,0.133],[0.058,1.512],[-1.212,0.755],[4.089,0.078],[3.1,1.067],[0.084,0.688],[-0.791,0.328],[0.083,1.043],[0.87,0.389],[2.119,1.945],[0.959,0.59],[4.729,3.181],[-2.279,-0.279],[3.474,1.14],[4.887,0.192],[4.047,-0.138],[1.104,-1.343],[-1.133,-16.106],[-0.261,-5.607],[-1.026,-3.991],[-4.856,-2.638],[-7.941,1.158],[-1.834,0.428],[-2.401,0.27],[3.614,3.72],[-14.118,1.882],[4.355,0.645],[-0.33,1.867],[-4.434,4.317],[-2.118,3.193]],"v":[[324,396],[326.988,394.234],[330,394],[329.189,394.599],[329,396],[331.144,397.815],[333,399],[330.452,402.035],[329,405],[339.683,406.817],[348,411],[346.503,412.267],[345,414],[346.736,415.982],[349,417],[354,422],[356,424],[372,430],[368,432],[379,436],[404,431],[426,431],[425,422],[424,364],[424,347],[412,334],[395,331],[371,342],[364,343],[355,341],[366,352],[333,367],[347,368],[344,371],[330,386]],"c":true}],"h":1},{"t":37,"s":[{"i":[[0.241,-1.759],[-1.074,-0.738],[-0.772,-0.172],[-3.523,0.87],[-2.962,0.399],[-4.524,-0.307],[-2.315,0.61],[-0.29,-0.302],[-0.366,0.083],[-0.043,1.997],[0.164,2.331],[-0.024,9.805],[0.435,9.363],[-0.175,2.787],[0.589,2.471],[4.021,3.062],[3.898,0.476],[7.095,-3.788],[8.781,3.953],[-1.793,-1.707],[-1.875,-1.625],[6.314,-3.343],[0.977,-0.721],[0.973,-2.75],[-2.989,-2.011],[6.089,-10.911],[-3.164,-0.164],[0.117,-1.107],[-0.561,-2.391],[-5.327,-3.673],[-2.431,-2.431],[-3.318,-2.379],[-3.063,-0.926],[-0.524,-0.168],[-1.181,-2.871]],"o":[[0.932,-0.123],[1.074,0.738],[3.948,0.88],[3.523,-0.87],[4.589,-0.618],[4.524,0.307],[0.476,-0.125],[0.29,0.302],[2.991,-0.68],[0.043,-1.997],[-0.663,-9.416],[0.024,-9.805],[-0.111,-2.382],[0.175,-2.787],[-1.019,-4.276],[-4.021,-3.062],[-9.841,-1.201],[-7.095,3.788],[0.952,2.548],[1.793,1.707],[-7.923,2.755],[-0.779,0.412],[-2.009,1.482],[4.565,0.435],[-7.604,9.396],[3.658,0.658],[-4.399,3.93],[-0.233,2.207],[7.434,1.566],[-2.504,2.932],[3.295,3.296],[3.102,2.224],[0.377,0.114],[3.43,1.101],[-2.279,-0.279]],"v":[[368,432],[371.12,433.279],[374,435],[385.24,434.46],[395,432],[409.206,431.994],[420,432],[421.082,432.468],[422,433],[425.867,428.738],[425,422],[424.33,392.96],[424,364],[424.358,356.067],[424,348],[415.659,336.649],[403,331],[378.705,338.065],[356,341],[360.308,347.192],[366,352],[342,358],[339,361],[333,367],[347,368],[323,395],[330,393],[333,399],[328,404],[348,411],[347,416],[355,423],[361,426],[363,428],[372,430]],"c":true}],"h":1},{"t":38,"s":[{"i":[[-1.616,-3.335],[-0.379,-0.54],[-0.88,-0.447],[-3.393,0.618],[-5.656,0.445],[-6.379,-0.401],[-1.509,2.212],[0.387,1.862],[0.048,0.678],[-0.015,10.165],[0.434,9.44],[-0.17,2.562],[0.568,2.303],[4.202,3.066],[4.144,0.487],[2.815,-1.078],[2.55,-1.299],[4.699,-1.367],[4.351,2.432],[-1.801,-1.699],[-2.077,-1.423],[4.698,-1.382],[3.23,-2.273],[0.972,-2.664],[-4.016,-0.984],[7.184,-10.149],[-2.689,-1.008],[0.068,0.078],[-0.046,-1.084],[0.004,-0.045],[-2.075,-0.825],[-2.014,-2.863],[-0.351,-1.856],[-3.176,-2.45],[-2.392,-0.761]],"o":[[-2.397,0.392],[0.379,0.54],[3.77,1.918],[3.393,-0.618],[4.975,-0.392],[6.379,0.401],[0.596,-0.874],[-0.387,-1.862],[-0.626,-8.899],[0.015,-10.165],[-0.113,-2.447],[0.17,-2.562],[-1.048,-4.25],[-4.202,-3.066],[-5.188,-0.61],[-2.815,1.077],[-3.853,1.964],[-4.699,1.367],[0.717,2.783],[1.801,1.699],[-4.977,1.198],[-4.698,1.382],[-2.174,1.53],[5.225,-0.225],[-8.016,9.317],[2.335,1.681],[-0.4,-0.15],[0.579,0.67],[0.02,0.472],[-0.143,1.575],[2.734,1.087],[-0.186,-0.264],[0.157,0.828],[3.032,2.339],[2.598,0.826]],"v":[[371,430],[368.543,431.458],[371,433],[381.085,434.272],[394,432],[412.6,432.865],[426,431],[425.983,426.353],[425,422],[424.356,392.906],[424,363],[424.342,355.392],[424,348],[415.322,336.678],[402,331],[390.522,332.068],[383,336],[369.873,341.796],[356,341],[359.98,347.52],[366,352],[351.189,355.694],[339,361],[333,367],[347,368],[322,395],[329,393],[330,397],[333,399],[328,403],[340,407],[348,412],[345,415],[353,422],[362,428]],"c":true}],"h":1},{"t":39,"s":[{"i":[[1.289,-1.522],[-1.759,-1.741],[-2.29,-1.21],[6.137,-1.863],[2.658,-5.342],[-2.465,-0.202],[-1.466,-1.201],[4.168,-3.998],[3.212,-4.954],[-0.516,0.312],[-0.233,0.068],[-0.2,-0.193],[0.09,-0.901],[-1.081,-0.48],[0.129,-1.144],[1.145,-0.656],[-0.678,-1.502],[-3.159,-1.341],[-2.555,-1.945],[-1.048,-1.62],[-2.506,-1.992],[-3.27,-1.107],[-2.897,-0.17],[0.774,-0.226],[-0.153,-1.153],[-4.251,0.517],[-2.673,0.234],[-2.993,-0.46],[-1.472,2.323],[0.15,2.131],[0.918,19.967],[1.164,4.649],[13.106,-5.181],[2.14,-1.094],[9.309,0.979]],"o":[[1.674,1.826],[1.759,1.741],[-5.793,2.207],[-6.137,1.863],[2.674,-0.008],[2.465,0.202],[-4.115,4.052],[-4.168,3.998],[0.705,0.318],[0.515,-0.312],[2.288,-0.673],[0.201,0.193],[-0.193,1.935],[1.081,0.48],[-0.099,0.874],[-1.145,0.656],[3.81,0.69],[3.159,1.341],[-2.7,1.529],[1.048,1.62],[3.022,2.401],[3.27,1.107],[-0.055,0.945],[-0.774,0.226],[3.325,2.302],[4.251,-0.517],[5.37,-0.47],[6.504,1],[0.9,-1.42],[-1.279,-18.181],[-0.207,-4.501],[-2.527,-10.097],[-2.834,1.121],[-6.42,3.281],[-0.493,-0.052]],"v":[[355,342],[360.038,347.462],[366,352],[347.148,357.148],[333,367],[340.906,367.094],[347,369],[334.323,380.823],[323,394],[324.854,393.79],[326,393],[329.284,392.319],[329,394],[330.952,397.094],[333,399],[330.417,401.029],[329,404],[339.44,407.06],[348,412],[346.096,416.653],[352,422],[361.594,427.174],[371,429],[369.344,430.344],[368,432],[379.989,433.902],[391,432],[409,433],[426,431],[425,422],[424,363],[424,348],[389,332],[381,336],[360,343]],"c":true}],"h":1},{"t":40,"s":[{"i":[[-0.306,-2.306],[-3.488,0.41],[-4.814,0.364],[-4.781,-0.67],[-2.683,0.289],[-1.826,0.566],[-0.351,0.591],[0.16,2.269],[0.877,18.849],[1.212,4.627],[1.143,1.299],[0.562,0.486],[1.286,0.768],[3.589,0.383],[16.409,5.734],[-3.691,-2.976],[6.245,-1.717],[2.405,-2.015],[-0.278,-2.313],[4.26,-3.872],[2.716,-2.347],[1.093,-1.09],[0.686,-0.869],[0.352,-0.249],[0.076,-0.089],[-0.247,-1.765],[-2.833,0.167],[0.451,-2.169],[1.097,-2.926],[-5.4,-4.267],[-0.285,-2.284],[0.049,0.041],[-1.305,-0.915],[-0.647,-0.332],[-2.78,-2.383]],"o":[[3.236,2.005],[3.488,-0.41],[5.195,-0.393],[4.781,0.67],[1.345,-0.145],[1.826,-0.566],[0.86,-1.448],[-1.13,-16.066],[-0.247,-5.309],[-0.667,-2.545],[-0.933,-1.06],[-0.376,-0.325],[-3.788,-2.262],[-19.186,-2.046],[1.501,5.166],[-5.51,2.956],[-4.247,1.168],[-1.617,1.355],[8.318,0.273],[-3.542,3.22],[-1.671,1.443],[-0.753,0.751],[-0.256,0.324],[-0.06,0.043],[-1.908,2.254],[2.833,-0.167],[-4.246,4.22],[-0.346,1.665],[7.014,2.653],[0.046,1.657],[0.059,0.476],[1.035,0.865],[1.197,0.839],[3.951,2.03],[-0.111,1.889]],"v":[[368,432],[377.816,433.776],[390,432],[405.384,432.922],[417,434],[422.245,432.835],[426,431],[425,422],[424,364],[424,348],[420,343],[418,339],[414,337],[400,331],[356,342],[366,352],[347,357],[337,363],[333,367],[345,371],[336,380],[331,383],[330,386],[328,386],[327,388],[323,394],[330,392],[333,399],[328,403],[348,412],[345,416],[351,422],[355,424],[358,427],[371,429]],"c":true}],"h":1},{"t":41,"s":[{"i":[[-0.88,-3.213],[-5.006,0.672],[-7.46,-0.557],[-1.613,-0.44],[-1.614,-0.097],[-2.871,0.526],[-0.626,1.069],[0.31,1.697],[0.113,1.609],[-0.002,10.325],[0.449,9.774],[-0.11,2.513],[0.317,2.265],[1.094,1.019],[1.39,1.265],[3.235,1.81],[3.397,0.338],[16,5.572],[-3.728,-2.939],[6.062,-1.996],[2.6,-5.696],[-0.603,-1.984],[3.134,-2.543],[1.121,-0.968],[1.127,-1.106],[-1.795,-1.22],[-0.964,0.364],[-1.514,-2.362],[0.469,-2.347],[-0.455,-3.266],[-2.529,-1.464],[-1.542,-2.299],[-0.094,-0.928],[-5.7,-2.587],[-4.931,-0.304]],"o":[[4.515,2.13],[5.006,-0.672],[1.934,0.144],[1.613,0.44],[2.89,0.173],[2.871,-0.526],[0.352,-0.601],[-0.31,-1.697],[-0.558,-7.928],[0.002,-10.325],[-0.123,-2.681],[0.11,-2.513],[-0.232,-1.659],[-1.094,-1.019],[-2.661,-2.422],[-3.235,-1.81],[-18.63,-1.854],[1.29,5.376],[-5.34,2.373],[-6.098,2.008],[5.563,-0.331],[0.506,1.667],[-1.044,0.847],[-1.82,1.572],[-2.23,2.189],[0.062,-1.2],[3.837,-1.447],[2.077,3.24],[-0.479,2.397],[5.323,1.507],[3.23,1.87],[0.287,0.428],[-0.056,-0.552],[3.759,1.706],[0.296,2.63]],"v":[[369,432],[382.792,433.18],[401,432],[406.24,433.036],[411,434],[420.198,433.432],[426,431],[425.849,427.256],[425,422],[424.419,393.885],[424,363],[424.146,355.188],[424,348],[421.868,344.205],[418,341],[409.052,334.437],[399,331],[356,342],[366,352],[348,358],[333,367],[347,370],[339,376],[336,380],[331,383],[324,394],[326,393],[330,396],[333,399],[328,403],[340,408],[348,413],[345,416],[358,427],[372,428]],"c":true}],"h":1},{"t":42,"s":[{"i":[[0.19,-1.135],[-1.811,-1.522],[-2.129,-1.205],[3.106,-0.92],[3.013,-0.994],[2.649,-1.36],[1.126,-2.48],[-3.174,-0.658],[3.835,-2.897],[1.117,-0.737],[1.164,-1.02],[2.665,-2.793],[0.644,-1.467],[-0.925,0.668],[-1.456,-0.745],[-0.308,-1.049],[0.072,0.112],[-0.537,-0.07],[0.164,-1.131],[1.222,-0.214],[-1.069,-1.899],[-3.042,-1.524],[-0.879,-1.38],[0.007,-0.343],[-10.296,3.015],[-0.728,-2.728],[-11.787,-0.882],[-6.593,1.664],[0.543,7.724],[0.893,19.431],[0.643,4.583],[1.913,1.352],[1.098,0.54],[7.497,-3.209],[13.636,1.965]],"o":[[1.627,1.706],[1.811,1.522],[-2.562,1.325],[-3.106,0.921],[-3.279,1.082],[-2.649,1.36],[2.14,0.471],[3.174,0.658],[-1.367,1.033],[-1.117,0.737],[-2.695,2.362],[-2.665,2.793],[0.845,0.928],[0.925,-0.668],[-0.161,-0.082],[0.308,1.049],[1.018,1.588],[0.537,0.07],[-0.181,1.246],[-1.222,0.214],[3.403,2.197],[2.181,1.093],[0.478,0.75],[-0.066,3.433],[-0.013,1.987],[9.242,2.826],[4.595,0.344],[7.492,-1.891],[-1.084,-15.413],[-0.252,-5.48],[-0.317,-2.259],[-0.202,-0.143],[-6.829,-3.358],[-11.325,4.847],[0.003,-0.555]],"v":[[355,343],[360.124,347.876],[366,352],[357.338,355.248],[348,358],[338.885,361.452],[333,367],[342.982,368.181],[344,373],[340.348,375.509],[337,378],[328.462,386.171],[323,393],[325.542,392.637],[329,392],[329.433,394.022],[330,396],[332.387,397.843],[333,399],[330.062,400.511],[329,403],[339,407],[348,413],[345,416],[371,428],[369,432],[399,432],[420,434],[425,422],[424,363],[424,348],[416,338],[412,336],[386,332],[356,343]],"c":true}],"h":1},{"t":43,"s":[{"i":[[-0.55,-2.217],[-4.698,0.474],[-6.625,-0.687],[-1.238,-0.428],[-0.937,-0.173],[-1.521,-0.178],[-1.148,0.037],[-2.469,0.826],[-0.318,0.639],[0.307,1.651],[0.12,1.701],[-0.002,10.322],[0.447,9.734],[-0.109,2.537],[0.316,2.253],[1.864,1.342],[1.496,0.756],[3.828,0.354],[18.03,-0.386],[-3.268,-2.732],[6.02,-1.982],[3.088,-2.369],[-0.837,-2.25],[6.704,-5.322],[2.317,-1.984],[1.604,-2.406],[-3.159,-1.54],[0.158,0.246],[0.338,-2.261],[-2.056,-4.002],[-3.126,-1.741],[-1.959,-3.097],[-0.266,-1.406],[-5.17,-1.949],[-3.785,-0.852]],"o":[[3.582,2.208],[4.698,-0.474],[1.111,0.115],[1.238,0.428],[1.769,0.326],[1.521,0.178],[1.805,-0.058],[2.469,-0.826],[0.347,-0.697],[-0.307,-1.651],[-0.562,-7.978],[0.002,-10.322],[-0.12,-2.601],[0.109,-2.537],[-0.28,-2.001],[-0.799,-0.575],[-4.218,-2.132],[-16.32,-1.511],[2.164,3.836],[-5.042,3.035],[-5.402,1.778],[-1.368,1.049],[7.004,1.947],[-3.309,2.627],[-5.957,5.099],[2.155,1.365],[-0.365,-0.178],[2.034,3.173],[-0.39,2.605],[3.783,1.434],[3.089,1.72],[-0.31,-0.491],[-0.062,-0.327],[5.422,2.044],[-0.091,1.576]],"v":[[369,431],[381.218,432.641],[398,432],[401.631,432.957],[405,434],[409.966,434.772],[414,435],[421.115,433.436],[426,431],[425.85,427.253],[425,422],[424.414,393.817],[424,363],[424.147,355.239],[424,348],[417,339],[412,337],[397,331],[356,344],[366,352],[348,358],[336,364],[333,367],[344,373],[334,381],[322,393],[329,392],[330,396],[333,399],[329,403],[339,408],[348,414],[345,417],[357,427],[371,428]],"c":true}],"h":1},{"t":44,"s":[{"i":[[0.097,-2.57],[-4.953,0.222],[-5.06,-0.581],[-3.191,-0.812],[-3.838,0.639],[-1.904,0.752],[0.062,-0.082],[0.138,1.774],[0.06,2.082],[0.114,11.122],[0.344,7.471],[-0.089,2.723],[0.248,1.764],[2.66,1.836],[1.995,1.036],[2.573,1.07],[1.643,0.13],[5.394,-3.269],[9.788,0.396],[0.438,-2.692],[2.907,-1.151],[3.171,-1.244],[0.206,-3.047],[-1.962,-0.518],[6.623,-5.401],[1.879,-2.02],[-2.764,-2.026],[-1.456,-0.899],[0.076,0.118],[0.35,-2.189],[-1.852,-4.038],[-5.874,-4.126],[-4.449,-3.818],[-0.331,-0.116],[-4.031,0.278]],"o":[[4.13,1.309],[4.952,-0.222],[3.399,0.39],[3.191,0.812],[0.447,-0.075],[1.904,-0.752],[0.612,-0.824],[-0.138,-1.774],[-0.202,-7.042],[-0.114,-11.122],[-0.108,-2.345],[0.089,-2.723],[-0.367,-2.619],[-2.66,-1.836],[-3.064,-1.592],[-2.573,-1.07],[-8.637,-0.681],[-5.394,3.269],[-0.644,4.863],[-0.167,1.024],[-4.79,1.897],[-3.8,1.491],[2.096,0.807],[12.868,3.395],[-2.577,2.102],[-2.008,2.158],[-0.157,-1.219],[-0.138,-0.085],[1.865,2.91],[-0.416,2.599],[7.083,2.917],[-4.475,2.943],[1.363,1.169],[5.525,1.939],[-0.097,2.57]],"v":[[368,431],[381.803,432.046],[397,432],[406.67,434.271],[417,435],[421.382,433.382],[425,432],[425.504,427.943],[425,422],[424.606,392.822],[424,363],[424.105,355.065],[424,348],[418.721,341.313],[411,337],[402.434,332.903],[396,331],[376.864,336.786],[356,343],[365,352],[356,356],[342,361],[333,367],[341,368],[334,381],[328,387],[324,393],[329,392],[330,396],[333,399],[329,403],[348,414],[350,422],[356,427],[372,427]],"c":true}],"h":1},{"t":45,"s":[{"i":[[-0.728,-2.728],[-4.154,0.125],[-4.103,-0.446],[-3.623,-0.868],[-4.935,0.861],[-1.878,0.723],[-0.019,0.024],[0.173,1.737],[0.058,2.041],[0.705,15.336],[0.469,3.347],[1.174,1.174],[3.424,1.61],[1.833,0.704],[9.487,-4.72],[4.2,-0.906],[2.635,-2.178],[0.266,-1.791],[0.555,-0.21],[1.17,-5.189],[-0.502,-3.785],[0.237,-0.188],[2.588,-1.618],[1.423,-2.289],[-2.08,-1.336],[0.058,0.091],[0.385,-2.405],[-1.869,-3.721],[-3.051,-1.741],[-0.962,-1.531],[-0.218,-2.005],[-0.073,-0.058],[-1.466,-0.661],[-0.481,-0.182],[-4.404,0.124]],"o":[[4.281,1.053],[4.154,-0.125],[3.573,0.389],[3.623,0.868],[0.471,-0.082],[1.878,-0.723],[0.751,-1.012],[-0.173,-1.737],[-0.421,-14.697],[-0.219,-4.76],[-0.342,-2.44],[-2.49,-2.49],[-2.434,-1.144],[-10.641,-4.087],[-4.51,2.244],[-1.82,0.393],[1.29,2.364],[-0.104,0.7],[-7.92,3],[5.34,1.874],[0.004,0.033],[-2.822,2.24],[-5.701,3.563],[1.169,1.063],[-0.095,-0.061],[2.143,3.343],[-0.356,2.227],[3.51,1.932],[2.196,1.253],[0.739,1.176],[0.044,0.409],[1.638,1.302],[0.378,0.171],[5.46,2.072],[-0.013,1.987]],"v":[[369,431],[381.634,431.956],[394,432],[404.479,434.437],[417,435],[421.339,433.457],[425,432],[425.607,427.772],[425,422],[424,363],[424,348],[420,343],[412,337],[405,334],[376,336],[364,343],[355,344],[365,352],[353,358],[333,367],[347,372],[344,374],[337,379],[323,392],[329,392],[330,396],[333,399],[329,403],[339,408],[348,414],[345,418],[350,423],[355,425],[356,427],[371,427]],"c":true}],"h":1},{"t":46,"s":[{"i":[[-0.55,-2.217],[-2.797,0.168],[-2.121,-0.05],[-4.634,-1.269],[-3.509,0.193],[-2.985,1.1],[-0.671,1.525],[0.309,1.497],[0.096,1.255],[-0.019,10.282],[0.423,9.322],[-0.206,2.835],[0.714,2.203],[1.309,1.363],[0.341,0.241],[2.248,0.964],[2.095,0.791],[4.665,-0.079],[3.595,-2.329],[6.145,-0.55],[-3.793,-1.874],[7.554,-8.446],[-0.372,-1.868],[0.916,-0.689],[2.263,-1.533],[-2.382,-1.376],[0.103,0.16],[0.385,-2.405],[-2.04,-3.782],[-3.092,-1.905],[-1.608,-1.037],[-1.35,-2.175],[-0.073,-0.949],[-4.982,-1.75],[-4.131,-0.79]],"o":[[2.69,1.623],[2.797,-0.168],[4.957,0.118],[4.633,1.269],[1.389,-0.077],[2.985,-1.1],[0.332,-0.756],[-0.309,-1.497],[-0.653,-8.55],[0.019,-10.282],[-0.111,-2.459],[0.206,-2.834],[-0.423,-1.305],[-1.309,-1.363],[-1.74,-1.23],[-2.363,-1.013],[-4.779,-1.804],[-7.362,0.125],[-4.773,3.092],[3.085,2.582],[-7.428,8.572],[3.029,1.189],[0.376,1.889],[-5.906,4.446],[1.821,1.082],[-0.207,-0.119],[2.143,3.343],[-0.381,2.383],[3.221,1.951],[1.483,0.914],[2.606,1.682],[0.3,0.483],[-0.011,-0.142],[6.845,2.404],[-0.091,1.576]],"v":[[369,430],[377.426,431.679],[385,431],[399.586,433.733],[412,436],[419.539,434.086],[426,430],[425.821,426.375],[425,422],[424.328,393.078],[424,363],[424.452,354.808],[424,347],[420.939,342.702],[418,340],[411,338],[405,335],[391,331],[373,338],[355,344],[365,351],[333,367],[347,372],[334,381],[322,392],[329,392],[330,396],[333,399],[329,403],[339,408],[343,412],[348,415],[345,418],[356,427],[371,427]],"c":true}],"h":1},{"t":47,"s":[{"i":[[-4.671,-0.068],[-2.434,0.097],[-2.822,-0.284],[-4.916,-1.276],[-4.419,0.6],[-2.45,1.159],[-0.506,1.135],[0.319,1.714],[0.093,1.322],[0,10.135],[0.419,9.227],[-0.208,2.815],[0.718,2.217],[2.129,1.487],[1.709,0.66],[9.373,-4.32],[1.67,-0.908],[7.651,-0.541],[-4.516,-1.484],[5.892,-2.327],[4.209,-4.522],[-2.914,-1.114],[5.147,-3.512],[2.485,-1.845],[1.26,-2.304],[-2.381,-1.377],[-0.261,-0.364],[-0.249,-0.249],[-1.7,-4.426],[-2.805,-1.796],[-1.867,-2.93],[0,0.349],[-2.216,-2.049],[-6.099,-0.026],[-2.868,-0.496]],"o":[[2.444,1.103],[2.434,-0.097],[4.918,0.494],[4.916,1.276],[1.696,-0.23],[2.45,-1.159],[0.368,-0.824],[-0.319,-1.714],[-0.579,-8.233],[0,-10.135],[-0.115,-2.525],[0.208,-2.815],[-0.775,-2.392],[-2.129,-1.487],[-8.973,-3.465],[-2.555,1.177],[-5.831,3.17],[3.235,2.765],[-4.71,3.137],[-5.993,2.367],[2.465,0.046],[5.432,2.077],[-3.56,2.429],[-5.412,4.019],[1.82,1.083],[-0.297,-0.172],[0.156,0.217],[3.581,3.581],[4.488,1.28],[3.216,2.06],[0.312,0.49],[0.001,1.114],[3.822,3.534],[2.772,0.012],[0.171,1.714]],"v":[[370,430],[377.217,431.115],[385,431],[399.874,434.32],[414,436],[420.892,433.678],[426,430],[425.845,425.873],[425,421],[424.38,392.746],[424,363],[424.453,354.769],[424,347],[419.201,341.201],[413,338],[381,333],[374,337],[355,344],[366,351],[350,359],[333,367],[340,370],[344,375],[334,382],[322,392],[329,392],[330,397],[332,398],[329,403],[338,409],[348,415],[345,418],[349,422],[363,428],[371,426]],"c":true}],"h":1},{"t":48,"s":[{"i":[[-0.745,-3.078],[-2.716,-0.053],[-2.719,-0.259],[-3.345,-1.1],[-2.899,-0.246],[-3.926,1.273],[-0.852,2.286],[0.319,1.436],[0.096,1.254],[0.775,16.854],[0.963,2.973],[4.359,1.439],[3.445,0.891],[2.575,-1.187],[1.301,-0.753],[1.509,-0.873],[2.313,-0.517],[0.243,-2.09],[0.02,-1.47],[2.722,-1.636],[3.655,-4.201],[7.763,-5.791],[3.127,-1.41],[0.381,-0.245],[1.112,-0.909],[0.137,-1.99],[-2.689,-3.924],[1.869,-3.952],[-0.301,-2.635],[-3.071,-2.106],[-1.695,-1.094],[-1.374,-2.172],[-0.235,-1.358],[-4.236,-0.942],[-4.552,2.03]],"o":[[2.417,0.53],[2.716,0.053],[3.719,0.355],[3.345,1.1],[4.442,0.378],[3.926,-1.273],[0.373,-1],[-0.319,-1.437],[-1.315,-17.223],[-0.216,-4.699],[-1.591,-4.911],[-4.755,-1.57],[-5.935,-1.535],[-2.007,0.925],[-2.186,1.266],[-2.627,1.521],[-1.988,0.445],[0.69,2.419],[-0.008,0.606],[-6.95,4.177],[3.91,4.665],[-3.894,2.905],[-0.331,0.149],[-1.311,0.844],[-2.723,2.224],[7.567,-1.195],[1.657,2.419],[-2.615,-0.282],[3.618,1.728],[1.404,0.962],[2.231,1.439],[-0.331,-0.524],[0.087,0.505],[4.45,0.99],[0.745,3.078]],"v":[[369,430],[376.774,430.704],[385,431],[395.615,433.581],[405,436],[418.192,434.498],[426,429],[425.851,425.191],[425,421],[424,362],[424,347],[411,338],[397,332],[380,333],[375,336],[370,339],[362,343],[355,344],[365,351],[358,356],[333,367],[344,375],[333,382],[332,384],[328,386],[323,392],[330,397],[333,400],[329,403],[339,409],[343,413],[348,416],[345,419],[356,427],[371,425]],"c":true}],"h":1},{"t":49,"s":[{"i":[[0.097,-2.57],[-6.691,-1.669],[-2.338,-0.496],[-0.158,-0.032],[-3.192,1.107],[-1.254,0.654],[0.571,7.479],[0.664,14.45],[4.573,3.034],[0.791,0.614],[2.487,0.687],[2.266,0.857],[6.5,-1.675],[1.419,-0.762],[3.436,-1.896],[1.603,-0.403],[1.153,-2.183],[0.047,-2.244],[0.696,-0.315],[1.392,-0.513],[2.74,-0.095],[-0.636,-2.833],[1.438,-0.813],[0.664,-0.443],[0.51,-0.23],[0.358,-0.248],[0.309,-3.129],[-2.353,-1.574],[0.092,0.157],[0.214,-1.644],[-0.983,-3.8],[-6.416,-4.251],[-0.11,-2.065],[-5.13,-1.084],[-3.727,0.047]],"o":[[7.806,1.75],[2.559,0.638],[2.083,0.442],[2.624,0.525],[1.713,-0.594],[6.815,-3.556],[-1.365,-17.875],[-0.465,-10.111],[-0.964,-0.639],[-2.105,-1.633],[-2.328,-0.643],[-6.436,-2.433],[-1.192,0.307],[-4.061,2.181],[-2.031,1.12],[-1.833,0.461],[0.66,2.884],[-0.021,0.986],[-1.25,0.566],[-3.902,1.438],[0.485,4.824],[0.526,2.345],[-1.027,0.58],[-0.46,0.307],[-0.316,0.143],[-3.423,2.372],[0.931,1.316],[-0.112,-0.075],[1.898,3.247],[-0.384,2.956],[6.513,4.154],[-0.288,1.671],[0.023,0.437],[7.086,1.497],[-0.097,2.57]],"v":[[368,429],[394,433],[402,436],[409,436],[415,435],[420,434],[425,421],[424,362],[420,342],[418,340],[411,339],[404,335],[381,332],[377,335],[367,340],[362,343],[355,344],[365,351],[351,360],[346,361],[333,366],[347,373],[338,379],[335,382],[333,382],[332,384],[323,392],[329,392],[330,396],[333,399],[329,403],[348,416],[345,419],[356,427],[372,425]],"c":true}],"h":1},{"t":50,"s":[{"i":[[-0.728,-2.728],[-3.451,-0.31],[-3.854,-0.957],[-3.443,-1.131],[-3.745,0.387],[-1.735,0.579],[-1.025,0.578],[-0.5,2.128],[0.297,3.629],[-0.02,10.262],[0.385,8.467],[-0.211,2.821],[0.721,1.994],[1.522,0.638],[1.9,0.499],[3.812,0.41],[5.211,-2.883],[3.218,-0.815],[-0.8,-2.022],[-4.425,-1.242],[5.614,-2.701],[4.673,-4.791],[-3.042,-1.126],[4.715,-3.518],[1.816,-5.179],[-1.917,-1.263],[0.017,-0.17],[0.276,-2.114],[-1.472,-1.007],[-1.736,-1.005],[-1.48,-0.959],[-0.694,-1.072],[-0.294,-2.069],[-3.141,-1.376],[-4.869,0.766]],"o":[[3.341,0.805],[3.451,0.31],[3.482,0.865],[3.443,1.131],[1.034,-0.107],[1.735,-0.579],[3.298,-1.861],[0.5,-2.128],[-0.695,-8.486],[0.02,-10.262],[-0.124,-2.721],[0.211,-2.821],[-0.65,-1.795],[-1.227,-0.515],[-5.86,-1.538],[-10.64,-1.145],[-3.873,2.143],[-1.578,0.4],[2.919,2.748],[-4.995,2.874],[-6.065,2.918],[2.318,0.559],[5.736,2.123],[-6.099,4.55],[3.44,0.824],[0.324,0.214],[-0.364,3.644],[-9.001,0.93],[2.088,1.427],[2.197,1.272],[1.081,0.7],[0.779,1.205],[-0.02,-0.142],[6.407,2.807],[-0.013,1.987]],"v":[[369,429],[379.115,430.386],[390,432],[400.303,435.439],[411,437],[415.507,435.854],[420,434],[425.196,428.326],[425,420],[424.267,390.986],[424,362],[424.448,353.455],[424,346],[416,339],[410,338],[392,332],[371,337],[361,343],[355,344],[366,350],[351,360],[333,368],[340,371],[344,376],[323,392],[330,392],[329,394],[333,400],[335,407],[340,411],[345,414],[348,416],[345,420],[353,426],[371,425]],"c":true}],"h":1},{"t":51,"s":[{"i":[[-0.55,-2.217],[-0.875,-0.409],[-0.817,-0.157],[-2.919,-0.18],[-2.865,-0.808],[-0.643,-0.634],[-0.624,-0.236],[-0.816,-0.186],[-0.19,-0.049],[-1.961,-0.196],[-2.077,0.323],[-1.022,3.033],[0.225,2.95],[0.678,14.749],[0.956,2.682],[5.772,1.43],[4.734,0.396],[12.009,-1.434],[-3.4,-1.933],[10.769,-5.897],[-0.442,-2.253],[-0.57,0.546],[0.954,-0.682],[1.523,-0.97],[1.71,-1.203],[0.137,-1.8],[-1.978,-1.318],[0.022,-0.167],[1.832,-2.68],[0.85,-1.483],[-3.382,-2.361],[-2.122,-3.255],[0.074,-0.064],[-5.945,-0.648],[-4.227,-1.425]],"o":[[0.681,0.206],[0.875,0.409],[2.46,0.473],[2.919,0.18],[0.805,0.227],[0.643,0.634],[0.548,0.207],[0.816,0.186],[2.081,0.538],[1.961,0.196],[6.048,-0.941],[0.737,-2.186],[-1.373,-17.99],[-0.211,-4.591],[-1.942,-5.451],[-6.2,-1.536],[-15.808,-1.322],[2.638,2.695],[-8.156,8.511],[1.82,2.766],[0.071,0.36],[-0.755,0.723],[-2.179,1.557],[-2.006,1.277],[-1.904,1.34],[2.982,0.906],[0.321,0.214],[-0.526,3.942],[-2.483,-0.15],[3.96,1.505],[3.252,2.27],[-0.171,-0.263],[-3.415,2.959],[5.357,0.584],[-0.091,1.576]],"v":[[369,428],[371.398,429.037],[374,430],[382.196,430.749],[391,432],[393.136,433.493],[395,435],[397.269,435.619],[399,436],[405.003,437.145],[411,437],[426,428],[425,420],[424,361],[424,346],[409,338],[390,332],[355,344],[365,350],[333,368],[347,374],[343,377],[341,378],[335,383],[328,386],[323,392],[330,392],[329,394],[333,401],[328,403],[338,410],[348,417],[346,418],[359,427],[371,425]],"c":true}],"h":1},{"t":52,"s":[{"i":[[-3.744,-0.314],[-2.327,-0.703],[-3.129,-0.644],[-1.763,-0.316],[-1.371,-0.411],[-1.441,-0.844],[-1.106,-0.286],[-5.35,1.795],[-1.084,4.244],[0.281,1.133],[0.063,0.738],[-0.02,10.713],[0.347,7.558],[-0.158,2.846],[0.536,1.504],[3.289,0.9],[3.609,0.93],[0.627,0.459],[0.279,0.108],[2.497,0.748],[1.746,0.131],[5.105,-2.834],[6.03,-1.231],[-1.767,-0.733],[-1.668,-0.832],[12.722,-3.945],[-4.101,-2.899],[4.53,-2.761],[1.844,-5.158],[-1.802,-1.306],[-0.244,-1.164],[1.265,-2.92],[0.85,-1.483],[-8.39,-2.61],[-7.192,-0.433]],"o":[[-3.437,2.544],[2.327,0.703],[1.578,0.325],[1.763,0.316],[1.13,0.339],[1.441,0.844],[5.516,1.425],[5.35,-1.795],[0.186,-0.728],[-0.281,-1.133],[-0.732,-8.589],[0.02,-10.713],[-0.097,-2.115],[0.158,-2.845],[-1.236,-3.471],[-3.289,-0.9],[-0.213,-0.055],[-0.627,-0.459],[-2.267,-0.878],[-2.497,-0.748],[-7.548,-0.567],[-5.105,2.834],[1.265,1.235],[1.767,0.733],[-7.808,8.859],[1.851,5.149],[-3.156,3.722],[-4.202,2.561],[3.365,0.852],[0.014,0.01],[0.723,3.456],[-2.483,-0.15],[6.994,4.006],[-6.895,4.092],[4.701,0.283]],"v":[[371,424],[370.576,428.425],[380,430],[385.155,430.935],[390,432],[394.018,434.039],[398,436],[415.324,435.251],[426,426],[425.687,423.007],[425,420],[424.211,389.727],[424,361],[424.329,353.042],[424,346],[416.779,340.095],[406,338],[404.55,337.04],[403,336],[395.61,333.44],[389,332],[370.861,336.651],[355,344],[359.698,346.802],[365,349],[333,367],[347,374],[335,383],[323,392],[330,392],[329,396],[333,401],[328,403],[348,416],[358,427]],"c":true}],"h":1},{"t":53,"s":[{"i":[[-0.745,-3.078],[-3.311,-0.496],[-3.206,-1.185],[-1.391,-0.808],[-1.188,-0.307],[-3.258,0.269],[-3.651,2.041],[-0.774,2.086],[0.327,4.29],[-0.025,9.744],[0.43,9.245],[0.259,3.691],[2.74,1.422],[2.626,0.312],[2.305,0.613],[0.624,0.458],[0.284,0.11],[0.805,0.089],[0.876,0.293],[3.383,0.228],[12.264,-3.002],[-3.632,-1.368],[5.761,-3.245],[3.67,-1.697],[0.425,-1.862],[-4.4,-1.933],[4.384,-2.601],[1.923,-4.935],[-2.149,-4.479],[-0.39,-1.035],[0.847,-1.486],[-7.246,-4.088],[-0.547,-2.591],[-5.791,0],[-1.96,0.031]],"o":[[3.549,0.831],[3.311,0.496],[1.247,0.461],[1.391,0.808],[4.317,1.115],[3.258,-0.269],[4.233,-2.365],[0.774,-2.086],[-0.67,-8.779],[0.025,-9.744],[-0.224,-4.815],[-0.259,-3.691],[-2.192,-1.137],[-2.626,-0.312],[-0.219,-0.058],[-0.624,-0.458],[-0.904,-0.35],[-0.805,-0.089],[-2.934,-0.982],[-15.425,-1.04],[3.087,1.913],[-4.404,4.467],[-4.409,2.483],[-1.631,0.754],[3.502,2.831],[-2.688,4.155],[-4.337,2.572],[7.162,-0.783],[1.063,2.217],[-1.78,0.553],[6.12,5.213],[-1.075,1.746],[0.214,1.013],[3.293,0],[0.745,3.078]],"v":[[369,428],[379.258,429.734],[389,432],[393.044,434.115],[397,436],[408,437.367],[418,434],[424.92,427.943],[425,419],[424.32,390.85],[424,362],[423.887,348.955],[420,341],[412.585,339.107],[405,338],[403.549,337.039],[402,336],[399.48,335.458],[397,335],[388,332],[355,344],[365,349],[350,360],[337,366],[333,369],[347,374],[335,383],[323,392],[330,397],[333,401],[328,403],[348,417],[345,421],[359,427],[371,423]],"c":true}],"h":1},{"t":54,"s":[{"i":[[0.097,-2.57],[-3.183,-0.761],[-3.318,-1.1],[-2.954,-1.249],[-3.06,0.029],[-2.329,0.635],[-0.469,0.448],[-0.876,0.425],[-0.69,0.529],[-0.345,1.771],[0.282,3.692],[-0.025,9.997],[0.43,9.244],[1.867,2.956],[6.093,1.33],[1.565,0.499],[4.445,0.238],[2.991,-1.497],[1.984,-1.149],[1.936,-2.144],[-0.587,-3.738],[2.196,-1.71],[5.528,-2.55],[1.275,-2.113],[-3.449,-0.918],[4.253,-3.279],[2.036,-5.186],[-1.65,-1.479],[-0.378,-1.316],[2.238,-2.897],[-1.429,-1.024],[-1.979,-1.207],[-0.489,-2.562],[-4.125,-0.557],[-3.638,0.015]],"o":[[2.949,0.857],[3.183,0.761],[3.122,1.035],[2.954,1.249],[1.216,-0.012],[2.329,-0.635],[0.808,-0.774],[0.876,-0.424],[2.903,-2.224],[0.345,-1.771],[-0.669,-8.768],[0.025,-9.997],[-0.307,-6.593],[-2.957,-4.684],[-1.525,-0.333],[-4.992,-1.592],[-6.358,-0.341],[-3.538,1.77],[-2.887,1.672],[1.882,3.75],[0.069,0.437],[-5.883,4.58],[-3.909,1.803],[3.058,2.687],[4.52,1.203],[-6.185,4.768],[3.466,0.317],[0.187,0.168],[0.915,3.186],[-10.378,-0.799],[3.191,2.288],[-0.246,2.234],[0.176,0.924],[6.629,0.895],[-0.097,2.57]],"v":[[368,427],[377.223,429.318],[387,432],[396.046,435.798],[405,438],[411.061,436.827],[416,435],[418.589,433.316],[421,432],[425.389,426.601],[425,419],[424.32,390.357],[424,361],[423,343],[404,338],[400,336],[386,332],[372,336],[364,340],[356,344],[365,349],[358,355],[342,365],[333,369],[344,373],[342,379],[323,392],[330,393],[329,397],[333,402],[338,411],[348,417],[345,421],[355,426],[372,423]],"c":true}],"h":1},{"t":55,"s":[{"i":[[-5.674,0.827],[-1.518,-0.78],[-1.624,-0.499],[-1.549,-0.52],[-1.056,-0.383],[-2.968,-1.232],[-2.649,-0.173],[-4.46,2.649],[-0.709,2.762],[0.271,1.234],[0.108,1.317],[-0.007,10.465],[0.365,8.024],[1.406,3.187],[0.19,1.249],[5.545,1.166],[2.937,0.887],[6.156,-3.564],[0.663,-0.351],[2.604,-3.298],[-2.852,-1.815],[5.514,-3.723],[5.033,-4.157],[-4.148,-2.185],[3.313,-1.494],[0.404,-0.24],[2.168,-5.208],[-1.645,-1.562],[0.034,-0.255],[-0.197,-2.347],[0.85,-1.483],[-3.344,-2.217],[-1.386,-1.78],[0.166,-0.243],[-3.766,-0.452]],"o":[[-2.695,2.381],[1.518,0.78],[1.748,0.537],[1.549,0.52],[2.477,0.899],[2.968,1.232],[5.45,0.356],[4.46,-2.649],[0.192,-0.746],[-0.271,-1.234],[-0.664,-8.114],[0.007,-10.465],[-0.216,-4.749],[-0.331,-0.75],[-0.634,-4.165],[-3.34,-0.703],[-10.456,-3.158],[-0.879,0.509],[-3.557,1.882],[1.977,2.69],[-5.532,3.237],[-6.049,4.084],[4.096,2.238],[-2.732,3.421],[-0.344,0.155],[-4.428,2.631],[2.975,0.803],[0.347,0.329],[-0.55,4.129],[-2.483,-0.15],[3.664,2.305],[2.813,1.865],[0.599,0.769],[-2.138,3.134],[4.469,0.537]],"v":[[371,423],[370.261,427.411],[376,429],[381.019,430.615],[385,432],[393.371,435.544],[402,438],[417.555,433.839],[426,425],[425.725,421.928],[425,418],[424.275,388.933],[424,360],[424,344],[422,342],[403,338],[394,334],[368,337],[366,339],[356,344],[366,348],[351,360],[333,370],[347,375],[337,382],[336,384],[323,392],[330,393],[329,395],[333,402],[328,404],[337,411],[348,417],[346,419],[355,426]],"c":true}],"h":1},{"t":56,"s":[{"i":[[-0.55,-2.217],[-2.177,-0.854],[-2.308,-0.89],[-1.203,-0.274],[-1.125,-0.494],[-1.906,-0.993],[-2.45,-0.185],[-2.781,1.166],[-2.262,1.688],[-0.618,1.651],[0.344,4.506],[0.006,10.803],[0.345,7.495],[-0.119,2.759],[0.37,1.649],[4.21,0.523],[3.425,0.635],[4.949,1.449],[5.129,-1.552],[1.5,-0.911],[5.222,-1.764],[-2.197,-2.803],[11.812,-6.188],[-4.4,-1.933],[6.064,-3.171],[0.616,-2.567],[-1.492,-1.606],[-1.007,-1.767],[1.341,-2.515],[-0.169,-2.168],[-5.056,-2.537],[-0.729,-0.87],[0.15,-0.219],[-1.974,0.022],[-5.012,-0.962]],"o":[[1.983,0.695],[2.177,0.854],[1.062,0.41],[1.203,0.274],[1.924,0.845],[1.906,0.993],[4.613,0.35],[2.781,-1.166],[3.874,-2.889],[0.618,-1.651],[-0.633,-8.293],[-0.006,-10.803],[-0.106,-2.315],[0.119,-2.759],[-0.733,-3.272],[-4.21,-0.523],[-4.076,-0.755],[-4.949,-1.449],[-1.246,0.377],[-4.954,3.007],[0.028,4.972],[-8.887,9.113],[3.502,2.831],[-4.257,5.882],[-2.09,1.093],[2.494,0.193],[0.411,0.442],[1.369,2.403],[-1.453,0.547],[4.901,4.092],[2.146,1.077],[0.615,0.734],[-2.873,4.21],[4.735,-0.053],[-0.091,1.576]],"v":[[369,426],[375.256,428.353],[382,431],[385.453,431.937],[389,433],[394.606,435.994],[401,438],[411.763,436.528],[419,432],[425.163,426.213],[425,418],[424.284,387.901],[424,359],[424.198,351],[424,344],[415.519,339.022],[403,338],[389.29,333.77],[374,333],[371,336],[356,342],[365,348],[333,370],[347,375],[329,387],[323,392],[329,394],[330,399],[333,403],[328,404],[342,414],[348,417],[346,419],[357,426],[371,423]],"c":true}],"h":1},{"t":57,"s":[{"i":[[0.097,-2.57],[-3.585,-1.219],[-2.741,-1.226],[-0.965,-0.789],[-1.001,-0.336],[-2.58,-0.139],[-1.415,0.315],[-1.053,0.72],[-1.112,0.747],[-0.458,0.304],[-0.94,0.623],[-0.778,3.13],[0.174,2.043],[0.653,14.04],[0.874,2.79],[2.175,-2.719],[-0.188,-0.03],[2.142,0.37],[8.96,-2.245],[1.362,-0.7],[5.068,-2.929],[-3.144,-1.523],[14.01,-3.99],[-4.202,-2.465],[7.16,-6.507],[-1.749,-1.826],[-0.337,-1.36],[0.687,-2.621],[0.89,-0.777],[-0.851,-0.804],[-2.749,-2.016],[-5.246,0.702],[-1.728,-3.147],[-1.258,-0.311],[-4.895,0.086]],"o":[[2.918,0.898],[3.585,1.219],[1.139,0.509],[0.965,0.789],[2.265,0.76],[2.58,0.139],[1.678,-0.373],[1.053,-0.72],[0.628,-0.422],[1.662,-1.103],[2.784,-1.847],[0.377,-1.518],[-1.309,-15.347],[-0.194,-4.162],[-1.379,-4.403],[-0.538,0.673],[-3.186,-0.503],[-6.925,-1.196],[-1.178,0.295],[-5.661,2.907],[2.56,2.106],[-9.127,8.873],[1.349,5.318],[-5.394,8.272],[2.737,1.483],[0.217,0.227],[0.504,2.035],[-1.742,-0.075],[-0.147,1.805],[2.694,2.545],[3.498,2.565],[-0.27,3.936],[0.164,0.299],[6.522,1.613],[-0.097,2.57]],"v":[[368,426],[378.133,429.254],[388,433],[391.103,435.13],[394,437],[401.638,438.306],[408,438],[411.924,436.281],[415,434],[417,433],[421,430],[426,424],[425,418],[424,360],[424,344],[412,339],[411,338],[402,338],[374,333],[370,336],[355,343],[365,347],[333,369],[347,375],[323,392],[330,394],[329,398],[333,403],[329,404],[331,407],[338,412],[348,416],[346,422],[351,425],[372,422]],"c":true}],"h":1},{"t":58,"s":[{"i":[[-0.877,-3.21],[-5.509,-2.788],[-4.978,-0.844],[-0.397,-0.014],[0.221,-0.007],[-3.406,1.802],[-2.003,1.683],[-0.384,1.767],[0.277,3.63],[-0.027,9.932],[0.42,9.241],[-0.123,2.671],[0.365,2.518],[4.837,0.245],[3.132,0.44],[2.594,1.086],[2.971,0.284],[2.397,-0.19],[1.018,-0.469],[1.229,-0.753],[0.825,-0.408],[1.786,-2.943],[-2.745,-1.589],[7.942,-4.624],[2.237,-3.295],[-4.102,-1.898],[8.503,-5.497],[-1.939,-1.886],[-0.398,-0.933],[-0.882,-2.169],[0.847,-1.486],[-10.181,-0.152],[-1.619,-2.949],[-1.221,-0.286],[-5.506,-0.654]],"o":[[4.986,1.004],[5.509,2.788],[-0.366,-0.062],[0.397,0.014],[3.374,-0.108],[3.406,-1.802],[2.74,-2.301],[0.384,-1.767],[-0.69,-9.033],[0.027,-9.932],[-0.127,-2.798],[0.123,-2.671],[-0.519,-3.581],[-4.837,-0.245],[-2.654,-0.373],[-2.594,-1.086],[-2.393,-0.23],[-2.397,0.19],[-1.259,0.58],[-1.229,0.753],[-3.335,1.647],[2.49,1.843],[-7.331,6.697],[-3.061,1.782],[3.152,2.848],[-5.418,8.582],[2.963,1.898],[-0.508,-0.494],[1.091,2.555],[-1.78,0.553],[6.398,3.936],[-0.387,3.824],[0.214,0.39],[6.321,1.48],[-0.407,1.927]],"v":[[369,426],[385.006,432.62],[401,439],[401.39,438.948],[402,439],[412.528,435.68],[421,430],[425.262,424.497],[425,417],[424.298,388.157],[424,359],[424.178,350.79],[424,343],[414.461,338.144],[401,338],[393.237,335.434],[385,333],[377.469,332.976],[372,334],[368.175,336.129],[365,338],[356,343],[365,347],[342,366],[333,371],[347,375],[322,392],[330,394],[330,399],[333,403],[328,405],[348,416],[346,422],[351,425],[372,422]],"c":true}],"h":1},{"t":59,"s":[{"i":[[-4.561,-1.072],[-1.28,-1.161],[-2.225,-1.09],[-1.239,-0.254],[-0.963,-0.456],[-0.144,-0.449],[-0.232,-0.113],[-1.329,-0.298],[-0.845,-0.4],[-0.139,-0.454],[-0.247,-0.094],[-4.38,1.093],[-3.215,2.623],[-0.535,0.322],[-0.442,0.37],[-0.305,1.691],[0.28,3.674],[-0.009,10.609],[0.344,7.485],[0.905,2.118],[9.326,1.284],[4.985,0.491],[9.247,-3.041],[-0.647,-4.617],[0.117,-0.106],[7.427,-3.55],[-4.271,-1.729],[9.261,-4.739],[-2.172,-2.257],[0.038,-0.282],[1.5,-3.077],[-0.169,-2.169],[-10.166,-0.167],[-1.691,-2.972],[-3.095,-0.24]],"o":[[-2.345,1.268],[1.28,1.161],[1.082,0.529],[1.239,0.254],[0.192,0.091],[0.144,0.449],[0.841,0.409],[1.329,0.298],[0.196,0.092],[0.139,0.454],[5.267,1.994],[4.38,-1.093],[0.418,-0.341],[0.535,-0.322],[3.061,-2.562],[0.305,-1.691],[-0.693,-9.079],[0.009,-10.609],[-0.211,-4.591],[-3.239,-7.577],[-5.904,-0.813],[-11.089,-1.091],[-0.121,5.754],[0.099,0.705],[-7.064,6.412],[2.769,3.231],[-5.524,8.476],[3.246,2.289],[0.35,0.364],[-0.541,4.056],[-1.453,0.547],[5.929,4.405],[-0.271,3.792],[0.68,1.195],[5.715,0.444]],"v":[[371,422],[370.073,425.633],[376,429],[379.589,430.055],[383,431],[383.47,431.983],[384,433],[387.497,434.007],[391,435],[391.461,435.999],[392,437],[406.539,437.962],[418,432],[419.482,431.022],[421,430],[425.506,424.334],[425,417],[424.238,386.304],[424,358],[424,343],[400,338],[384,333],[356,341],[365,347],[357,354],[333,371],[347,375],[322,392],[330,395],[329,397],[333,404],[328,405],[348,416],[346,422],[354,425]],"c":true}],"h":1},{"t":60,"s":[{"i":[[-0.306,-2.306],[-3.92,-1.82],[-2.909,-1.311],[-0.143,-0.455],[-0.238,-0.095],[-5.225,2.166],[-3.363,3.015],[-0.171,1.543],[0.286,3.493],[-0.027,10.123],[0.407,8.959],[0.009,3.292],[0.832,0.868],[0.999,0.743],[1.131,0.117],[1.093,-0.256],[0.807,-0.063],[2.111,0],[1.288,0.177],[2.759,1.094],[3.024,0.219],[9.666,-4.781],[-3.552,-1.448],[5.971,-4.726],[5.013,-4.386],[-3.744,-1.923],[10.52,-2.814],[-2.302,-2.857],[-0.055,-0.554],[-0.678,-2.357],[0.85,-1.483],[-10.219,0.219],[-1.754,-3.022],[-3.049,-0.157],[-1.35,-2.765]],"o":[[3.411,1.411],[3.92,1.82],[0.189,0.085],[0.143,0.455],[6.735,2.678],[5.226,-2.166],[2.602,-2.333],[0.171,-1.543],[-0.7,-8.549],[0.027,-10.123],[-0.135,-2.964],[-0.008,-3.292],[-0.873,-0.911],[-0.999,-0.743],[-0.823,-0.085],[-1.093,0.255],[-2.269,0.177],[-2.111,0],[-2.94,-0.404],[-2.759,-1.094],[-10.705,-0.773],[3.172,1.828],[-6.746,3.943],[-5.118,4.051],[3.084,2.582],[-5.734,7.599],[0.884,4.509],[-0.47,-0.584],[0.318,3.181],[-2.483,-0.15],[6.25,3.75],[-0.482,4.146],[0.581,1.001],[5.829,0.301],[-0.111,1.889]],"v":[[368,425],[379.377,430.075],[390,435],[390.463,435.993],[391,437],[409.028,436.77],[422,428],[425.666,422.87],[425,416],[424.281,387.307],[424,358],[424.023,347.928],[423,341],[420.194,338.405],[417,337],[413.988,337.389],[411,338],[404.264,338.265],[399,338],[390.564,335.361],[382,333],[355,342],[366,346],[349,361],[333,372],[347,375],[323,391],[330,396],[329,398],[333,404],[328,406],[348,416],[346,422],[354,425],[371,422]],"c":true}],"h":1},{"t":61,"s":[{"i":[[-0.306,-2.306],[-2.155,-1.031],[-2.298,-1.222],[-2.104,-1.352],[-1.687,-0.586],[-2.694,0.01],[-2.043,0.716],[-1.466,1.307],[-1.662,1.256],[-0.546,0.095],[-0.385,0.294],[-0.341,0.371],[-0.331,0.283],[-0.205,1.633],[0.259,3.384],[0.001,10.713],[0.356,7.747],[0.007,3.182],[0.828,1.154],[5.395,-0.347],[11.352,-3.147],[0.438,-0.225],[3.555,-0.659],[-2.197,-2.803],[12.094,-7.239],[-3.248,-2.419],[3.842,-2.689],[3.936,-3.978],[-1.6,-1.819],[-0.844,-1.482],[1.15,-2.474],[-0.169,-2.169],[-10.402,0.402],[-2.727,-2.711],[-6.448,-2.099]],"o":[[2.082,0.653],[2.155,1.031],[1.895,1.008],[2.105,1.352],[2.183,0.757],[2.694,-0.01],[1.475,-0.517],[1.466,-1.307],[0.43,-0.325],[0.546,-0.095],[0.304,-0.233],[0.341,-0.371],[2.438,-2.083],[0.205,-1.633],[-0.642,-8.403],[-0.001,-10.713],[-0.144,-3.118],[-0.007,-3.182],[-2.945,-4.099],[-14.002,0.901],[-0.317,0.088],[-3.878,1.985],[0.028,4.972],[-9.938,9.396],[2.222,3.444],[-3.062,3.529],[-4.56,3.192],[1.872,1.546],[0.36,0.409],[1.215,2.133],[-1.453,0.547],[5.987,4.013],[0.586,3.511],[7.247,5.637],[-0.111,1.889]],"v":[[368,425],[374.338,427.572],[381,431],[387.156,434.817],[393,438],[400.605,439.105],[408,438],[412.36,435.054],[417,431],[418.534,430.477],[420,430],[420.98,429.037],[422,428],[425.522,422.975],[425,416],[424.286,386.008],[424,357],[424.014,347.027],[423,340],[409,338],[369,334],[367,336],[356,340],[365,346],[333,372],[347,375],[337,385],[323,393],[329,396],[330,401],[333,405],[328,406],[348,416],[346,422],[371,422]],"c":true}],"h":1},{"t":62,"s":[{"i":[[-7.259,-2.578],[-2.093,-1.169],[-0.781,-0.749],[-1.412,-0.676],[-0.366,-0.351],[-4.31,-0.926],[-4.002,1.345],[-1.505,1.296],[-1.94,1.464],[-1.764,1.169],[-0.392,1.152],[0.303,1.387],[0.114,1.491],[0.006,10.811],[0.344,7.49],[4.851,2.371],[5.03,-0.291],[2.758,0.333],[5.956,-0.182],[8.321,-2.019],[-0.58,-4.588],[0.327,-0.274],[5.838,-4.281],[1.167,-0.8],[-0.252,-2.854],[-5.168,-2.328],[10.305,-4.028],[-1.718,-1.782],[-0.336,-1.356],[0.817,-2.746],[0.89,-0.777],[-2.718,-1.225],[-0.481,-0.182],[-3.155,-0.418],[-2.727,-2.711]],"o":[[-3.151,1.575],[2.093,1.169],[0.987,0.946],[1.412,0.676],[2.755,2.64],[4.311,0.926],[1.039,-0.35],[1.505,-1.296],[1.551,-1.171],[1.764,-1.169],[0.327,-0.959],[-0.303,-1.387],[-0.631,-8.268],[-0.006,-10.811],[-0.456,-9.919],[-2.313,-1.13],[-4.33,0.251],[-7.394,-0.894],[-8.321,0.254],[-0.397,5.617],[0.145,1.146],[-6.744,5.654],[-1.284,0.941],[-2.663,1.827],[4.674,2.544],[-5.985,8.348],[1.719,2.335],[0.214,0.222],[0.652,2.632],[-1.742,-0.075],[1.176,3.861],[0.378,0.171],[2.359,0.892],[0.586,3.511],[6.978,4.836]],"v":[[371,422],[371.051,426.12],[377,429],[380.966,431.446],[384,433],[395.065,438.489],[408,438],[411.825,435.336],[417,431],[422.369,427.486],[426,424],[425.83,420.399],[425,416],[424.285,385.917],[424,357],[420,337],[408,338],[396,338],[376,333],[356,340],[365,346],[360,349],[343,365],[340,368],[333,373],[347,375],[322,393],[330,396],[329,400],[333,405],[329,406],[338,413],[339,415],[348,416],[346,422]],"c":true}],"h":1},{"t":63,"s":[{"i":[[-6.775,-2.731],[-2.069,-1.145],[-0.844,-0.808],[-0.539,-0.298],[-0.425,-0.408],[-0.539,-0.298],[-0.425,-0.408],[-2.377,-1.089],[-1.98,-0.197],[-3.169,1.601],[-2.924,2.133],[-1.521,1.461],[-0.325,1.262],[0.284,1.215],[0.1,1.215],[0.852,18.765],[0.666,4.6],[1.109,0.188],[1.893,-0.211],[3.939,0.498],[6.435,-0.085],[3.33,-1.54],[0.431,-1.879],[-3.144,-1.523],[7.532,-5.523],[3.333,-2.545],[-5.393,-2.921],[4.64,-3.186],[3.226,-3.762],[-2.095,-2.131],[-0.627,-1.467],[-0.903,-1.918],[0.847,-1.486],[-9.823,0.157],[-2.213,-2.198]],"o":[[-3.12,1.613],[2.069,1.145],[0.419,0.401],[0.539,0.298],[0.419,0.401],[0.539,0.298],[1.512,1.449],[2.377,1.089],[5.401,0.536],[3.169,-1.601],[2.594,-1.892],[1.521,-1.461],[0.238,-0.924],[-0.284,-1.215],[-1.351,-16.516],[-0.248,-5.453],[-0.402,-2.774],[-2.514,-0.426],[-3.637,0.404],[-6.329,-0.801],[-5.74,0.076],[-1.55,0.717],[2.56,2.106],[-8.5,6.028],[-3.811,2.795],[4.789,3.475],[-3.804,4.082],[-4.029,2.766],[2.282,2.593],[-0.405,-0.412],[0.858,2.01],[-1.78,0.553],[5.364,4.303],[-0.247,2.678],[7.956,3.777]],"v":[[371,422],[371.027,426.103],[377,429],[378.495,429.995],[380,431],[381.495,431.995],[383,433],[389.15,436.939],[396,439],[408.358,437.002],[417,431],[423.202,426.028],[426,422],[425.753,418.718],[425,415],[424,357],[424,341],[416,336],[407,338],[395,338],[376,333],[360,338],[356,341],[366,345],[343,365],[333,373],[347,375],[335,387],[323,394],[330,396],[330,401],[333,405],[328,407],[348,416],[346,422]],"c":true}],"h":1},{"t":64,"s":[{"i":[[-7.715,-3.366],[-1.146,-0.798],[-0.912,-0.411],[-0.16,-0.451],[-0.192,-0.123],[-0.376,0.067],[-0.259,-0.117],[-0.163,-0.451],[-0.185,-0.124],[-0.511,-0.23],[-0.397,-0.242],[-2.049,-0.962],[-1.988,-0.284],[-4.123,2.277],[-3.262,2.662],[-0.855,3.095],[0.271,3.308],[0.773,16.825],[1.246,3.534],[7.378,-0.68],[6.443,1.612],[11.985,-4.219],[-3.025,-2.308],[1.242,-1.004],[1.442,-1.33],[4.043,-3.637],[4.235,-3.668],[-2.719,-1.562],[10.605,-4.395],[-1.921,-2.086],[-0.408,-1.423],[1.863,-2.809],[-0.169,-2.169],[-9.93,0.264],[-0.473,-3.14]],"o":[[-2.498,1.395],[1.147,0.798],[0.167,0.075],[0.16,0.451],[0.237,0.151],[0.376,-0.067],[0.162,0.073],[0.163,0.451],[0.46,0.307],[0.341,0.154],[2.015,1.227],[2.895,1.359],[7.896,1.127],[4.768,-2.634],[3.166,-2.583],[0.438,-1.585],[-1.318,-16.108],[-0.242,-5.264],[-2.837,-8.046],[-11.374,1.048],[-11.58,-2.898],[1.013,4.32],[-2.285,-0.842],[-1.653,1.337],[-3.974,3.666],[-4.124,3.711],[2.824,3.953],[-5.588,9.412],[3.218,1.73],[0.272,0.296],[0.74,2.577],[-1.453,0.547],[5.299,4.368],[-0.309,2.358],[7.104,5.494]],"v":[[371,422],[369.942,425.238],[374,427],[374.481,427.964],[375,429],[375.983,429.026],[377,429],[377.483,429.962],[378,431],[380,431],[381,433],[388,436],[395,439],[410,436],[421,427],[426,422],[425,415],[424,356],[424,341],[406,338],[384,335],[356,339],[366,345],[362,348],[357,351],[346,363],[333,373],[347,374],[322,394],[330,397],[329,401],[333,406],[328,407],[348,416],[345,421]],"c":true}],"h":1},{"t":65,"s":[{"i":[[-8.734,-3.03],[-1.189,-0.814],[-0.781,-0.352],[-0.162,-0.451],[-0.188,-0.123],[-0.377,0.067],[-0.257,-0.116],[-0.166,-0.451],[-0.179,-0.124],[-0.932,-0.57],[-9.09,2.394],[-4.372,3.155],[-0.763,2.201],[0.182,2.386],[0.733,15.95],[0.974,2.572],[1.253,0.653],[4.765,-0.634],[2.622,0.757],[4.765,0.328],[7.511,-4.178],[-1.956,-0.879],[3.551,-2.649],[5.7,-4.808],[0.708,-0.552],[0.858,-0.665],[-1.227,-2.427],[-3.182,-1.752],[11.512,-2.821],[-1.931,-2.161],[-0.284,-1.356],[0.053,-3.258],[0.85,-1.483],[-5.562,2.63],[-3.085,-3.204]],"o":[[-2.536,1.39],[1.189,0.814],[0.164,0.074],[0.162,0.451],[0.233,0.153],[0.377,-0.067],[0.158,0.072],[0.166,0.451],[1.285,0.891],[6.863,4.201],[3.37,-0.888],[4.717,-3.403],[0.764,-2.204],[-1.432,-18.756],[-0.216,-4.705],[0.016,0.043],[-4.728,-2.463],[-5.597,0.745],[-4.037,-1.166],[-8.747,-0.602],[1.291,0.129],[5.059,2.274],[-7.229,5.393],[-0.748,0.631],[-0.841,0.655],[-1.979,1.535],[4.43,2.356],[-5.978,8.356],[0.076,4.812],[0.209,0.234],[0.604,2.886],[-2.483,-0.15],[5.032,3.97],[0.35,3.474],[8.8,1.994]],"v":[[371,422],[370.012,425.279],[374,427],[374.482,427.963],[375,429],[375.982,429.027],[377,429],[377.484,429.961],[378,431],[382,433],[404,439],[415,431],[426,423],[425,415],[424,356],[424,341],[420,336],[405,338],[392,338],[378,334],[355,340],[360,342],[362,347],[343,366],[340,367],[338,370],[333,374],[347,374],[323,393],[330,397],[329,401],[333,406],[328,408],[348,415],[346,422]],"c":true}],"h":1},{"t":66,"s":[{"i":[[-7.438,-3.394],[-1.162,-1.148],[-1.651,-1.162],[-5.083,-2.136],[-6.418,2.535],[-1.697,1.535],[-1.743,1.278],[-1.695,1.287],[-0.468,1.832],[0.274,1.102],[0.077,0.91],[-0.005,10.875],[0.353,7.68],[0.669,3.606],[5.044,0.495],[1.947,-0.722],[1.969,-0.331],[2.642,0.495],[2.918,0.778],[4.637,-0.383],[5.756,-1.988],[-1.885,-0.615],[-1.346,-1.154],[5.174,-5.16],[4.019,-3.237],[-0.082,-2.445],[-4.843,0.997],[7.094,-4.172],[1.167,-3.08],[-1.712,-1.949],[-1.101,-1.762],[-0.192,-2.373],[0.847,-1.486],[-10.021,1.021],[-0.541,-3.541]],"o":[[-2.301,1.246],[1.162,1.148],[4.251,2.991],[5.083,2.136],[1.47,-0.581],[1.697,-1.535],[2.754,-2.02],[1.695,-1.287],[0.174,-0.683],[-0.274,-1.102],[-0.667,-7.82],[0.005,-10.875],[-0.279,-6.083],[-0.669,-3.606],[-2.242,-0.22],[-1.947,0.722],[-4.515,0.758],[-2.642,-0.495],[-5.694,-1.518],[-4.637,0.383],[0.113,2.387],[1.885,0.615],[-5.353,4.981],[-4.216,4.205],[-1.37,1.103],[4.721,1.487],[-4.101,7.288],[-2.459,1.446],[1.945,1.672],[0.604,0.687],[1.267,2.027],[-1.78,0.553],[4.695,4.305],[0.541,3.541],[7.677,3.499]],"v":[[371,422],[370.036,425.563],[375,429],[388.875,437.644],[406,438],[410.795,434.523],[416,430],[422.714,425.359],[426,421],[425.689,418.17],[425,415],[424.264,385.395],[424,356],[423.573,341.309],[416,335],[409.795,336.087],[404,338],[393.802,338.152],[386,336],[371.047,334.371],[356,338],[359.576,341.924],[365,344],[349,359],[337,370],[333,374],[347,373],[330,391],[323,395],[329,398],[330,403],[333,406],[328,408],[348,415],[345,421]],"c":true}],"h":1},{"t":67,"s":[{"i":[[-2.213,-2.198],[-4.113,0.653],[-3.626,-2.207],[0.62,-0.557],[-0.299,-0.661],[-1.211,-0.746],[-1.061,-0.804],[-4.737,-2.198],[-5.341,1.604],[-2.12,1.542],[-1.976,1.368],[-1.923,1.601],[-0.433,1.603],[0.279,1.119],[0.071,0.832],[0.002,11.108],[0.285,6.274],[-0.16,2.948],[0.514,1.457],[3.801,-0.52],[4.14,-0.611],[1.61,-0.223],[1.461,0.055],[2.995,1.161],[2.885,0.237],[7.203,-2.227],[-2.404,-2.596],[11.103,-9.564],[-4.843,0.997],[11.056,-4.611],[-0.956,-0.401],[0.335,-3.354],[0.09,-1.233],[0.423,1.025],[-12.184,-0.344]],"o":[[4.92,1.405],[4.113,-0.653],[0.18,0.11],[-0.62,0.557],[0.096,0.212],[1.211,0.746],[3.71,2.812],[4.737,2.198],[1.543,-0.464],[2.12,-1.542],[2.876,-1.991],[1.923,-1.601],[0.187,-0.692],[-0.279,-1.119],[-0.707,-8.294],[-0.002,-11.108],[-0.125,-2.75],[0.16,-2.948],[-1.654,-4.69],[-3.801,0.52],[-1.1,0.163],[-1.61,0.223],[-3.134,-0.118],[-2.995,-1.161],[-7.149,-0.587],[0.828,4.172],[-11.636,9.03],[4.721,1.487],[-5.629,10.038],[1.351,0.082],[4.183,1.752],[-0.359,3.592],[0.01,-0.133],[2.835,6.877],[-0.247,2.678]],"v":[[346,421],[359.47,420.899],[371,422],[369.911,423.086],[369,425],[371.276,426.556],[375,429],[387.777,437.312],[403,439],[408.676,435.678],[415,431],[422.332,425.709],[426,421],[425.694,418.105],[425,415],[424.183,383.985],[424,356],[424.292,347.03],[424,340],[415.365,335.024],[403,338],[398.771,338.663],[394,339],[384.814,336.59],[376,334],[356,338],[365,344],[333,374],[347,373],[322,395],[325,397],[329,400],[333,406],[329,407],[348,415]],"c":true}],"h":1},{"t":68,"s":[{"i":[[-3.085,-3.204],[-2.777,0.406],[-1.943,-0.084],[-1.494,-0.298],[-1.111,-0.768],[0.609,-0.551],[-0.259,-0.674],[-1.207,-0.722],[-1.065,-0.829],[-1.665,-1.178],[-2.814,-1.321],[-1.192,-0.586],[-0.943,-0.05],[-2.31,1.022],[-1.688,1.077],[-1.981,1.327],[-1.928,1.32],[-0.429,1.301],[0.329,4.318],[-0.017,10.388],[0.386,8.5],[9.176,1.398],[4.244,-0.896],[12.754,-0.159],[2.961,-2.746],[-2.01,-2.657],[10.998,-9.669],[-2.44,-0.787],[6.113,-4.521],[2.393,-3.017],[-1.908,-1.862],[-0.326,-1.322],[1.288,-2.928],[0.85,-1.483],[-7.793,3.244]],"o":[[3.948,0.538],[2.777,-0.405],[0.912,0.039],[1.494,0.298],[0.176,0.121],[-0.609,0.551],[0.108,0.283],[1.207,0.722],[2.526,1.966],[1.665,1.178],[1.287,0.605],[1.192,0.586],[3.075,0.163],[2.309,-1.022],[2.147,-1.37],[1.981,-1.327],[3.615,-2.476],[0.429,-1.302],[-0.683,-8.947],[0.017,-10.388],[-0.561,-12.345],[-4.318,-0.658],[-13.972,2.948],[-6.111,0.076],[2.283,2.383],[-11.843,8.823],[4.714,2.479],[-4.228,6.43],[-2.958,2.187],[2.14,2.404],[0.186,0.182],[0.613,2.49],[-2.483,-0.15],[4.741,3.084],[0.35,3.474]],"v":[[346,421],[356.003,420.84],[363,420],[366.85,420.454],[371,422],[369.938,423.085],[369,425],[371.283,426.591],[375,429],[380.784,433.484],[387,437],[390.758,438.916],[394,440],[402.04,438.43],[408,435],[414.165,430.962],[420,427],[425.458,422.382],[425,415],[424.277,385.165],[424,356],[416,334],[403,338],[371,334],[356,339],[365,344],[333,374],[347,373],[332,390],[323,396],[330,398],[329,402],[333,407],[328,409],[348,414]],"c":true}],"h":1},{"t":69,"s":[{"i":[[-5.756,-5.729],[-1.118,-0.947],[-1.03,-0.895],[-0.754,-0.852],[-0.88,-0.634],[-2.452,-1.318],[-2,-0.147],[-2.711,1.267],[-1.796,1.179],[-1.381,0.807],[-0.918,0.749],[-0.507,0.32],[-0.524,0.354],[-0.366,1.275],[0.328,4.295],[0.002,10.706],[0.36,7.919],[-0.126,2.899],[0.381,1.729],[1.884,0.382],[5.434,-1.215],[8.58,1.322],[7.741,-1.652],[-2.047,-3.287],[3.25,-3.16],[1.497,-1.714],[4.982,-5.948],[-4.674,1.382],[11.122,-5.211],[-1.77,-1.875],[-0.372,-0.857],[1.464,-3.044],[0.85,-1.483],[-8.021,2.646],[0.016,-2.984]],"o":[[-3.501,0.317],[1.118,0.947],[1.105,0.96],[0.754,0.852],[2.193,1.58],[2.452,1.318],[3.361,0.246],[2.711,-1.267],[1.558,-1.023],[1.381,-0.807],[0.45,-0.366],[0.506,-0.32],[3.864,-2.606],[0.366,-1.275],[-0.63,-8.256],[-0.002,-10.706],[-0.121,-2.676],[0.126,-2.899],[-0.634,-2.872],[-5.735,-1.163],[-11.103,2.482],[-7.539,-1.161],[0.46,4.874],[-3.394,3.005],[-1.778,1.729],[-5.421,6.206],[5.339,1.962],[-5.467,10.866],[2.623,1.001],[0.618,0.655],[1.126,2.594],[-2.483,-0.15],[4.716,3.686],[-0.4,2.6],[9.32,3.105]],"v":[[372,423],[369.601,425.066],[374,428],[376.669,430.745],[379,433],[386.144,437.575],[393,440],[402.175,438.069],[409,434],[413.48,431.294],[417,429],[418.444,427.991],[420,427],[425.644,422.266],[425,415],[424.297,385.247],[424,356],[424.195,347.29],[424,340],[418,334],[402,338],[377,335],[356,337],[365,344],[354,352],[350,358],[333,374],[347,372],[322,396],[329,399],[329,403],[333,407],[328,409],[348,414],[345,420]],"c":true}],"h":1},{"t":70,"s":[{"i":[[-6.757,-4.66],[0.722,0.027],[0.007,-0.059],[-1.983,-1.644],[-2.284,-1.613],[-2.268,-1.247],[-2.265,-0.133],[-3.042,1.756],[-3.42,2.233],[-2.47,1.375],[-0.268,0.637],[0.323,1.345],[0.125,1.632],[0.001,10.686],[0.357,7.866],[0.228,3.683],[1.876,1.571],[1.219,0.459],[0.956,0.024],[2.416,-1.126],[2.236,-0.547],[16.675,-8.659],[-1.119,-3.655],[0.582,-0.558],[3.114,-3.294],[2.497,-2.579],[2.664,-3.992],[-2.516,-0.628],[10.801,-3.084],[-1.868,-1.975],[-0.167,-0.286],[-1.614,-0.942],[-0.74,-3.407],[-6.367,3.179],[-2.473,-2.591]],"o":[[-0.106,0.048],[-0.722,-0.027],[-0.217,1.811],[1.983,1.644],[2.664,1.88],[2.268,1.247],[4.413,0.259],[3.042,-1.756],[2.851,-1.862],[2.47,-1.375],[0.416,-0.988],[-0.323,-1.345],[-0.64,-8.391],[0,-10.686],[-0.214,-4.698],[-0.228,-3.683],[-0.167,-0.139],[-1.219,-0.459],[-2.099,-0.052],[-2.416,1.126],[-16.015,3.918],[3.195,2.663],[-2.439,0.383],[-3.169,3.036],[-2.742,2.9],[-3.329,3.437],[5.303,2.886],[-5.663,9.684],[-0.204,3.84],[0.393,0.416],[0.96,1.642],[-0.315,2.352],[5.046,3.403],[0.158,3.282],[8.654,0.923]],"v":[[372,423],[370.426,422.991],[369,423],[372.124,428.149],[379,433],[386.299,437.811],[393,440],[403.744,437.369],[413,431],[421.438,426.081],[426,423],[425.905,419.484],[425,415],[424.288,385.107],[424,356],[423.747,343.154],[421,335],[418.592,333.913],[415,333],[408.104,335.051],[401,338],[355,338],[365,345],[360,347],[350,356],[343,365],[333,374],[347,372],[323,395],[329,399],[330,403],[333,406],[329,410],[348,413],[346,420]],"c":true}],"h":1},{"t":71,"s":[{"i":[[-6.613,-3.054],[-2.652,-2.496],[-1.36,-0.846],[-0.342,-0.402],[-0.333,-0.206],[-4.276,0.35],[-3.519,2.308],[-1.974,1.365],[-1.928,1.11],[-0.556,1.274],[0.346,4.533],[0.009,10.816],[0.346,7.632],[0.348,3.892],[2.38,1.432],[1.435,0.184],[1.353,-0.282],[1.306,-0.817],[1.362,-0.435],[3.288,-0.265],[6.988,0.618],[3.18,-0.354],[1.828,-2.605],[-1.463,-3.87],[3.712,-3.713],[6.12,-6.825],[-3.399,-1.512],[7.645,-5.278],[1.15,-2.63],[-2.186,-2.03],[-0.424,-1.356],[0.212,-1.962],[-1.295,-3.313],[-6.848,2.478],[-0.541,-3.541]],"o":[[-2.97,1.171],[2.653,2.496],[0.3,0.187],[0.342,0.402],[4.376,2.709],[4.276,-0.35],[2.178,-1.428],[1.974,-1.365],[4.122,-2.373],[0.556,-1.274],[-0.619,-8.103],[-0.009,-10.816],[-0.227,-5.001],[-0.348,-3.892],[-0.905,-0.545],[-1.435,-0.184],[-1.416,0.295],[-1.306,0.817],[-3.448,1.102],[-8.653,0.696],[-2.856,-0.253],[-1.873,0.208],[2.581,2.752],[-6.577,1.155],[-7.097,7.097],[5.397,2.979],[-5.145,7.866],[-2.005,1.384],[0.519,2.049],[0.229,0.212],[0.669,2.138],[-0.253,2.343],[5.299,1.99],[0.541,3.541],[7.589,2.078]],"v":[[371,422],[372.252,428.244],[380,434],[380.976,434.986],[382,436],[395.143,439.264],[407,435],[413.188,430.761],[419,427],[425.351,422.62],[425,415],[424.296,385.147],[424,356],[423.614,342.323],[420,334],[416.336,332.88],[412,333],[407.96,334.895],[404,337],[393,339],[373,335],[364,335],[356,338],[365,345],[353,354],[333,374],[347,372],[329,393],[323,397],[330,399],[329,403],[333,406],[329,411],[348,413],[345,419]],"c":true}],"h":1},{"t":72,"s":[{"i":[[0.294,-3.484],[-1.664,-1.926],[-2.149,-1.549],[-0.705,-0.061],[-0.607,-0.344],[-0.472,-0.618],[-0.458,-0.161],[-3.399,1.004],[-2.256,1.433],[-2.124,1.317],[-2.137,1.23],[-0.545,1.269],[0.346,4.525],[0.007,10.798],[0.347,7.648],[0.349,3.887],[2.376,1.443],[4.925,-1.723],[2.801,-0.235],[3.708,1.018],[3.904,0.286],[5.774,0.229],[-1.438,-4.562],[7.104,-7.575],[1.889,-2.336],[-2.137,-1.321],[-6.216,1.156],[11.642,-5.358],[-2.579,-2.156],[-0.408,-1.303],[0.327,-1.685],[0.923,-2.207],[-7.694,2.22],[-2.213,-2.198],[-5.079,-4.588]],"o":[[2.194,0.748],[1.664,1.926],[0.571,0.411],[0.705,0.061],[0.652,0.369],[0.472,0.618],[4.149,1.45],[3.399,-1.004],[2.366,-1.502],[2.124,-1.317],[4.168,-2.399],[0.545,-1.269],[-0.623,-8.159],[-0.007,-10.798],[-0.227,-5.01],[-0.349,-3.887],[-3.5,-2.126],[-4.925,1.723],[-4.264,0.357],[-3.708,-1.018],[-5.24,-0.385],[0.843,5.157],[-9.834,3.246],[-2.946,3.141],[-2.108,2.607],[3.412,2.109],[-6.132,10.868],[0.391,2.456],[0.18,0.151],[0.545,1.742],[-0.445,2.292],[5.088,3.151],[-0.247,2.678],[7.654,2.013],[-0.294,2.084]],"v":[[368,425],[373.534,429.399],[379,435],[380.973,435.551],[383,436],[384.645,437.656],[386,439],[397.42,439.162],[406,435],[412.672,430.796],[419,427],[425.385,422.595],[425,415],[424.293,385.117],[424,356],[423.612,342.325],[420,334],[406.475,334.729],[394,339],[382.229,337.483],[371,335],[356,336],[365,345],[344,362],[335,371],[335,374],[347,371],[322,397],[330,399],[329,403],[333,406],[328,410],[348,413],[346,419],[371,423]],"c":true}],"h":1},{"t":73,"s":[{"i":[[0.31,-1.357],[-4.164,-3.273],[-6.644,0.596],[-3.45,2.358],[-1.9,1.273],[-2.486,1.016],[-0.375,0.81],[0.329,1.612],[0.057,0.743],[-0.041,9.771],[0.436,9.377],[1.548,4.993],[6.793,-1.834],[0.829,-0.325],[3.245,-0.357],[4.723,0.118],[3.963,-1.09],[-1.908,-1.428],[0.101,-2.896],[4.639,-4.639],[1.838,-2.018],[1.048,-1.286],[-0.084,0.104],[-0.567,-0.209],[-4.135,-0.628],[8.102,-5.426],[-0.434,-2.346],[-2.265,-1.774],[-0.398,-1.273],[0.302,-1.554],[0.843,-2.293],[-6.51,3.322],[-3.085,-3.204],[-2.473,-0.337],[-3.924,-4.633]],"o":[[3.7,2.504],[4.164,3.273],[3.299,-0.297],[3.45,-2.358],[1.682,-1.126],[2.486,-1.016],[0.374,-0.808],[-0.329,-1.612],[-0.728,-9.538],[0.041,-9.771],[-0.232,-4.989],[-1.747,-5.636],[-0.511,0.138],[-4.17,1.636],[-11.365,1.249],[-3.402,-0.085],[2.522,0.144],[1.462,1.095],[-6.729,1.2],[-2.113,2.113],[-1.067,1.172],[-1.21,1.485],[-4.234,5.237],[4.089,1.509],[-5.312,9.754],[-0.977,0.654],[0.27,1.823],[0.15,0.117],[0.503,1.608],[-0.477,2.455],[5.367,3.082],[0.35,3.474],[4.443,-0.369],[5.385,0.734],[-1.496,0.17]],"v":[[368,425],[379.292,434.825],[395,440],[405.549,435.232],[414,429],[420.98,425.763],[426,423],[425.822,418.951],[425,415],[424.281,385.879],[424,357],[424,340],[409,333],[406,335],[394,339],[367,335],[355,337],[360,341],[365,345],[351,355],[344,361],[342,365],[335,371],[335,374],[347,371],[326,395],[323,398],[330,399],[329,403],[333,406],[328,410],[348,412],[346,419],[358,420],[372,424]],"c":true}],"h":1},{"t":74,"s":[{"i":[[0.016,-2.984],[-4.739,-0.346],[-2.88,-2.451],[0.602,-0.534],[-0.22,-0.706],[-1.154,-0.924],[-1.365,-1.245],[-7.871,0.629],[-2.25,1.391],[-1.227,0.801],[-0.463,0.347],[-0.745,0.519],[-1.046,0.539],[-0.917,1.94],[0.258,3.374],[0.65,14.301],[0.859,2.849],[4.032,-1.047],[6.381,-0.726],[11.275,-5.89],[-1.493,-1.174],[0.053,-3.009],[2.377,-2.11],[0.34,-0.34],[0.333,-0.335],[2.285,-3.444],[1.421,-1.757],[-2.683,-0.923],[-6.525,0.815],[9.904,-7.429],[-2.608,-1.898],[-0.389,-1.243],[0.279,-1.437],[0.843,-2.293],[-6.415,1.807]],"o":[[4.163,1.163],[4.739,0.346],[0.188,0.16],[-0.602,0.534],[0.018,0.057],[1.154,0.925],[4.831,4.407],[4.375,-0.35],[1.709,-1.057],[0.44,-0.288],[0.828,-0.621],[1.642,-1.144],[2.642,-1.36],[0.869,-1.837],[-1.27,-16.634],[-0.211,-4.647],[-1.452,-4.817],[-5.659,1.469],[-14.608,1.662],[2.867,-0.47],[1.647,1.296],[-4.798,-0.11],[-0.362,0.321],[-0.334,0.334],[-3.745,3.763],[-1.636,2.466],[-1.07,1.324],[5.07,1.743],[-5.693,11.641],[0.438,2.603],[0.116,0.084],[0.601,1.92],[-0.477,2.455],[4.192,3.368],[-0.4,2.6]],"v":[[345,418],[358.962,419.535],[371,423],[369.976,424.091],[369,426],[370.989,427.608],[375,431],[394,440],[404,435],[409,433],[410,431],[413,430],[417,427],[426,423],[425,415],[424,356],[424,340],[412,332],[393,339],[355,337],[360,341],[365,345],[353,353],[351,353],[351,355],[340,366],[335,371],[335,374],[347,370],[323,398],[330,399],[329,403],[333,406],[328,410],[348,412]],"c":true}],"h":1},{"t":75,"s":[{"i":[[-5.021,-5.979],[-0.065,-1.003],[-0.974,-1.21],[-0.887,-0.366],[-0.69,-0.589],[-1.505,-1.317],[-1.49,-0.458],[-5.054,2.942],[-5.108,2.284],[-1.795,0.445],[-0.293,0.538],[0.32,1.75],[0.092,1.317],[-0.002,10.137],[0.432,9.286],[0.532,3.819],[3.589,1.618],[0.491,0.143],[3.191,-1.227],[2.115,-0.261],[13.421,-4.96],[-3.448,-2.552],[2.088,-1.81],[1.334,-1.384],[1.698,-1.964],[1.549,-1.848],[-3.804,-0.154],[-2.438,-1.064],[11.213,-6.454],[-3.025,-2.01],[-0.379,-1.211],[0.284,-1.46],[0.847,-2.216],[-5.725,2.666],[-2.473,-2.591]],"o":[[-2.236,-1.224],[0.065,1.003],[0.762,0.946],[0.887,0.366],[1.49,1.272],[1.505,1.318],[6.677,2.054],[5.054,-2.942],[1.529,-0.684],[1.795,-0.445],[0.37,-0.682],[-0.32,-1.75],[-0.575,-8.166],[0.002,-10.137],[-0.284,-6.107],[-0.532,-3.819],[-0.373,-0.168],[-6.7,-1.949],[-3.924,1.508],[-15.376,1.898],[3.232,2.768],[-4.879,0.22],[-1.829,1.585],[-2.02,2.096],[-1.832,2.12],[-1.393,1.662],[4.863,0.166],[-6.388,11.279],[0.83,2.829],[0.075,0.05],[0.525,1.679],[-0.456,2.345],[4.516,3.703],[0.158,3.282],[9.561,1.439]],"v":[[372,425],[369.093,425.175],[371,429],[373.554,430.768],[376,432],[380.5,436.11],[385,439],[402.176,436.253],[417,427],[422.427,425.39],[426,424],[425.847,419.977],[425,415],[424.393,386.84],[424,357],[423.479,342.133],[418,334],[417,332],[402,336],[392,339],[356,337],[366,345],[354,351],[349,355],[344,362],[338,368],[335,374],[347,370],[322,398],[330,399],[329,403],[333,406],[328,410],[348,411],[346,418]],"c":true}],"h":1},{"t":76,"s":[{"i":[[-0.541,-3.541],[-4.419,-0.771],[-3.209,-3.466],[0.705,-0.243],[-0.094,-0.321],[-1.429,-1.467],[-1.265,-1.07],[-1.684,-1.151],[-0.963,-0.294],[-2.597,0.734],[-2.615,1.284],[-1.404,0.686],[-0.868,0.51],[-1.09,0.919],[-1.541,0.679],[-1.852,0.32],[-0.427,0.765],[0.313,1.7],[0.109,1.553],[0.865,18.598],[7.232,3.26],[0.491,0.149],[3.508,-1.348],[2.335,-0.352],[14.503,-4.02],[-3.448,-2.552],[9.779,-10.887],[-3.57,-1.537],[6.799,-5.806],[0.877,-2.822],[-3.086,-1.982],[-0.375,-1.2],[-0.128,-0.093],[1.49,-2.552],[-6.862,1.706]],"o":[[5.115,1.451],[4.419,0.771],[-0.273,-0.294],[-0.705,0.243],[0.019,0.063],[1.429,1.467],[1.303,1.101],[1.684,1.151],[3.995,1.22],[2.597,-0.734],[1.517,-0.745],[1.404,-0.687],[1.1,-0.645],[1.09,-0.919],[2.167,-0.955],[1.852,-0.32],[0.363,-0.649],[-0.313,-1.7],[-1.165,-16.567],[-0.574,-12.339],[-0.375,-0.169],[-7.099,-2.152],[-3.897,1.498],[-13.432,2.027],[3.232,2.768],[-16.331,4.335],[6.202,0.844],[-5.478,8.75],[-2.044,1.746],[1.472,1.604],[0.06,0.039],[0.018,0.057],[4.458,3.263],[5.336,3.978],[0.541,3.541]],"v":[[345,417],[359.429,419.488],[371,425],[369.226,425.039],[368,426],[370.565,428.745],[375,433],[379.755,436.605],[384,439],[393.535,439.378],[401,436],[405.487,433.824],[409,432],[412.169,429.525],[416,427],[422.305,425.357],[426,424],[425.854,420.177],[425,415],[424,357],[418,334],[417,332],[401,336],[391,339],[356,337],[366,345],[333,374],[347,370],[329,393],[323,399],[330,399],[329,403],[331,404],[328,410],[348,411]],"c":true}],"h":1},{"t":77,"s":[{"i":[[-2.213,-2.198],[-4.452,-1.003],[-2.714,-2.878],[0.464,-0.448],[-0.209,-0.583],[-1.152,-0.81],[-0.199,-0.225],[0.083,-0.412],[-0.17,-0.17],[-0.411,0.082],[-0.185,-0.159],[-1.18,-1.164],[-1.1,-0.329],[-5.12,2.769],[-4.091,1.851],[-2.714,0.782],[-0.264,0.474],[0.241,3.16],[0.719,15.638],[0.523,2.772],[6.551,-1.763],[5.563,-1.224],[4.34,0.881],[7.419,-2.549],[-2.237,-1.997],[6.581,-2.869],[6.007,-6.553],[1.008,-3.333],[-5.002,1.331],[9.36,-8.64],[-3.086,-1.982],[-0.375,-1.2],[-0.128,-0.093],[1.49,-2.552],[-5.84,0.775]],"o":[[4.478,1.111],[4.452,1.003],[-0.352,-0.374],[-0.464,0.448],[0.192,0.536],[1.152,0.81],[0.161,0.181],[-0.083,0.412],[0.171,0.171],[0.411,-0.082],[1.18,1.014],[1.18,1.164],[6.429,1.926],[5.12,-2.769],[0.881,-0.399],[2.714,-0.782],[0.857,-1.541],[-1.295,-16.969],[-0.185,-4.02],[-1.358,-7.203],[-5.043,1.357],[-6.061,1.334],[-6.953,-1.411],[1.801,0.032],[4.603,4.11],[-7.799,3.4],[-4.938,5.387],[5.737,-0.597],[-6.233,11.767],[1.472,1.604],[0.06,0.039],[0.018,0.057],[4.458,3.263],[4.212,3.522],[-0.247,2.678]],"v":[[346,417],[359.823,419.675],[371,425],[369.579,425.283],[369,427],[371.495,429.234],[374,431],[373.993,432.008],[374,433],[374.99,433.009],[376,433],[379.561,436.514],[383,439],[400.254,436.332],[414,428],[420.463,426.056],[426,424],[425,416],[424,356],[424,341],[408,332],[392,339],[375,338],[356,337],[360,341],[360,347],[344,361],[333,374],[347,369],[323,399],[330,399],[329,403],[331,404],[328,410],[348,411]],"c":true}],"h":1},{"t":78,"s":[{"i":[[0.31,-1.357],[-3.933,-2.763],[-7.551,1.638],[-1.729,0.865],[-1.457,0.807],[-0.403,0.302],[-0.675,0.399],[-1.269,0.554],[-0.884,1.601],[0.147,1.92],[0.863,18.557],[1.341,5.06],[0.484,0.646],[0.846,0.784],[0.434,0.196],[0.453,0.215],[0.397,-0.023],[0.646,-0.15],[6.533,-1.517],[6.488,1.6],[5.35,-1.993],[-1.758,-4.242],[1.402,-1.343],[3.545,-4.135],[1.349,-1.693],[-1.614,-2.419],[-2.822,-0.789],[10.6,-7.733],[-2.442,-1.454],[-0.369,-1.178],[-0.128,-0.093],[1.115,-2.286],[-5.107,2.164],[-3.085,-3.204],[-6.286,-5.381]],"o":[[3.719,2.584],[3.933,2.763],[0.77,-0.167],[1.814,-0.908],[0.381,-0.211],[0.749,-0.562],[1.585,-0.939],[4.799,-2.094],[0.834,-1.511],[-1.344,-17.599],[-0.259,-5.573],[-0.473,-1.785],[-0.725,-0.967],[-0.338,-0.313],[-0.37,-0.167],[-2.685,-1.272],[-0.885,0.052],[-6.271,1.452],[-9.241,2.146],[-4.99,-1.23],[2.898,3.102],[-3.601,0.284],[-3.887,3.724],[-1.598,1.864],[-1.39,1.744],[4.347,-1.011],[-7.021,11.313],[2.674,1.064],[0.028,0.017],[0.018,0.057],[4.055,2.968],[4.779,3.213],[0.35,3.474],[10.351,1.316],[-1.496,0.17]],"v":[[368,427],[378.626,436.167],[395,439],[399,436],[405,434],[406,432],[409,431],[414,428],[426,424],[425,416],[424,358],[424,341],[421,337],[420,334],[418,334],[417,332],[412,332],[410,331],[391,339],[370,337],[356,337],[365,346],[354,350],[342,362],[337,368],[334,374],[347,369],[322,399],[330,399],[329,403],[331,404],[328,410],[348,410],[346,417],[372,426]],"c":true}],"h":1},{"t":79,"s":[{"i":[[-6.183,-5.817],[0.685,-0.114],[-0.151,-0.518],[-2.234,-2.223],[-0.043,-0.029],[-1.395,-0.691],[-0.116,-0.025],[-3.885,1.865],[-3.578,1.832],[-1.374,0.755],[-1.559,0.496],[-1.739,0.115],[-0.465,0.716],[0.373,1.907],[0.039,0.554],[-0.022,9.803],[0.457,9.831],[-0.204,2.935],[0.692,2.563],[2.865,1.995],[2.779,-0.794],[3.151,-1.579],[3.082,-0.735],[15.76,0.03],[-1.457,-1.47],[-1.35,-1.573],[9.492,-10.508],[-5.534,0.799],[10.597,-8.07],[-2.119,-1.214],[0.014,-0.143],[0.261,-2.524],[-3.763,-2.619],[-7.586,1.101],[-0.541,-3.541]],"o":[[-0.411,0.026],[-0.685,0.114],[0.023,0.077],[2.234,2.223],[0.304,0.211],[1.395,0.691],[5.883,1.291],[3.885,-1.865],[0.943,-0.483],[1.374,-0.755],[2.581,-0.822],[1.739,-0.115],[0.532,-0.819],[-0.373,-1.907],[-0.63,-8.959],[0.022,-9.802],[-0.125,-2.696],[0.204,-2.935],[-0.76,-2.815],[-2.865,-1.995],[-3.315,0.947],[-3.151,1.579],[-13.291,3.17],[-1.117,1.154],[1.86,1.878],[-17.427,2.573],[6.584,0.251],[-6.699,11.968],[2.999,0.855],[0.311,0.178],[-0.397,3.972],[-0.296,2.862],[5.365,1.417],[0.541,3.541],[9.566,2.434]],"v":[[371,426],[369.078,426.131],[368,427],[372.485,431.536],[377,436],[380.141,437.639],[383,439],[397.228,437.342],[408,431],[411.538,429.01],[416,427],[422.587,425.921],[426,425],[425.928,420.301],[425,416],[424.37,387.653],[424,358],[424.425,349.401],[424,341],[418.014,333.293],[409,331],[399.325,335.159],[390,339],[357,336],[360,341],[366,346],[333,373],[347,368],[322,399],[330,399],[329,401],[333,406],[329,411],[348,410],[345,416]],"c":true}],"h":1},{"t":80,"s":[{"i":[[-6.58,-5.753],[0.672,0.24],[-0.039,0.15],[-3.318,-2.609],[-1.322,-0.279],[-4.141,2.388],[-4.664,1.879],[-3.168,0.669],[-0.334,0.522],[0.334,1.488],[0.104,1.365],[-0.016,10.658],[0.383,8.434],[-0.125,3.062],[0.396,1.424],[1.416,1.808],[1.01,0.602],[1.669,0.151],[1.24,-0.248],[1.942,-1.201],[2.127,-0.776],[5.801,0.772],[7.979,0.765],[-2.259,-1.833],[1.207,-2.043],[4.608,-4.892],[4.37,-5.13],[-5.485,0.848],[10.394,-8.273],[-3.042,-1.682],[-0.55,-1.212],[0.459,-3.541],[0.172,-3.015],[-6.495,0.092],[-2.213,-2.198]],"o":[[-0.351,0.11],[-0.672,-0.24],[-0.595,2.286],[3.318,2.609],[6.773,1.431],[4.141,-2.388],[1.994,-0.803],[3.168,-0.669],[0.438,-0.685],[-0.334,-1.488],[-0.682,-8.934],[0.016,-10.658],[-0.106,-2.329],[0.125,-3.062],[-0.325,-1.166],[-1.416,-1.808],[-1.083,-0.645],[-1.669,-0.15],[-2.103,0.421],[-1.942,1.201],[-7.817,2.852],[-5.801,-0.772],[-0.828,1.624],[2.259,1.833],[-8.198,1.302],[-4.608,4.892],[5.485,-0.848],[-6.927,11.74],[1.759,1.355],[0.123,0.068],[1.328,2.928],[-0.369,2.852],[5.913,2.423],[-0.247,2.678],[9.927,2.406]],"v":[[372,427],[370.208,426.695],[369,426],[374.563,434.005],[383,439],[398.582,436.482],[411,429],[419.745,426.789],[426,425],[425.907,421.51],[425,417],[424.276,386.625],[424,357],[424.217,348.321],[424,341],[421.014,336.077],[417,332],[412.617,330.83],[408,331],[402.018,333.733],[396,337],[376.622,339.213],[357,336],[360.784,341.186],[364,347],[345.628,357.128],[333,373],[347,368],[322,399],[330,399],[329,403],[333,405],[328,410],[348,410],[346,416]],"c":true}],"h":1},{"t":81,"s":[{"i":[[-0.541,-3.541],[-4.688,-1.729],[-2.7,-3.203],[0.703,-0.25],[-0.072,-0.311],[-1.017,-1.011],[-0.9,-0.81],[-2.851,-1.147],[-4.377,0.582],[-2.237,1.151],[-2.268,1.159],[-2.9,0.728],[-1.379,0.3],[-0.176,0.272],[0.194,2.752],[0.883,18.978],[1.184,4.801],[1.459,0.68],[11.833,-0.855],[12.031,-1.139],[-1.91,-1.937],[1.335,-1.676],[2.524,-0.966],[1.528,-1.002],[0.962,-0.767],[1.235,-1.515],[0.74,-0.866],[-1.003,-3.839],[-2.539,-0.506],[10.48,-8.186],[-1.976,-1.109],[-0.288,-0.563],[-0.135,-0.054],[-6.321,-1.961],[-4.717,0.972]],"o":[[4.55,1.881],[4.688,1.729],[-0.261,-0.31],[-0.703,0.25],[0.034,0.145],[1.017,1.011],[2.218,1.995],[2.851,1.147],[1.785,-0.238],[2.237,-1.151],[5.004,-2.558],[2.786,-0.7],[0.371,-0.081],[0.807,-1.246],[-1.134,-16.124],[-0.273,-5.863],[-0.791,-3.207],[-11.562,-5.393],[-10.648,0.77],[1.539,1.324],[1.707,1.732],[-2.716,0.145],[-1.136,0.435],[-1.647,1.081],[-2.147,1.711],[-0.675,0.828],[-3.037,3.557],[3.637,-1.721],[-7.496,11.171],[1.953,0.852],[0.485,0.272],[0.05,0.099],[6.31,2.524],[4.911,2.548],[0.541,3.541]],"v":[[345,415],[359.388,420.009],[371,427],[369.251,427.034],[368,428],[369.85,430.002],[373,433],[380.38,437.933],[391,439],[397.138,436.691],[404,433],[417,427],[423,426],[426,426],[425,417],[424,359],[424,342],[417,332],[383,340],[356,337],[361,342],[365,347],[357,348],[354,351],[349,353],[343,360],[341,363],[334,373],[347,368],[322,399],[329,399],[329,403],[331,404],[330,410],[348,409]],"c":true}],"h":1},{"t":82,"s":[{"i":[[-0.541,-3.541],[-4.677,-1.639],[-2.966,-3.414],[0.466,-0.45],[-0.197,-0.582],[-0.487,-0.492],[-0.064,-0.065],[-2.289,-1.439],[-2.863,-0.214],[-5.908,2.94],[-3.278,0.623],[-1.582,-0.069],[-0.644,0.89],[0.286,1.364],[0.162,2.121],[-0.284,10.54],[0.658,6.554],[0.057,4.115],[0.53,2.116],[2.074,2.101],[1.096,0.168],[4.725,-2.34],[5.863,-0.596],[3.658,1.053],[5.847,-0.55],[-1.931,-1.748],[0.587,-1.217],[8.059,-10.608],[-5.267,1.066],[10.445,-8.555],[-2.514,-1.344],[-0.088,-0.102],[0.042,-1.014],[-1.46,-3.242],[-5.888,1.137]],"o":[[4.326,2.029],[4.677,1.639],[-0.332,-0.381],[-0.466,0.45],[-0.011,-0.032],[0.487,0.492],[1.981,2.029],[2.289,1.439],[5.089,0.381],[5.908,-2.94],[2.03,-0.385],[1.582,0.069],[0.305,-0.422],[-0.286,-1.364],[-0.48,-6.287],[0.284,-10.54],[-0.244,-2.425],[-0.057,-4.114],[-0.608,-2.429],[-2.074,-2.101],[-6.237,-0.956],[-4.725,2.34],[-6.521,0.663],[-3.658,-1.053],[0.863,1.792],[1.931,1.748],[-15.779,2.888],[6.142,-0.191],[-7.151,11.849],[1.81,1.072],[-0.058,-0.031],[0.524,0.607],[-0.092,2.203],[4.742,0.599],[0.541,3.541]],"v":[[345,415],[359.02,419.961],[371,427],[369.603,427.277],[369,429],[369.944,429.927],[371,431],[377.338,436.361],[385,439],[402.358,433.753],[417,427],[422.54,426.878],[426,426],[425.85,423.274],[425,418],[425.133,390.7],[425,363],[424.715,352.268],[424,342],[419.366,334.804],[414,331],[398.22,334.337],[383,340],[368.995,338.584],[356,337],[361.088,342.431],[364,347],[333,372],[347,367],[322,399],[329,399],[330,403],[333,405],[329,410],[348,409]],"c":true}],"h":1},{"t":83,"s":[{"i":[[10.292,-8.708],[-1.387,0.212],[-0.906,-0.511],[0.178,-0.461],[-0.055,-0.348],[-0.94,-0.205],[-0.034,-0.9],[1.189,-0.747],[-0.699,-1.526],[-3.037,0.297],[-3.216,0.116],[0.746,-0.891],[-1.106,-1.099],[-4.444,-2.056],[-3.606,-2.894],[0.774,-0.059],[0.155,-0.678],[-2.833,-2.016],[-4.947,0.13],[-2.71,1.356],[-4.724,1.173],[0.91,11.917],[0.748,16.457],[0.787,3.496],[1.318,1.018],[3.765,-0.566],[8.474,-1.069],[10.746,1.593],[-1.289,-5.711],[1.373,-1.316],[1.149,-0.909],[1.579,-1.615],[1.651,-1.939],[0.56,-2.899],[-5.485,0.848]],"o":[[1.547,0.339],[1.387,-0.212],[-0.344,-0.194],[-0.178,0.462],[0.204,1.279],[0.94,0.205],[0.057,1.485],[-1.189,0.747],[3.637,0.303],[3.037,-0.297],[-0.124,1.339],[-0.746,0.891],[4.619,1.881],[4.444,2.056],[-0.748,0.085],[-0.774,0.059],[2.72,2.065],[2.833,2.016],[4.033,-0.106],[5.613,-2.809],[12.222,-3.034],[-1.103,-14.451],[-0.243,-5.357],[-0.679,-3.013],[-2.339,-1.806],[-9.187,1.381],[-12.451,1.57],[1.289,5.711],[-4.473,-0.367],[-1.692,1.621],[-2.303,1.822],[-1.913,1.957],[-1.927,2.264],[5.485,-0.848],[-7.45,11.55]],"v":[[322,399],[326.48,398.871],[330,399],[329.2,399.593],[329,401],[331.128,402.784],[333,404],[330.518,406.968],[329,410],[338.815,409.815],[348,409],[346.077,412.18],[346,415],[359.759,420.741],[372,428],[369.555,428.055],[368,429],[375.83,435.646],[387,439],[397,435],[414,428],[425,418],[424,359],[424,343],[418,333],[406,331],[383,340],[356,336],[365,348],[354,350],[349,354],[343,359],[338,365],[333,372],[347,367]],"c":true}],"h":1},{"t":84,"s":[{"i":[[-4.218,1.336],[0.207,11.578],[0.5,10.752],[-0.175,2.924],[0.564,2.365],[1.986,2.344],[1.533,0.423],[4.685,-2.405],[5.197,-1.054],[4.207,0.91],[5.813,1.446],[-1.789,-1.877],[-1.759,-1.908],[4.917,-4.416],[4.224,-5.11],[-2.335,1.241],[-1.702,-0.685],[4.05,-5.45],[4.969,-4.531],[-1.291,0.563],[-1.041,-0.464],[0.321,-0.853],[-0.262,-0.578],[-0.902,-0.04],[0.015,-0.94],[1.485,-0.913],[-2.958,-0.244],[-3.056,0.52],[-3.396,-0.717],[0.564,-0.769],[0.293,-1.041],[-7.279,-6.054],[-1.893,-1.561],[-6.931,3.277],[-3.251,1.24]],"o":[[-0.672,-9.937],[-0.207,-11.578],[-0.137,-2.94],[0.175,-2.924],[-0.525,-2.202],[-1.986,-2.344],[-6.065,-1.675],[-4.684,2.405],[-5.357,1.087],[-4.207,-0.91],[1.083,2.583],[1.789,1.877],[-9.107,0.226],[-4.917,4.416],[2.958,0.279],[2.335,-1.241],[-3.831,5.669],[-4.05,5.45],[1.795,0.788],[1.291,-0.563],[0.021,0.01],[-0.321,0.853],[0.408,0.899],[0.902,0.041],[-0.018,1.103],[-1.485,0.913],[2.379,1.362],[3.056,-0.52],[-0.45,0.884],[-0.564,0.769],[8.624,4.709],[-6.224,-1.611],[6.741,5.559],[3.973,-1.878],[7.702,-2.939]],"v":[[426,427],[424.871,394.112],[424,360],[424.321,351.07],[424,343],[419.756,335.666],[414,331],[398.348,333.453],[384,340],[370.342,339.9],[356,336],[360.494,342.507],[366,348],[345.837,355.838],[333,371],[340.942,368.696],[347,367],[335.353,383.853],[322,399],[326.566,398.743],[330,398],[329.319,399.573],[329,402],[331.317,402.969],[333,404],[329.268,407.145],[330,409],[338.237,409.484],[348,409],[346.383,411.383],[345,414],[371,428],[373,434],[396,436],[407,430]],"c":true}],"h":1},{"t":85,"s":[{"i":[[-0.473,-3.14],[-2.139,-1.231],[-2.279,-1.212],[-2.339,-1.056],[-1.5,-1.637],[0.8,0.104],[-0.404,-1.549],[-3.275,-1.859],[-2.524,-0.118],[-3.73,1.921],[-4.259,1.446],[-1.678,0.324],[-1.806,0.202],[-1.731,-0.141],[-1.089,1.454],[0.331,1.411],[0.134,1.748],[0.732,15.742],[0.828,3.279],[0.213,0.415],[0.831,1.183],[10.017,-4.427],[2.104,-0.008],[5.459,-0.783],[-1.854,-2.21],[2.199,-2.56],[7.065,-9.976],[-3.674,-1.642],[9.867,-9.133],[-2.177,-0.903],[-0.028,-0.031],[-0.084,-2.035],[1.315,-1.774],[-3.761,-1.828],[-5.694,-1.874]],"o":[[2.165,0.865],[2.139,1.231],[2.144,1.14],[2.339,1.056],[0.795,0.868],[-0.8,-0.104],[0.376,1.446],[3.275,1.859],[2.82,0.131],[3.73,-1.921],[1.481,-0.502],[1.678,-0.324],[0.985,-0.111],[1.731,0.141],[0.456,-0.609],[-0.331,-1.411],[-1.193,-15.627],[-0.233,-5.013],[-0.072,-0.287],[-0.683,-1.335],[-8.841,-12.589],[-2.553,1.128],[-5.832,0.023],[2.411,0.729],[1.575,1.877],[-14.65,-0.928],[5.084,-0.274],[-8.046,10.954],[2.084,1.738],[-0.258,-0.107],[0.951,1.023],[0.012,0.294],[-1.032,1.392],[4.684,2.277],[-0.309,2.358]],"v":[[345,414],[351.414,417.239],[358,421],[364.983,424.128],[371,428],[370.294,428.489],[369,430],[375.39,435.496],[385,439],[394.92,435.683],[407,430],[411.756,428.775],[417,428],[421.422,428.508],[426,427],[425.942,423.854],[425,419],[424,360],[424,343],[422,341],[421,337],[386,339],[375,341],[355,337],[360,343],[364,349],[333,371],[347,367],[322,399],[329,398],[330,402],[333,404],[330,407],[330,409],[348,409]],"c":true}],"h":1},{"t":86,"s":[{"i":[[0.19,-1.135],[-1.264,-1.517],[-0.788,-0.909],[-0.881,-0.713],[1.057,-0.532],[2.572,-0.535],[0.968,-0.928],[0.539,-0.298],[0.425,-0.408],[2.779,-3.215],[-1.581,-2.534],[-3.214,-1.511],[9.426,-9.574],[-0.639,0.178],[-1.434,-3.161],[-0.114,-0.045],[-1.79,-3.792],[-4.898,-1.589],[-0.473,-3.14],[-5.802,-2.958],[-1.247,-2.975],[0.31,-1.357],[-1.005,-0.92],[-2.338,-0.707],[-0.532,-0.115],[-10.664,3.239],[-2.324,0.219],[-0.546,0.604],[0.197,2.807],[0.914,19.656],[1.066,4.733],[1.969,0.947],[2.398,-1.014],[6.274,-1.467],[11.35,2.388]],"o":[[1.154,1.024],[1.264,1.517],[0.534,0.616],[0.881,0.713],[-2.744,-0.066],[-2.572,0.535],[-0.419,0.401],[-0.539,0.298],[-3.064,2.935],[-2.333,2.698],[3.389,-1.638],[-8.143,10.857],[1.745,0.722],[6.339,-1.769],[0.031,0.069],[5.566,2.226],[8.909,0.813],[-0.309,2.358],[7.249,3.22],[2.475,1.262],[-1.496,0.17],[1.578,-0.04],[2.25,2.06],[0.37,0.112],[12.199,2.644],[3.672,-1.115],[4.212,-0.396],[0.773,-0.855],[-1.004,-14.277],[-0.281,-6.039],[-0.783,-3.479],[-4.002,-1.924],[-5.95,2.516],[-11.291,2.64],[0.003,-0.555]],"v":[[355,337],[358.774,341.087],[362,345],[364.693,347.063],[365,349],[356.668,349.755],[351,352],[349.505,352.995],[348,354],[339,363],[334,371],[347,367],[322,399],[326,398],[329,401],[331,402],[329,409],[348,409],[345,414],[365,425],[372,429],[368,430],[371,433],[377,436],[379,438],[407,430],[417,428],[426,428],[425,419],[424,361],[424,344],[416,332],[399,332],[382,340],[356,337]],"c":true}],"h":1},{"t":87,"s":[{"i":[[-0.473,-3.14],[-2.174,-1.181],[-2.196,-1.24],[-2.301,-1.251],[-1.565,-1.738],[0.457,-0.455],[-0.182,-0.571],[-2.338,-1.433],[-2.336,-0.284],[-5.53,2.222],[-4.511,0.643],[-2.973,-0.006],[-0.673,0.82],[0.311,1.47],[0.127,1.668],[0.022,11.222],[0.352,7.751],[-0.129,2.921],[0.394,1.629],[3.993,1.168],[4.835,-2.216],[0.85,-0.34],[0.838,-0.378],[9.926,3.708],[0.864,-2.832],[6.602,-10.407],[-3.87,-2.167],[5.84,-7.203],[0.916,-3.434],[-1.965,-1.013],[-0.058,-0.063],[-0.036,-1.06],[0.927,-1.251],[-2.644,-1.58],[-7.622,-3.218]],"o":[[2.108,1.036],[2.174,1.181],[2.229,1.259],[2.301,1.251],[-0.352,-0.391],[-0.457,0.455],[0.313,0.982],[2.338,1.434],[4.37,0.53],[5.53,-2.222],[1.434,-0.204],[2.973,0.006],[0.371,-0.452],[-0.311,-1.47],[-0.562,-7.361],[-0.022,-11.222],[-0.122,-2.685],[0.129,-2.921],[-0.911,-3.765],[-10.231,-2.993],[-0.83,0.381],[-0.517,0.207],[-11.151,5.027],[0.766,5.141],[-13.426,0.38],[5.276,0.249],[-6.459,7.943],[-2.112,2.604],[2.55,-0.2],[-0.102,-0.052],[0.59,0.64],[-0.002,-0.049],[-1.76,2.374],[3.701,2.212],[-0.309,2.358]],"v":[[345,414],[351.435,417.347],[358,421],[364.998,424.64],[371,429],[369.599,429.279],[369,431],[373.483,435.024],[381,438],[396.394,434.38],[412,429],[419.571,428.962],[426,428],[425.874,424.912],[425,420],[424.342,390.293],[424,360],[424.204,351.207],[424,344],[413,331],[392,336],[389,336],[387,338],[356,337],[364,349],[333,370],[347,367],[329,391],[323,399],[329,398],[330,401],[333,403],[330,406],[330,408],[348,409]],"c":true}],"h":1},{"t":88,"s":[{"i":[[-1.252,-3.281],[-1.024,0.475],[-0.961,-0.461],[0.175,-0.452],[-0.058,-0.364],[-0.942,-0.223],[-0.033,-0.857],[1.212,-0.755],[-0.788,-1.466],[-3.354,0.021],[-2.41,-0.923],[-3.629,-1.636],[-0.407,-0.239],[-1.561,-0.921],[-1.803,-0.99],[-1.151,-1.231],[-0.583,-2.157],[-4.348,-0.44],[-7.683,1.009],[-2.277,2.773],[0.305,3.994],[0.7,15.401],[0.706,3.136],[2.024,1.452],[3.679,-1.575],[9.042,-0.833],[7.08,2.455],[-1.659,-5.675],[2.729,-1.228],[1.823,-1.146],[1.196,-1.063],[1.696,-2.016],[-0.361,-3.038],[-3.682,-1.978],[5.479,-7.3]],"o":[[0.945,-0.562],[1.024,-0.475],[-0.356,-0.171],[-0.175,0.452],[0.2,1.25],[0.942,0.223],[0.058,1.512],[-1.212,0.755],[3.173,0.161],[3.354,-0.021],[-4.846,4.123],[0.346,0.156],[2.113,1.242],[1.962,1.157],[3.604,1.978],[0.502,0.537],[0.668,2.469],[7.834,0.792],[5.253,-0.69],[0.713,-0.869],[-1.01,-13.231],[-0.214,-4.722],[-0.872,-3.873],[-3.551,-2.547],[-6.982,2.988],[-9.082,0.837],[1.128,6.205],[-5.286,0.08],[-1.586,0.714],[-2.317,1.457],[-1.813,1.612],[-1.776,2.112],[4.44,-0.588],[-6.347,7.175],[-1.733,2.309]],"v":[[324,399],[326.988,397.233],[330,397],[329.189,397.599],[329,399],[331.126,400.794],[333,402],[330.452,405.035],[329,408],[339.072,407.928],[348,409],[350,416],[351,418],[358,421],[364,425],[371,429],[369,431],[381,438],[412,429],[426,428],[425,420],[424,361],[424,345],[416,333],[397,332],[375,341],[356,337],[365,350],[353,351],[348,355],[342,358],[338,364],[333,370],[347,367],[329,391]],"c":true}],"h":1},{"t":89,"s":[{"i":[[4.829,-0.746],[-1.723,-2.11],[-2.143,-1.69],[5.404,-3.539],[3.588,-5.25],[-2.455,0.786],[-1.73,-1.043],[3.973,-5.194],[3.948,-5.219],[-0.981,0.723],[-1.211,-0.448],[0.312,-0.86],[-0.255,-0.563],[-0.93,-0.159],[0.012,-0.724],[1.486,-0.91],[-2.96,-0.259],[-3.476,0.142],[-2.083,-1.25],[0.771,-0.563],[-0.236,-1.57],[-4.225,-2.528],[-4.205,-3.494],[0.31,-1.357],[-5.527,-0.445],[-6.6,1.797],[-3.881,0.301],[-1.099,2.214],[0.212,3.02],[0.853,18.327],[1.158,5.009],[1.616,1.994],[8.409,-1.511],[3.65,-1.585],[7.721,1.534]],"o":[[1.965,1.868],[1.723,2.11],[-7.798,-0.404],[-5.404,3.539],[2.45,0.101],[2.455,-0.786],[-4.161,5.005],[-3.973,5.194],[1.864,0.445],[0.981,-0.723],[-0.008,-0.003],[-0.312,0.86],[0.292,0.643],[0.93,0.159],[-0.018,1.1],[-1.486,0.91],[2.014,1.319],[3.476,-0.142],[-0.154,1.179],[-0.771,0.563],[4.733,1.926],[4.722,2.825],[-1.496,0.17],[3.799,2.407],[6.372,0.513],[2.944,-0.801],[2.045,-0.158],[0.846,-1.705],[-1.253,-17.805],[-0.265,-5.703],[-0.747,-3.232],[-4.467,-5.515],[-4.043,0.726],[-7.52,3.266],[-2.857,-0.567]],"v":[[355,338],[360.367,344.133],[366,350],[346.343,355.259],[333,369],[340.54,367.294],[347,367],[334.84,382.34],[323,398],[326.99,396.997],[330,396],[329.302,397.576],[329,400],[331.227,400.939],[333,402],[329.267,405.131],[330,407],[338.948,408.051],[348,409],[346.207,411.207],[345,414],[358,422],[372,430],[368,431],[381,438],[402,431],[414,429],[426,429],[425,420],[424,362],[424,345],[419,337],[399,331],[388,337],[364,341]],"c":true}],"h":1},{"t":90,"s":[{"i":[[-1.915,-1.821],[0.723,0.023],[0.005,-0.05],[-3.812,-1.151],[-2.048,0.509],[-3.996,1.471],[-2.834,0.324],[-3.508,-0.102],[-0.865,1.053],[0.317,1.459],[0.129,1.68],[0.004,10.685],[0.404,8.668],[-0.139,3.178],[0.437,1.731],[2.672,2.954],[1.885,0.498],[4.864,-2.307],[4.871,-1.534],[4.075,0.415],[3.464,1.676],[-2.125,-1.895],[0.719,-2.365],[5.254,-3.482],[3.028,-4.829],[-2.899,-1.525],[8.664,-10.003],[-2.548,-1.229],[-0.138,-0.133],[-0.055,-2.001],[0.005,-0.059],[-2.031,-0.147],[-4.419,-0.808],[-4.793,-3.312],[-2.853,-1.75]],"o":[[-0.104,0.041],[-0.723,-0.023],[-0.296,2.903],[3.812,1.151],[3.18,-0.791],[3.996,-1.471],[3.105,-0.355],[3.508,0.102],[0.398,-0.484],[-0.317,-1.459],[-0.579,-7.591],[-0.004,-10.685],[-0.119,-2.557],[0.139,-3.178],[-0.426,-1.687],[-2.672,-2.954],[-6.673,-1.761],[-4.864,2.307],[-4.236,1.334],[-4.075,-0.415],[0.219,3.055],[2.125,1.895],[-6.957,-0.758],[-5.254,3.482],[3.993,-0.704],[-8.619,10.047],[2.968,0.548],[-0.063,-0.031],[1.007,0.971],[0.006,0.229],[-0.171,1.884],[3.262,0.236],[-5.001,4.39],[4.071,2.813],[3.687,2.261]],"v":[[372,430],[370.426,429.993],[369,430],[375.742,436.059],[386,437],[397.259,433.15],[408,430],[418.68,430.023],[426,429],[425.895,425.897],[425,421],[424.368,392.308],[424,362],[424.238,352.88],[424,345],[418.594,337.108],[411,331],[394.149,333.028],[380,340],[367.421,341.258],[356,338],[360.703,345.018],[364,351],[345.553,355.809],[333,369],[347,367],[322,398],[329,397],[330,400],[333,402],[328,406],[338,407],[348,409],[351,418],[361,424]],"c":true}],"h":1},{"t":91,"s":[{"i":[[-0.895,-2.798],[-0.948,0.671],[-1.51,-0.8],[0.177,-0.458],[-0.057,-0.354],[-0.958,-0.163],[0.053,-0.959],[1.172,-0.755],[-0.762,-1.645],[-3.146,-0.354],[-2.707,-0.793],[-1.966,-1.879],[-1.669,-1.261],[-1.036,-0.526],[-1.362,-0.77],[-0.441,-0.588],[-0.546,-0.256],[-0.639,-1.958],[-3.729,-0.448],[-8.955,0.917],[-1.523,1.854],[0.257,3.361],[0.785,17.276],[0.761,3.377],[3.544,0.963],[4.572,-2.285],[7.9,0.179],[4.854,-1.05],[-2.467,-4.866],[5.647,-4.693],[1.431,-1.656],[-2.67,-2.117],[-2.236,-1.19],[3.181,-5.169],[1.527,-2.057]],"o":[[0.698,-0.115],[0.948,-0.671],[-0.349,-0.185],[-0.177,0.458],[0.222,1.389],[0.958,0.163],[-0.073,1.334],[-1.172,0.755],[3.711,-0.211],[3.146,0.354],[-3.533,2.222],[1.966,1.879],[1.494,1.128],[1.036,0.526],[0.69,0.39],[0.441,0.588],[3.011,1.412],[-7.949,0.652],[6.335,0.762],[7.221,-0.74],[0.795,-0.968],[-1.147,-15.025],[-0.227,-5.002],[-1.075,-4.774],[-9.32,-2.532],[-5.943,2.971],[-6.93,-0.157],[3.26,4.073],[-11.287,-0.079],[-1.613,1.34],[-1.239,1.434],[2.96,-1.407],[-4.052,5.68],[-1.655,2.69],[-1.719,2.315]],"v":[[324,398],[326.391,396.313],[330,396],[329.196,396.596],[329,398],[331.206,399.822],[333,401],[330.373,403.767],[329,407],[339.253,407.247],[348,409],[347.099,415.221],[354,420],[357.599,422.268],[361,424],[362.608,425.601],[364,427],[372,430],[379,437],[408,430],[426,429],[425,421],[424,362],[424,346],[411,331],[389,335],[369,342],[355,339],[365,351],[341,359],[337,364],[334,369],[347,367],[333,384],[328,390]],"c":true}],"h":1},{"t":92,"s":[{"i":[[0.241,-1.759],[-1.623,-1.048],[-2.428,-0.243],[-1.395,0.422],[-1.696,0.486],[-4.125,0.949],[-3.409,0.03],[-2.593,-0.393],[-1.171,1.548],[0.349,1.938],[0.047,0.663],[-0.012,9.953],[0.453,9.751],[-0.18,2.962],[0.596,2.466],[2.837,3.136],[2.197,0.574],[3.111,-0.601],[1.138,-0.488],[0.921,-0.317],[0.32,-0.306],[4.442,-1.024],[7.486,2.49],[-3.986,-3.348],[6.142,-10.552],[-2.743,-1.698],[7.124,-10.876],[-2.358,-1.192],[-0.048,-0.052],[-0.03,-1.055],[0.005,-0.059],[-2.739,-0.496],[-2.235,-2.189],[-4.185,-3.016],[-5.095,-1.054]],"o":[[2.082,0.563],[1.623,1.048],[1.723,0.173],[1.395,-0.422],[4.091,-1.173],[4.125,-0.949],[2.459,-0.022],[2.593,0.393],[0.44,-0.583],[-0.349,-1.939],[-0.594,-8.438],[0.012,-9.952],[-0.125,-2.688],[0.18,-2.962],[-0.456,-1.881],[-2.837,-3.136],[-3.419,-0.894],[-3.111,0.601],[-0.997,0.428],[-0.921,0.317],[-3.642,3.489],[-8.46,1.951],[2.028,5.305],[-13.673,-0.027],[4.86,0.493],[-8.047,9.953],[2.779,0.887],[-0.121,-0.061],[0.585,0.635],[0.006,0.229],[-0.19,2.092],[2.419,0.438],[-5.644,3.762],[6.001,4.325],[-2.279,-0.279]],"v":[[368,432],[373.241,434.74],[379,437],[383.521,436.494],[388,435],[400.512,431.643],[412,430],[419.967,431.145],[426,430],[425.865,425.56],[425,421],[424.395,392.985],[424,363],[424.354,354.333],[424,346],[418.306,337.519],[410,331],[399.789,330.964],[393,333],[389.992,334.091],[388,335],[375,341],[356,339],[366,351],[333,368],[347,367],[323,397],[329,396],[330,399],[333,401],[328,405],[340,407],[348,410],[351,418],[372,430]],"c":true}],"h":1},{"t":93,"s":[{"i":[[8.204,-10.129],[-1.15,0.697],[-1.337,-0.578],[0.174,-0.446],[-0.06,-0.374],[-0.933,-0.133],[-0.039,-1.023],[1.187,-0.719],[-0.69,-1.575],[-2.889,-0.555],[-3.221,-1.685],[-0.155,-0.824],[-2.183,-1.795],[-1.08,-0.756],[-1.133,-0.704],[-2.902,-1.538],[-2.19,-0.478],[0.685,-0.315],[0.12,-0.88],[-1.8,-1.045],[-2.682,-0.153],[-3.927,1.399],[-4.55,0.56],[-4.92,-0.131],[-1.018,1.24],[0.339,1.639],[0.071,0.925],[0.905,19.443],[1.267,4.926],[1.496,2.055],[2.912,1.345],[21.429,12.286],[1.437,-4.73],[6.295,-9.371],[-3.422,-0.854]],"o":[[2.065,0.211],[1.15,-0.697],[-0.363,-0.157],[-0.174,0.446],[0.231,1.443],[0.933,0.133],[0.059,1.551],[-1.187,0.719],[4.224,0.093],[2.889,0.555],[-1.802,1.909],[0.155,0.824],[1.546,1.271],[1.08,0.756],[2.201,1.369],[2.902,1.538],[-1.139,-0.139],[-0.685,0.315],[2.117,0.667],[1.8,1.045],[2.74,0.156],[3.927,-1.399],[2.302,-0.283],[4.92,0.131],[0.426,-0.519],[-0.339,-1.639],[-1.227,-16.073],[-0.266,-5.722],[-0.219,-0.851],[-2.873,-3.947],[-21.289,-9.831],[0.437,6.11],[-16.074,-0.407],[2.933,-0.464],[-8.469,9.864]],"v":[[322,397],[326.546,395.724],[330,395],[329.183,395.602],[329,397],[331.144,398.815],[333,400],[330.526,402.982],[329,406],[339.253,406.806],[348,410],[345.511,413.586],[349,417],[352.809,419.925],[356,422],[364.008,426.668],[372,430],[369.236,430.236],[368,432],[373.577,434.885],[380,437],[390.143,434.537],[403,431],[415.463,431.218],[426,430],[425.872,426.305],[425,422],[424,363],[424,346],[420,340],[412,333],[356,339],[364,352],[333,368],[347,367]],"c":true}],"h":1},{"t":94,"s":[{"i":[[2.839,-1.411],[-0.76,-1.076],[-0.847,-0.981],[-0.986,-0.912],[-0.24,-1.404],[4.042,-1.169],[3.24,-2.271],[1.585,-1.664],[-0.808,-1.316],[-2.451,-0.118],[-2.012,0.321],[7.094,-10.573],[-2.413,-0.908],[-0.512,-1.128],[0.019,-1.533],[-5.411,-0.429],[-4.507,-3.16],[-0.331,-2.399],[-1.591,-0.989],[-1.04,-0.645],[-1.361,-0.509],[-0.913,-2.686],[0.241,-1.759],[-1.328,-0.391],[-11.081,1.079],[-1.917,3.821],[0.205,2.681],[0.872,18.736],[1.187,5.133],[1.93,1.686],[1.203,0.542],[0.439,0.225],[3.698,-0.499],[7.268,-2.383],[4.167,0.63]],"o":[[1.113,0.715],[0.76,1.076],[0.818,0.948],[0.986,0.912],[-4.591,0.054],[-4.042,1.169],[-1.466,1.028],[-1.586,1.664],[1.183,-1.15],[2.451,0.118],[-7.911,9.756],[3.723,0.898],[-0.011,-0.004],[0.612,1.349],[-0.016,1.28],[5.842,1.825],[0.181,1.647],[0.006,0.043],[0.948,0.589],[2.196,1.362],[3.091,1.156],[-2.279,-0.279],[2.399,-0.725],[8.832,2.598],[8.646,-0.842],[0.802,-1.598],[-1.43,-18.736],[-0.242,-5.211],[-0.494,-2.136],[-1.441,-1.259],[-0.364,-0.164],[-3.055,-1.562],[-8.447,1.139],[-3.531,1.158],[-1.651,-0.25]],"v":[[355,340],[357.7,342.801],[360,346],[362.934,348.658],[365,352],[351.987,353.837],[341,359],[335.794,363.284],[334,368],[339.878,366.878],[347,367],[323,396],[330,394],[329,398],[333,400],[330,405],[348,410],[345,414],[356,423],[359,424],[364,428],[372,430],[368,432],[374,436],[403,431],[426,430],[425,422],[424,364],[424,347],[417,336],[412,334],[411,332],[397,331],[375,341],[362,342]],"c":true}],"h":1},{"t":95,"s":[{"i":[[0.241,-1.759],[-1.559,-0.831],[-2.044,-0.185],[-4.239,1.241],[-4.917,0.319],[-4.454,-0.43],[-1.198,1.461],[0.361,1.868],[0.064,0.909],[0.001,10.146],[0.443,9.536],[0.086,3.882],[1.474,1.538],[1.69,1.589],[1.589,0.921],[1.068,0.224],[20.338,10.37],[-3.507,-3.826],[6.381,-9.619],[-2.696,-2.304],[4.102,-4.481],[0.88,-1.114],[1.27,-4.909],[-2.44,-1.258],[-0.058,-0.063],[-0.036,-1.06],[-0.039,0.424],[-1.651,-0.431],[-0.366,-0.41],[-0.077,-0.661],[0.077,0.073],[-0.567,-0.567],[-0.333,-0.247],[-0.705,-0.438],[-5.883,-1.978]],"o":[[1.72,0.493],[1.559,0.831],[3.126,0.282],[4.239,-1.241],[3.985,-0.259],[4.454,0.43],[0.509,-0.62],[-0.361,-1.868],[-0.554,-7.88],[0,-10.146],[-0.183,-3.935],[-0.086,-3.882],[-1.649,-1.722],[-1.69,-1.589],[-1.599,-0.926],[-22.501,-4.724],[1.46,5.874],[-15.045,0.955],[4.355,0.645],[-3.869,4.734],[-1.081,1.181],[-3.096,3.917],[2.151,0.262],[-0.102,-0.052],[0.59,0.64],[0.008,0.246],[-0.169,1.853],[1.479,0.386],[0.525,0.587],[0.023,0.193],[1.212,1.143],[0.3,0.3],[0.784,0.582],[5.555,3.453],[-2.279,-0.279]],"v":[[368,432],[372.757,434.231],[378,436],[389.157,433.951],[403,431],[416.59,431.901],[426,431],[425.929,426.716],[425,422],[424.417,394.241],[424,364],[423.968,351.702],[422,343],[416.955,337.899],[412,334],[407,331],[356,340],[366,352],[333,367],[347,368],[334,381],[332,385],[323,396],[329,395],[330,398],[333,400],[328,404],[338,406],[348,410],[345,414],[349,418],[353,420],[353,422],[356,423],[372,430]],"c":true}],"h":1},{"t":96,"s":[{"i":[[-1.104,-3.487],[-1.024,0.475],[-0.961,-0.461],[0.175,-0.452],[-0.058,-0.364],[-0.933,-0.133],[-0.039,-1.023],[1.212,-0.755],[-0.788,-1.466],[-3.1,-1.067],[-2.512,-1.655],[0.791,-0.328],[-0.08,-0.999],[-0.87,-0.389],[-0.436,-0.4],[-1.748,-1.076],[-0.766,-0.515],[-3.796,-2.216],[0.241,-1.759],[-4.411,-0.173],[-9.444,0.322],[-2.559,3.114],[0.115,1.636],[0.895,19.238],[1.25,4.86],[3.82,2.075],[7.004,-1.022],[8.156,-1.902],[1.982,-0.223],[3.525,-1.415],[-4.265,-3.069],[5.996,-10.004],[-2.696,-2.304],[1.164,-1.133],[2.823,-4.255]],"o":[[0.945,-0.561],[1.024,-0.475],[-0.356,-0.171],[-0.175,0.452],[0.231,1.443],[0.933,0.133],[0.058,1.512],[-1.212,0.755],[4.089,0.078],[3.1,1.067],[0.084,0.688],[-0.791,0.328],[0.083,1.043],[0.87,0.389],[2.119,1.945],[0.959,0.59],[4.729,3.181],[-2.279,-0.279],[3.474,1.14],[4.887,0.192],[4.047,-0.138],[1.104,-1.343],[-1.133,-16.106],[-0.261,-5.607],[-1.026,-3.991],[-4.856,-2.638],[-7.941,1.158],[-1.834,0.428],[-2.401,0.27],[3.614,3.72],[-14.118,1.882],[4.355,0.645],[-0.33,1.867],[-4.434,4.317],[-2.118,3.193]],"v":[[324,396],[326.988,394.234],[330,394],[329.189,394.599],[329,396],[331.144,397.815],[333,399],[330.452,402.035],[329,405],[339.683,406.817],[348,411],[346.503,412.267],[345,414],[346.736,415.982],[349,417],[354,422],[356,424],[372,430],[368,432],[379,436],[404,431],[426,431],[425,422],[424,364],[424,347],[412,334],[395,331],[371,342],[364,343],[355,341],[366,352],[333,367],[347,368],[344,371],[330,386]],"c":true}],"h":1},{"t":97,"s":[{"i":[[0.241,-1.759],[-1.074,-0.738],[-0.772,-0.172],[-3.523,0.87],[-2.962,0.399],[-4.524,-0.307],[-2.315,0.61],[-0.29,-0.302],[-0.366,0.083],[-0.043,1.997],[0.164,2.331],[-0.024,9.805],[0.435,9.363],[-0.175,2.787],[0.589,2.471],[4.021,3.062],[3.898,0.476],[7.095,-3.788],[8.781,3.953],[-1.793,-1.707],[-1.875,-1.625],[6.314,-3.343],[0.977,-0.721],[0.973,-2.75],[-2.989,-2.011],[6.089,-10.911],[-3.164,-0.164],[0.117,-1.107],[-0.561,-2.391],[-5.327,-3.673],[-2.431,-2.431],[-3.318,-2.379],[-3.063,-0.926],[-0.524,-0.168],[-1.181,-2.871]],"o":[[0.932,-0.123],[1.074,0.738],[3.948,0.88],[3.523,-0.87],[4.589,-0.618],[4.524,0.307],[0.476,-0.125],[0.29,0.302],[2.991,-0.68],[0.043,-1.997],[-0.663,-9.416],[0.024,-9.805],[-0.111,-2.382],[0.175,-2.787],[-1.019,-4.276],[-4.021,-3.062],[-9.841,-1.201],[-7.095,3.788],[0.952,2.548],[1.793,1.707],[-7.923,2.755],[-0.779,0.412],[-2.009,1.482],[4.565,0.435],[-7.604,9.396],[3.658,0.658],[-4.399,3.93],[-0.233,2.207],[7.434,1.566],[-2.504,2.932],[3.295,3.296],[3.102,2.224],[0.377,0.114],[3.43,1.101],[-2.279,-0.279]],"v":[[368,432],[371.12,433.279],[374,435],[385.24,434.46],[395,432],[409.206,431.994],[420,432],[421.082,432.468],[422,433],[425.867,428.738],[425,422],[424.33,392.96],[424,364],[424.358,356.067],[424,348],[415.659,336.649],[403,331],[378.705,338.065],[356,341],[360.308,347.192],[366,352],[342,358],[339,361],[333,367],[347,368],[323,395],[330,393],[333,399],[328,404],[348,411],[347,416],[355,423],[361,426],[363,428],[372,430]],"c":true}],"h":1},{"t":98,"s":[{"i":[[-1.616,-3.335],[-0.379,-0.54],[-0.88,-0.447],[-3.393,0.618],[-5.656,0.445],[-6.379,-0.401],[-1.509,2.212],[0.387,1.862],[0.048,0.678],[-0.015,10.165],[0.434,9.44],[-0.17,2.562],[0.568,2.303],[4.202,3.066],[4.144,0.487],[2.815,-1.078],[2.55,-1.299],[4.699,-1.367],[4.351,2.432],[-1.801,-1.699],[-2.077,-1.423],[4.698,-1.382],[3.23,-2.273],[0.972,-2.664],[-4.016,-0.984],[7.184,-10.149],[-2.689,-1.008],[0.068,0.078],[-0.046,-1.084],[0.004,-0.045],[-2.075,-0.825],[-2.014,-2.863],[-0.351,-1.856],[-3.176,-2.45],[-2.392,-0.761]],"o":[[-2.397,0.392],[0.379,0.54],[3.77,1.918],[3.393,-0.618],[4.975,-0.392],[6.379,0.401],[0.596,-0.874],[-0.387,-1.862],[-0.626,-8.899],[0.015,-10.165],[-0.113,-2.447],[0.17,-2.562],[-1.048,-4.25],[-4.202,-3.066],[-5.188,-0.61],[-2.815,1.077],[-3.853,1.964],[-4.699,1.367],[0.717,2.783],[1.801,1.699],[-4.977,1.198],[-4.698,1.382],[-2.174,1.53],[5.225,-0.225],[-8.016,9.317],[2.335,1.681],[-0.4,-0.15],[0.579,0.67],[0.02,0.472],[-0.143,1.575],[2.734,1.087],[-0.186,-0.264],[0.157,0.828],[3.032,2.339],[2.598,0.826]],"v":[[371,430],[368.543,431.458],[371,433],[381.085,434.272],[394,432],[412.6,432.865],[426,431],[425.983,426.353],[425,422],[424.356,392.906],[424,363],[424.342,355.392],[424,348],[415.322,336.678],[402,331],[390.522,332.068],[383,336],[369.873,341.796],[356,341],[359.98,347.52],[366,352],[351.189,355.694],[339,361],[333,367],[347,368],[322,395],[329,393],[330,397],[333,399],[328,403],[340,407],[348,412],[345,415],[353,422],[362,428]],"c":true}],"h":1},{"t":99,"s":[{"i":[[1.289,-1.522],[-1.759,-1.741],[-2.29,-1.21],[6.137,-1.863],[2.658,-5.342],[-2.465,-0.202],[-1.466,-1.201],[4.168,-3.998],[3.212,-4.954],[-0.516,0.312],[-0.233,0.068],[-0.2,-0.193],[0.09,-0.901],[-1.081,-0.48],[0.129,-1.144],[1.145,-0.656],[-0.678,-1.502],[-3.159,-1.341],[-2.555,-1.945],[-1.048,-1.62],[-2.506,-1.992],[-3.27,-1.107],[-2.897,-0.17],[0.774,-0.226],[-0.153,-1.153],[-4.251,0.517],[-2.673,0.234],[-2.993,-0.46],[-1.472,2.323],[0.15,2.131],[0.918,19.967],[1.164,4.649],[13.106,-5.181],[2.14,-1.094],[9.309,0.979]],"o":[[1.674,1.826],[1.759,1.741],[-5.793,2.207],[-6.137,1.863],[2.674,-0.008],[2.465,0.202],[-4.115,4.052],[-4.168,3.998],[0.705,0.318],[0.515,-0.312],[2.288,-0.673],[0.201,0.193],[-0.193,1.935],[1.081,0.48],[-0.099,0.874],[-1.145,0.656],[3.81,0.69],[3.159,1.341],[-2.7,1.529],[1.048,1.62],[3.022,2.401],[3.27,1.107],[-0.055,0.945],[-0.774,0.226],[3.325,2.302],[4.251,-0.517],[5.37,-0.47],[6.504,1],[0.9,-1.42],[-1.279,-18.181],[-0.207,-4.501],[-2.527,-10.097],[-2.834,1.121],[-6.42,3.281],[-0.493,-0.052]],"v":[[355,342],[360.038,347.462],[366,352],[347.148,357.148],[333,367],[340.906,367.094],[347,369],[334.323,380.823],[323,394],[324.854,393.79],[326,393],[329.284,392.319],[329,394],[330.952,397.094],[333,399],[330.417,401.029],[329,404],[339.44,407.06],[348,412],[346.096,416.653],[352,422],[361.594,427.174],[371,429],[369.344,430.344],[368,432],[379.989,433.902],[391,432],[409,433],[426,431],[425,422],[424,363],[424,348],[389,332],[381,336],[360,343]],"c":true}],"h":1},{"t":100,"s":[{"i":[[-0.306,-2.306],[-3.488,0.41],[-4.814,0.364],[-4.781,-0.67],[-2.683,0.289],[-1.826,0.566],[-0.351,0.591],[0.16,2.269],[0.877,18.849],[1.212,4.627],[1.143,1.299],[0.562,0.486],[1.286,0.768],[3.589,0.383],[16.409,5.734],[-3.691,-2.976],[6.245,-1.717],[2.405,-2.015],[-0.278,-2.313],[4.26,-3.872],[2.716,-2.347],[1.093,-1.09],[0.686,-0.869],[0.352,-0.249],[0.076,-0.089],[-0.247,-1.765],[-2.833,0.167],[0.451,-2.169],[1.097,-2.926],[-5.4,-4.267],[-0.285,-2.284],[0.049,0.041],[-1.305,-0.915],[-0.647,-0.332],[-2.78,-2.383]],"o":[[3.236,2.005],[3.488,-0.41],[5.195,-0.393],[4.781,0.67],[1.345,-0.145],[1.826,-0.566],[0.86,-1.448],[-1.13,-16.066],[-0.247,-5.309],[-0.667,-2.545],[-0.933,-1.06],[-0.376,-0.325],[-3.788,-2.262],[-19.186,-2.046],[1.501,5.166],[-5.51,2.956],[-4.247,1.168],[-1.617,1.355],[8.318,0.273],[-3.542,3.22],[-1.671,1.443],[-0.753,0.751],[-0.256,0.324],[-0.06,0.043],[-1.908,2.254],[2.833,-0.167],[-4.246,4.22],[-0.346,1.665],[7.014,2.653],[0.046,1.657],[0.059,0.476],[1.035,0.865],[1.197,0.839],[3.951,2.03],[-0.111,1.889]],"v":[[368,432],[377.816,433.776],[390,432],[405.384,432.922],[417,434],[422.245,432.835],[426,431],[425,422],[424,364],[424,348],[420,343],[418,339],[414,337],[400,331],[356,342],[366,352],[347,357],[337,363],[333,367],[345,371],[336,380],[331,383],[330,386],[328,386],[327,388],[323,394],[330,392],[333,399],[328,403],[348,412],[345,416],[351,422],[355,424],[358,427],[371,429]],"c":true}],"h":1},{"t":101,"s":[{"i":[[-0.88,-3.213],[-5.006,0.672],[-7.46,-0.557],[-1.613,-0.44],[-1.614,-0.097],[-2.871,0.526],[-0.626,1.069],[0.31,1.697],[0.113,1.609],[-0.002,10.325],[0.449,9.774],[-0.11,2.513],[0.317,2.265],[1.094,1.019],[1.39,1.265],[3.235,1.81],[3.397,0.338],[16,5.572],[-3.728,-2.939],[6.062,-1.996],[2.6,-5.696],[-0.603,-1.984],[3.134,-2.543],[1.121,-0.968],[1.127,-1.106],[-1.795,-1.22],[-0.964,0.364],[-1.514,-2.362],[0.469,-2.347],[-0.455,-3.266],[-2.529,-1.464],[-1.542,-2.299],[-0.094,-0.928],[-5.7,-2.587],[-4.931,-0.304]],"o":[[4.515,2.13],[5.006,-0.672],[1.934,0.144],[1.613,0.44],[2.89,0.173],[2.871,-0.526],[0.352,-0.601],[-0.31,-1.697],[-0.558,-7.928],[0.002,-10.325],[-0.123,-2.681],[0.11,-2.513],[-0.232,-1.659],[-1.094,-1.019],[-2.661,-2.422],[-3.235,-1.81],[-18.63,-1.854],[1.29,5.376],[-5.34,2.373],[-6.098,2.008],[5.563,-0.331],[0.506,1.667],[-1.044,0.847],[-1.82,1.572],[-2.23,2.189],[0.062,-1.2],[3.837,-1.447],[2.077,3.24],[-0.479,2.397],[5.323,1.507],[3.23,1.87],[0.287,0.428],[-0.056,-0.552],[3.759,1.706],[0.296,2.63]],"v":[[369,432],[382.792,433.18],[401,432],[406.24,433.036],[411,434],[420.198,433.432],[426,431],[425.849,427.256],[425,422],[424.419,393.885],[424,363],[424.146,355.188],[424,348],[421.868,344.205],[418,341],[409.052,334.437],[399,331],[356,342],[366,352],[348,358],[333,367],[347,370],[339,376],[336,380],[331,383],[324,394],[326,393],[330,396],[333,399],[328,403],[340,408],[348,413],[345,416],[358,427],[372,428]],"c":true}],"h":1},{"t":102,"s":[{"i":[[0.19,-1.135],[-1.811,-1.522],[-2.129,-1.205],[3.106,-0.92],[3.013,-0.994],[2.649,-1.36],[1.126,-2.48],[-3.174,-0.658],[3.835,-2.897],[1.117,-0.737],[1.164,-1.02],[2.665,-2.793],[0.644,-1.467],[-0.925,0.668],[-1.456,-0.745],[-0.308,-1.049],[0.072,0.112],[-0.537,-0.07],[0.164,-1.131],[1.222,-0.214],[-1.069,-1.899],[-3.042,-1.524],[-0.879,-1.38],[0.007,-0.343],[-10.296,3.015],[-0.728,-2.728],[-11.787,-0.882],[-6.593,1.664],[0.543,7.724],[0.893,19.431],[0.643,4.583],[1.913,1.352],[1.098,0.54],[7.497,-3.209],[13.636,1.965]],"o":[[1.627,1.706],[1.811,1.522],[-2.562,1.325],[-3.106,0.921],[-3.279,1.082],[-2.649,1.36],[2.14,0.471],[3.174,0.658],[-1.367,1.033],[-1.117,0.737],[-2.695,2.362],[-2.665,2.793],[0.845,0.928],[0.925,-0.668],[-0.161,-0.082],[0.308,1.049],[1.018,1.588],[0.537,0.07],[-0.181,1.246],[-1.222,0.214],[3.403,2.197],[2.181,1.093],[0.478,0.75],[-0.066,3.433],[-0.013,1.987],[9.242,2.826],[4.595,0.344],[7.492,-1.891],[-1.084,-15.413],[-0.252,-5.48],[-0.317,-2.259],[-0.202,-0.143],[-6.829,-3.358],[-11.325,4.847],[0.003,-0.555]],"v":[[355,343],[360.124,347.876],[366,352],[357.338,355.248],[348,358],[338.885,361.452],[333,367],[342.982,368.181],[344,373],[340.348,375.509],[337,378],[328.462,386.171],[323,393],[325.542,392.637],[329,392],[329.433,394.022],[330,396],[332.387,397.843],[333,399],[330.062,400.511],[329,403],[339,407],[348,413],[345,416],[371,428],[369,432],[399,432],[420,434],[425,422],[424,363],[424,348],[416,338],[412,336],[386,332],[356,343]],"c":true}],"h":1},{"t":103,"s":[{"i":[[-0.55,-2.217],[-4.698,0.474],[-6.625,-0.687],[-1.238,-0.428],[-0.937,-0.173],[-1.521,-0.178],[-1.148,0.037],[-2.469,0.826],[-0.318,0.639],[0.307,1.651],[0.12,1.701],[-0.002,10.322],[0.447,9.734],[-0.109,2.537],[0.316,2.253],[1.864,1.342],[1.496,0.756],[3.828,0.354],[18.03,-0.386],[-3.268,-2.732],[6.02,-1.982],[3.088,-2.369],[-0.837,-2.25],[6.704,-5.322],[2.317,-1.984],[1.604,-2.406],[-3.159,-1.54],[0.158,0.246],[0.338,-2.261],[-2.056,-4.002],[-3.126,-1.741],[-1.959,-3.097],[-0.266,-1.406],[-5.17,-1.949],[-3.785,-0.852]],"o":[[3.582,2.208],[4.698,-0.474],[1.111,0.115],[1.238,0.428],[1.769,0.326],[1.521,0.178],[1.805,-0.058],[2.469,-0.826],[0.347,-0.697],[-0.307,-1.651],[-0.562,-7.978],[0.002,-10.322],[-0.12,-2.601],[0.109,-2.537],[-0.28,-2.001],[-0.799,-0.575],[-4.218,-2.132],[-16.32,-1.511],[2.164,3.836],[-5.042,3.035],[-5.402,1.778],[-1.368,1.049],[7.004,1.947],[-3.309,2.627],[-5.957,5.099],[2.155,1.365],[-0.365,-0.178],[2.034,3.173],[-0.39,2.605],[3.783,1.434],[3.089,1.72],[-0.31,-0.491],[-0.062,-0.327],[5.422,2.044],[-0.091,1.576]],"v":[[369,431],[381.218,432.641],[398,432],[401.631,432.957],[405,434],[409.966,434.772],[414,435],[421.115,433.436],[426,431],[425.85,427.253],[425,422],[424.414,393.817],[424,363],[424.147,355.239],[424,348],[417,339],[412,337],[397,331],[356,344],[366,352],[348,358],[336,364],[333,367],[344,373],[334,381],[322,393],[329,392],[330,396],[333,399],[329,403],[339,408],[348,414],[345,417],[357,427],[371,428]],"c":true}],"h":1},{"t":104,"s":[{"i":[[0.097,-2.57],[-4.953,0.222],[-5.06,-0.581],[-3.191,-0.812],[-3.838,0.639],[-1.904,0.752],[0.062,-0.082],[0.138,1.774],[0.06,2.082],[0.114,11.122],[0.344,7.471],[-0.089,2.723],[0.248,1.764],[2.66,1.836],[1.995,1.036],[2.573,1.07],[1.643,0.13],[5.394,-3.269],[9.788,0.396],[0.438,-2.692],[2.907,-1.151],[3.171,-1.244],[0.206,-3.047],[-1.962,-0.518],[6.623,-5.401],[1.879,-2.02],[-2.764,-2.026],[-1.456,-0.899],[0.076,0.118],[0.35,-2.189],[-1.852,-4.038],[-5.874,-4.126],[-4.449,-3.818],[-0.331,-0.116],[-4.031,0.278]],"o":[[4.13,1.309],[4.952,-0.222],[3.399,0.39],[3.191,0.812],[0.447,-0.075],[1.904,-0.752],[0.612,-0.824],[-0.138,-1.774],[-0.202,-7.042],[-0.114,-11.122],[-0.108,-2.345],[0.089,-2.723],[-0.367,-2.619],[-2.66,-1.836],[-3.064,-1.592],[-2.573,-1.07],[-8.637,-0.681],[-5.394,3.269],[-0.644,4.863],[-0.167,1.024],[-4.79,1.897],[-3.8,1.491],[2.096,0.807],[12.868,3.395],[-2.577,2.102],[-2.008,2.158],[-0.157,-1.219],[-0.138,-0.085],[1.865,2.91],[-0.416,2.599],[7.083,2.917],[-4.475,2.943],[1.363,1.169],[5.525,1.939],[-0.097,2.57]],"v":[[368,431],[381.803,432.046],[397,432],[406.67,434.271],[417,435],[421.382,433.382],[425,432],[425.504,427.943],[425,422],[424.606,392.822],[424,363],[424.105,355.065],[424,348],[418.721,341.313],[411,337],[402.434,332.903],[396,331],[376.864,336.786],[356,343],[365,352],[356,356],[342,361],[333,367],[341,368],[334,381],[328,387],[324,393],[329,392],[330,396],[333,399],[329,403],[348,414],[350,422],[356,427],[372,427]],"c":true}],"h":1},{"t":105,"s":[{"i":[[-0.728,-2.728],[-4.154,0.125],[-4.103,-0.446],[-3.623,-0.868],[-4.935,0.861],[-1.878,0.723],[-0.019,0.024],[0.173,1.737],[0.058,2.041],[0.705,15.336],[0.469,3.347],[1.174,1.174],[3.424,1.61],[1.833,0.704],[9.487,-4.72],[4.2,-0.906],[2.635,-2.178],[0.266,-1.791],[0.555,-0.21],[1.17,-5.189],[-0.502,-3.785],[0.237,-0.188],[2.588,-1.618],[1.423,-2.289],[-2.08,-1.336],[0.058,0.091],[0.385,-2.405],[-1.869,-3.721],[-3.051,-1.741],[-0.962,-1.531],[-0.218,-2.005],[-0.073,-0.058],[-1.466,-0.661],[-0.481,-0.182],[-4.404,0.124]],"o":[[4.281,1.053],[4.154,-0.125],[3.573,0.389],[3.623,0.868],[0.471,-0.082],[1.878,-0.723],[0.751,-1.012],[-0.173,-1.737],[-0.421,-14.697],[-0.219,-4.76],[-0.342,-2.44],[-2.49,-2.49],[-2.434,-1.144],[-10.641,-4.087],[-4.51,2.244],[-1.82,0.393],[1.29,2.364],[-0.104,0.7],[-7.92,3],[5.34,1.874],[0.004,0.033],[-2.822,2.24],[-5.701,3.563],[1.169,1.063],[-0.095,-0.061],[2.143,3.343],[-0.356,2.227],[3.51,1.932],[2.196,1.253],[0.739,1.176],[0.044,0.409],[1.638,1.302],[0.378,0.171],[5.46,2.072],[-0.013,1.987]],"v":[[369,431],[381.634,431.956],[394,432],[404.479,434.437],[417,435],[421.339,433.457],[425,432],[425.607,427.772],[425,422],[424,363],[424,348],[420,343],[412,337],[405,334],[376,336],[364,343],[355,344],[365,352],[353,358],[333,367],[347,372],[344,374],[337,379],[323,392],[329,392],[330,396],[333,399],[329,403],[339,408],[348,414],[345,418],[350,423],[355,425],[356,427],[371,427]],"c":true}],"h":1},{"t":106,"s":[{"i":[[-0.55,-2.217],[-2.797,0.168],[-2.121,-0.05],[-4.634,-1.269],[-3.509,0.193],[-2.985,1.1],[-0.671,1.525],[0.309,1.497],[0.096,1.255],[-0.019,10.282],[0.423,9.322],[-0.206,2.835],[0.714,2.203],[1.309,1.363],[0.341,0.241],[2.248,0.964],[2.095,0.791],[4.665,-0.079],[3.595,-2.329],[6.145,-0.55],[-3.793,-1.874],[7.554,-8.446],[-0.372,-1.868],[0.916,-0.689],[2.263,-1.533],[-2.382,-1.376],[0.103,0.16],[0.385,-2.405],[-2.04,-3.782],[-3.092,-1.905],[-1.608,-1.037],[-1.35,-2.175],[-0.073,-0.949],[-4.982,-1.75],[-4.131,-0.79]],"o":[[2.69,1.623],[2.797,-0.168],[4.957,0.118],[4.633,1.269],[1.389,-0.077],[2.985,-1.1],[0.332,-0.756],[-0.309,-1.497],[-0.653,-8.55],[0.019,-10.282],[-0.111,-2.459],[0.206,-2.834],[-0.423,-1.305],[-1.309,-1.363],[-1.74,-1.23],[-2.363,-1.013],[-4.779,-1.804],[-7.362,0.125],[-4.773,3.092],[3.085,2.582],[-7.428,8.572],[3.029,1.189],[0.376,1.889],[-5.906,4.446],[1.821,1.082],[-0.207,-0.119],[2.143,3.343],[-0.381,2.383],[3.221,1.951],[1.483,0.914],[2.606,1.682],[0.3,0.483],[-0.011,-0.142],[6.845,2.404],[-0.091,1.576]],"v":[[369,430],[377.426,431.679],[385,431],[399.586,433.733],[412,436],[419.539,434.086],[426,430],[425.821,426.375],[425,422],[424.328,393.078],[424,363],[424.452,354.808],[424,347],[420.939,342.702],[418,340],[411,338],[405,335],[391,331],[373,338],[355,344],[365,351],[333,367],[347,372],[334,381],[322,392],[329,392],[330,396],[333,399],[329,403],[339,408],[343,412],[348,415],[345,418],[356,427],[371,427]],"c":true}],"h":1},{"t":107,"s":[{"i":[[-4.671,-0.068],[-2.434,0.097],[-2.822,-0.284],[-4.916,-1.276],[-4.419,0.6],[-2.45,1.159],[-0.506,1.135],[0.319,1.714],[0.093,1.322],[0,10.135],[0.419,9.227],[-0.208,2.815],[0.718,2.217],[2.129,1.487],[1.709,0.66],[9.373,-4.32],[1.67,-0.908],[7.651,-0.541],[-4.516,-1.484],[5.892,-2.327],[4.209,-4.522],[-2.914,-1.114],[5.147,-3.512],[2.485,-1.845],[1.26,-2.304],[-2.381,-1.377],[-0.261,-0.364],[-0.249,-0.249],[-1.7,-4.426],[-2.805,-1.796],[-1.867,-2.93],[0,0.349],[-2.216,-2.049],[-6.099,-0.026],[-2.868,-0.496]],"o":[[2.444,1.103],[2.434,-0.097],[4.918,0.494],[4.916,1.276],[1.696,-0.23],[2.45,-1.159],[0.368,-0.824],[-0.319,-1.714],[-0.579,-8.233],[0,-10.135],[-0.115,-2.525],[0.208,-2.815],[-0.775,-2.392],[-2.129,-1.487],[-8.973,-3.465],[-2.555,1.177],[-5.831,3.17],[3.235,2.765],[-4.71,3.137],[-5.993,2.367],[2.465,0.046],[5.432,2.077],[-3.56,2.429],[-5.412,4.019],[1.82,1.083],[-0.297,-0.172],[0.156,0.217],[3.581,3.581],[4.488,1.28],[3.216,2.06],[0.312,0.49],[0.001,1.114],[3.822,3.534],[2.772,0.012],[0.171,1.714]],"v":[[370,430],[377.217,431.115],[385,431],[399.874,434.32],[414,436],[420.892,433.678],[426,430],[425.845,425.873],[425,421],[424.38,392.746],[424,363],[424.453,354.769],[424,347],[419.201,341.201],[413,338],[381,333],[374,337],[355,344],[366,351],[350,359],[333,367],[340,370],[344,375],[334,382],[322,392],[329,392],[330,397],[332,398],[329,403],[338,409],[348,415],[345,418],[349,422],[363,428],[371,426]],"c":true}],"h":1},{"t":108,"s":[{"i":[[-0.745,-3.078],[-2.716,-0.053],[-2.719,-0.259],[-3.345,-1.1],[-2.899,-0.246],[-3.926,1.273],[-0.852,2.286],[0.319,1.436],[0.096,1.254],[0.775,16.854],[0.963,2.973],[4.359,1.439],[3.445,0.891],[2.575,-1.187],[1.301,-0.753],[1.509,-0.873],[2.313,-0.517],[0.243,-2.09],[0.02,-1.47],[2.722,-1.636],[3.655,-4.201],[7.763,-5.791],[3.127,-1.41],[0.381,-0.245],[1.112,-0.909],[0.137,-1.99],[-2.689,-3.924],[1.869,-3.952],[-0.301,-2.635],[-3.071,-2.106],[-1.695,-1.094],[-1.374,-2.172],[-0.235,-1.358],[-4.236,-0.942],[-4.552,2.03]],"o":[[2.417,0.53],[2.716,0.053],[3.719,0.355],[3.345,1.1],[4.442,0.378],[3.926,-1.273],[0.373,-1],[-0.319,-1.437],[-1.315,-17.223],[-0.216,-4.699],[-1.591,-4.911],[-4.755,-1.57],[-5.935,-1.535],[-2.007,0.925],[-2.186,1.266],[-2.627,1.521],[-1.988,0.445],[0.69,2.419],[-0.008,0.606],[-6.95,4.177],[3.91,4.665],[-3.894,2.905],[-0.331,0.149],[-1.311,0.844],[-2.723,2.224],[7.567,-1.195],[1.657,2.419],[-2.615,-0.282],[3.618,1.728],[1.404,0.962],[2.231,1.439],[-0.331,-0.524],[0.087,0.505],[4.45,0.99],[0.745,3.078]],"v":[[369,430],[376.774,430.704],[385,431],[395.615,433.581],[405,436],[418.192,434.498],[426,429],[425.851,425.191],[425,421],[424,362],[424,347],[411,338],[397,332],[380,333],[375,336],[370,339],[362,343],[355,344],[365,351],[358,356],[333,367],[344,375],[333,382],[332,384],[328,386],[323,392],[330,397],[333,400],[329,403],[339,409],[343,413],[348,416],[345,419],[356,427],[371,425]],"c":true}],"h":1},{"t":109,"s":[{"i":[[0.097,-2.57],[-6.691,-1.669],[-2.338,-0.496],[-0.158,-0.032],[-3.192,1.107],[-1.254,0.654],[0.571,7.479],[0.664,14.45],[4.573,3.034],[0.791,0.614],[2.487,0.687],[2.266,0.857],[6.5,-1.675],[1.419,-0.762],[3.436,-1.896],[1.603,-0.403],[1.153,-2.183],[0.047,-2.244],[0.696,-0.315],[1.392,-0.513],[2.74,-0.095],[-0.636,-2.833],[1.438,-0.813],[0.664,-0.443],[0.51,-0.23],[0.358,-0.248],[0.309,-3.129],[-2.353,-1.574],[0.092,0.157],[0.214,-1.644],[-0.983,-3.8],[-6.416,-4.251],[-0.11,-2.065],[-5.13,-1.084],[-3.727,0.047]],"o":[[7.806,1.75],[2.559,0.638],[2.083,0.442],[2.624,0.525],[1.713,-0.594],[6.815,-3.556],[-1.365,-17.875],[-0.465,-10.111],[-0.964,-0.639],[-2.105,-1.633],[-2.328,-0.643],[-6.436,-2.433],[-1.192,0.307],[-4.061,2.181],[-2.031,1.12],[-1.833,0.461],[0.66,2.884],[-0.021,0.986],[-1.25,0.566],[-3.902,1.438],[0.485,4.824],[0.526,2.345],[-1.027,0.58],[-0.46,0.307],[-0.316,0.143],[-3.423,2.372],[0.931,1.316],[-0.112,-0.075],[1.898,3.247],[-0.384,2.956],[6.513,4.154],[-0.288,1.671],[0.023,0.437],[7.086,1.497],[-0.097,2.57]],"v":[[368,429],[394,433],[402,436],[409,436],[415,435],[420,434],[425,421],[424,362],[420,342],[418,340],[411,339],[404,335],[381,332],[377,335],[367,340],[362,343],[355,344],[365,351],[351,360],[346,361],[333,366],[347,373],[338,379],[335,382],[333,382],[332,384],[323,392],[329,392],[330,396],[333,399],[329,403],[348,416],[345,419],[356,427],[372,425]],"c":true}],"h":1},{"t":110,"s":[{"i":[[-0.728,-2.728],[-3.451,-0.31],[-3.854,-0.957],[-3.443,-1.131],[-3.745,0.387],[-1.735,0.579],[-1.025,0.578],[-0.5,2.128],[0.297,3.629],[-0.02,10.262],[0.385,8.467],[-0.211,2.821],[0.721,1.994],[1.522,0.638],[1.9,0.499],[3.812,0.41],[5.211,-2.883],[3.218,-0.815],[-0.8,-2.022],[-4.425,-1.242],[5.614,-2.701],[4.673,-4.791],[-3.042,-1.126],[4.715,-3.518],[1.816,-5.179],[-1.917,-1.263],[0.017,-0.17],[0.276,-2.114],[-1.472,-1.007],[-1.736,-1.005],[-1.48,-0.959],[-0.694,-1.072],[-0.294,-2.069],[-3.141,-1.376],[-4.869,0.766]],"o":[[3.341,0.805],[3.451,0.31],[3.482,0.865],[3.443,1.131],[1.034,-0.107],[1.735,-0.579],[3.298,-1.861],[0.5,-2.128],[-0.695,-8.486],[0.02,-10.262],[-0.124,-2.721],[0.211,-2.821],[-0.65,-1.795],[-1.227,-0.515],[-5.86,-1.538],[-10.64,-1.145],[-3.873,2.143],[-1.578,0.4],[2.919,2.748],[-4.995,2.874],[-6.065,2.918],[2.318,0.559],[5.736,2.123],[-6.099,4.55],[3.44,0.824],[0.324,0.214],[-0.364,3.644],[-9.001,0.93],[2.088,1.427],[2.197,1.272],[1.081,0.7],[0.779,1.205],[-0.02,-0.142],[6.407,2.807],[-0.013,1.987]],"v":[[369,429],[379.115,430.386],[390,432],[400.303,435.439],[411,437],[415.507,435.854],[420,434],[425.196,428.326],[425,420],[424.267,390.986],[424,362],[424.448,353.455],[424,346],[416,339],[410,338],[392,332],[371,337],[361,343],[355,344],[366,350],[351,360],[333,368],[340,371],[344,376],[323,392],[330,392],[329,394],[333,400],[335,407],[340,411],[345,414],[348,416],[345,420],[353,426],[371,425]],"c":true}],"h":1},{"t":111,"s":[{"i":[[-0.55,-2.217],[-0.875,-0.409],[-0.817,-0.157],[-2.919,-0.18],[-2.865,-0.808],[-0.643,-0.634],[-0.624,-0.236],[-0.816,-0.186],[-0.19,-0.049],[-1.961,-0.196],[-2.077,0.323],[-1.022,3.033],[0.225,2.95],[0.678,14.749],[0.956,2.682],[5.772,1.43],[4.734,0.396],[12.009,-1.434],[-3.4,-1.933],[10.769,-5.897],[-0.442,-2.253],[-0.57,0.546],[0.954,-0.682],[1.523,-0.97],[1.71,-1.203],[0.137,-1.8],[-1.978,-1.318],[0.022,-0.167],[1.832,-2.68],[0.85,-1.483],[-3.382,-2.361],[-2.122,-3.255],[0.074,-0.064],[-5.945,-0.648],[-4.227,-1.425]],"o":[[0.681,0.206],[0.875,0.409],[2.46,0.473],[2.919,0.18],[0.805,0.227],[0.643,0.634],[0.548,0.207],[0.816,0.186],[2.081,0.538],[1.961,0.196],[6.048,-0.941],[0.737,-2.186],[-1.373,-17.99],[-0.211,-4.591],[-1.942,-5.451],[-6.2,-1.536],[-15.808,-1.322],[2.638,2.695],[-8.156,8.511],[1.82,2.766],[0.071,0.36],[-0.755,0.723],[-2.179,1.557],[-2.006,1.277],[-1.904,1.34],[2.982,0.906],[0.321,0.214],[-0.526,3.942],[-2.483,-0.15],[3.96,1.505],[3.252,2.27],[-0.171,-0.263],[-3.415,2.959],[5.357,0.584],[-0.091,1.576]],"v":[[369,428],[371.398,429.037],[374,430],[382.196,430.749],[391,432],[393.136,433.493],[395,435],[397.269,435.619],[399,436],[405.003,437.145],[411,437],[426,428],[425,420],[424,361],[424,346],[409,338],[390,332],[355,344],[365,350],[333,368],[347,374],[343,377],[341,378],[335,383],[328,386],[323,392],[330,392],[329,394],[333,401],[328,403],[338,410],[348,417],[346,418],[359,427],[371,425]],"c":true}],"h":1},{"t":112,"s":[{"i":[[-3.744,-0.314],[-2.327,-0.703],[-3.129,-0.644],[-1.763,-0.316],[-1.371,-0.411],[-1.441,-0.844],[-1.106,-0.286],[-5.35,1.795],[-1.084,4.244],[0.281,1.133],[0.063,0.738],[-0.02,10.713],[0.347,7.558],[-0.158,2.846],[0.536,1.504],[3.289,0.9],[3.609,0.93],[0.627,0.459],[0.279,0.108],[2.497,0.748],[1.746,0.131],[5.105,-2.834],[6.03,-1.231],[-1.767,-0.733],[-1.668,-0.832],[12.722,-3.945],[-4.101,-2.899],[4.53,-2.761],[1.844,-5.158],[-1.802,-1.306],[-0.244,-1.164],[1.265,-2.92],[0.85,-1.483],[-8.39,-2.61],[-7.192,-0.433]],"o":[[-3.437,2.544],[2.327,0.703],[1.578,0.325],[1.763,0.316],[1.13,0.339],[1.441,0.844],[5.516,1.425],[5.35,-1.795],[0.186,-0.728],[-0.281,-1.133],[-0.732,-8.589],[0.02,-10.713],[-0.097,-2.115],[0.158,-2.845],[-1.236,-3.471],[-3.289,-0.9],[-0.213,-0.055],[-0.627,-0.459],[-2.267,-0.878],[-2.497,-0.748],[-7.548,-0.567],[-5.105,2.834],[1.265,1.235],[1.767,0.733],[-7.808,8.859],[1.851,5.149],[-3.156,3.722],[-4.202,2.561],[3.365,0.852],[0.014,0.01],[0.723,3.456],[-2.483,-0.15],[6.994,4.006],[-6.895,4.092],[4.701,0.283]],"v":[[371,424],[370.576,428.425],[380,430],[385.155,430.935],[390,432],[394.018,434.039],[398,436],[415.324,435.251],[426,426],[425.687,423.007],[425,420],[424.211,389.727],[424,361],[424.329,353.042],[424,346],[416.779,340.095],[406,338],[404.55,337.04],[403,336],[395.61,333.44],[389,332],[370.861,336.651],[355,344],[359.698,346.802],[365,349],[333,367],[347,374],[335,383],[323,392],[330,392],[329,396],[333,401],[328,403],[348,416],[358,427]],"c":true}],"h":1},{"t":113,"s":[{"i":[[-0.745,-3.078],[-3.311,-0.496],[-3.206,-1.185],[-1.391,-0.808],[-1.188,-0.307],[-3.258,0.269],[-3.651,2.041],[-0.774,2.086],[0.327,4.29],[-0.025,9.744],[0.43,9.245],[0.259,3.691],[2.74,1.422],[2.626,0.312],[2.305,0.613],[0.624,0.458],[0.284,0.11],[0.805,0.089],[0.876,0.293],[3.383,0.228],[12.264,-3.002],[-3.632,-1.368],[5.761,-3.245],[3.67,-1.697],[0.425,-1.862],[-4.4,-1.933],[4.384,-2.601],[1.923,-4.935],[-2.149,-4.479],[-0.39,-1.035],[0.847,-1.486],[-7.246,-4.088],[-0.547,-2.591],[-5.791,0],[-1.96,0.031]],"o":[[3.549,0.831],[3.311,0.496],[1.247,0.461],[1.391,0.808],[4.317,1.115],[3.258,-0.269],[4.233,-2.365],[0.774,-2.086],[-0.67,-8.779],[0.025,-9.744],[-0.224,-4.815],[-0.259,-3.691],[-2.192,-1.137],[-2.626,-0.312],[-0.219,-0.058],[-0.624,-0.458],[-0.904,-0.35],[-0.805,-0.089],[-2.934,-0.982],[-15.425,-1.04],[3.087,1.913],[-4.404,4.467],[-4.409,2.483],[-1.631,0.754],[3.502,2.831],[-2.688,4.155],[-4.337,2.572],[7.162,-0.783],[1.063,2.217],[-1.78,0.553],[6.12,5.213],[-1.075,1.746],[0.214,1.013],[3.293,0],[0.745,3.078]],"v":[[369,428],[379.258,429.734],[389,432],[393.044,434.115],[397,436],[408,437.367],[418,434],[424.92,427.943],[425,419],[424.32,390.85],[424,362],[423.887,348.955],[420,341],[412.585,339.107],[405,338],[403.549,337.039],[402,336],[399.48,335.458],[397,335],[388,332],[355,344],[365,349],[350,360],[337,366],[333,369],[347,374],[335,383],[323,392],[330,397],[333,401],[328,403],[348,417],[345,421],[359,427],[371,423]],"c":true}],"h":1},{"t":114,"s":[{"i":[[0.097,-2.57],[-3.183,-0.761],[-3.318,-1.1],[-2.954,-1.249],[-3.06,0.029],[-2.329,0.635],[-0.469,0.448],[-0.876,0.425],[-0.69,0.529],[-0.345,1.771],[0.282,3.692],[-0.025,9.997],[0.43,9.244],[1.867,2.956],[6.093,1.33],[1.565,0.499],[4.445,0.238],[2.991,-1.497],[1.984,-1.149],[1.936,-2.144],[-0.587,-3.738],[2.196,-1.71],[5.528,-2.55],[1.275,-2.113],[-3.449,-0.918],[4.253,-3.279],[2.036,-5.186],[-1.65,-1.479],[-0.378,-1.316],[2.238,-2.897],[-1.429,-1.024],[-1.979,-1.207],[-0.489,-2.562],[-4.125,-0.557],[-3.638,0.015]],"o":[[2.949,0.857],[3.183,0.761],[3.122,1.035],[2.954,1.249],[1.216,-0.012],[2.329,-0.635],[0.808,-0.774],[0.876,-0.424],[2.903,-2.224],[0.345,-1.771],[-0.669,-8.768],[0.025,-9.997],[-0.307,-6.593],[-2.957,-4.684],[-1.525,-0.333],[-4.992,-1.592],[-6.358,-0.341],[-3.538,1.77],[-2.887,1.672],[1.882,3.75],[0.069,0.437],[-5.883,4.58],[-3.909,1.803],[3.058,2.687],[4.52,1.203],[-6.185,4.768],[3.466,0.317],[0.187,0.168],[0.915,3.186],[-10.378,-0.799],[3.191,2.288],[-0.246,2.234],[0.176,0.924],[6.629,0.895],[-0.097,2.57]],"v":[[368,427],[377.223,429.318],[387,432],[396.046,435.798],[405,438],[411.061,436.827],[416,435],[418.589,433.316],[421,432],[425.389,426.601],[425,419],[424.32,390.357],[424,361],[423,343],[404,338],[400,336],[386,332],[372,336],[364,340],[356,344],[365,349],[358,355],[342,365],[333,369],[344,373],[342,379],[323,392],[330,393],[329,397],[333,402],[338,411],[348,417],[345,421],[355,426],[372,423]],"c":true}],"h":1},{"t":115,"s":[{"i":[[-5.674,0.827],[-1.518,-0.78],[-1.624,-0.499],[-1.549,-0.52],[-1.056,-0.383],[-2.968,-1.232],[-2.649,-0.173],[-4.46,2.649],[-0.709,2.762],[0.271,1.234],[0.108,1.317],[-0.007,10.465],[0.365,8.024],[1.406,3.187],[0.19,1.249],[5.545,1.166],[2.937,0.887],[6.156,-3.564],[0.663,-0.351],[2.604,-3.298],[-2.852,-1.815],[5.514,-3.723],[5.033,-4.157],[-4.148,-2.185],[3.313,-1.494],[0.404,-0.24],[2.168,-5.208],[-1.645,-1.562],[0.034,-0.255],[-0.197,-2.347],[0.85,-1.483],[-3.344,-2.217],[-1.386,-1.78],[0.166,-0.243],[-3.766,-0.452]],"o":[[-2.695,2.381],[1.518,0.78],[1.748,0.537],[1.549,0.52],[2.477,0.899],[2.968,1.232],[5.45,0.356],[4.46,-2.649],[0.192,-0.746],[-0.271,-1.234],[-0.664,-8.114],[0.007,-10.465],[-0.216,-4.749],[-0.331,-0.75],[-0.634,-4.165],[-3.34,-0.703],[-10.456,-3.158],[-0.879,0.509],[-3.557,1.882],[1.977,2.69],[-5.532,3.237],[-6.049,4.084],[4.096,2.238],[-2.732,3.421],[-0.344,0.155],[-4.428,2.631],[2.975,0.803],[0.347,0.329],[-0.55,4.129],[-2.483,-0.15],[3.664,2.305],[2.813,1.865],[0.599,0.769],[-2.138,3.134],[4.469,0.537]],"v":[[371,423],[370.261,427.411],[376,429],[381.019,430.615],[385,432],[393.371,435.544],[402,438],[417.555,433.839],[426,425],[425.725,421.928],[425,418],[424.275,388.933],[424,360],[424,344],[422,342],[403,338],[394,334],[368,337],[366,339],[356,344],[366,348],[351,360],[333,370],[347,375],[337,382],[336,384],[323,392],[330,393],[329,395],[333,402],[328,404],[337,411],[348,417],[346,419],[355,426]],"c":true}],"h":1},{"t":116,"s":[{"i":[[-0.55,-2.217],[-2.177,-0.854],[-2.308,-0.89],[-1.203,-0.274],[-1.125,-0.494],[-1.906,-0.993],[-2.45,-0.185],[-2.781,1.166],[-2.262,1.688],[-0.618,1.651],[0.344,4.506],[0.006,10.803],[0.345,7.495],[-0.119,2.759],[0.37,1.649],[4.21,0.523],[3.425,0.635],[4.949,1.449],[5.129,-1.552],[1.5,-0.911],[5.222,-1.764],[-2.197,-2.803],[11.812,-6.188],[-4.4,-1.933],[6.064,-3.171],[0.616,-2.567],[-1.492,-1.606],[-1.007,-1.767],[1.341,-2.515],[-0.169,-2.168],[-5.056,-2.537],[-0.729,-0.87],[0.15,-0.219],[-1.974,0.022],[-5.012,-0.962]],"o":[[1.983,0.695],[2.177,0.854],[1.062,0.41],[1.203,0.274],[1.924,0.845],[1.906,0.993],[4.613,0.35],[2.781,-1.166],[3.874,-2.889],[0.618,-1.651],[-0.633,-8.293],[-0.006,-10.803],[-0.106,-2.315],[0.119,-2.759],[-0.733,-3.272],[-4.21,-0.523],[-4.076,-0.755],[-4.949,-1.449],[-1.246,0.377],[-4.954,3.007],[0.028,4.972],[-8.887,9.113],[3.502,2.831],[-4.257,5.882],[-2.09,1.093],[2.494,0.193],[0.411,0.442],[1.369,2.403],[-1.453,0.547],[4.901,4.092],[2.146,1.077],[0.615,0.734],[-2.873,4.21],[4.735,-0.053],[-0.091,1.576]],"v":[[369,426],[375.256,428.353],[382,431],[385.453,431.937],[389,433],[394.606,435.994],[401,438],[411.763,436.528],[419,432],[425.163,426.213],[425,418],[424.284,387.901],[424,359],[424.198,351],[424,344],[415.519,339.022],[403,338],[389.29,333.77],[374,333],[371,336],[356,342],[365,348],[333,370],[347,375],[329,387],[323,392],[329,394],[330,399],[333,403],[328,404],[342,414],[348,417],[346,419],[357,426],[371,423]],"c":true}],"h":1},{"t":117,"s":[{"i":[[0.097,-2.57],[-3.585,-1.219],[-2.741,-1.226],[-0.965,-0.789],[-1.001,-0.336],[-2.58,-0.139],[-1.415,0.315],[-1.053,0.72],[-1.112,0.747],[-0.458,0.304],[-0.94,0.623],[-0.778,3.13],[0.174,2.043],[0.653,14.04],[0.874,2.79],[2.175,-2.719],[-0.188,-0.03],[2.142,0.37],[8.96,-2.245],[1.362,-0.7],[5.068,-2.929],[-3.144,-1.523],[14.01,-3.99],[-4.202,-2.465],[7.16,-6.507],[-1.749,-1.826],[-0.337,-1.36],[0.687,-2.621],[0.89,-0.777],[-0.851,-0.804],[-2.749,-2.016],[-5.246,0.702],[-1.728,-3.147],[-1.258,-0.311],[-4.895,0.086]],"o":[[2.918,0.898],[3.585,1.219],[1.139,0.509],[0.965,0.789],[2.265,0.76],[2.58,0.139],[1.678,-0.373],[1.053,-0.72],[0.628,-0.422],[1.662,-1.103],[2.784,-1.847],[0.377,-1.518],[-1.309,-15.347],[-0.194,-4.162],[-1.379,-4.403],[-0.538,0.673],[-3.186,-0.503],[-6.925,-1.196],[-1.178,0.295],[-5.661,2.907],[2.56,2.106],[-9.127,8.873],[1.349,5.318],[-5.394,8.272],[2.737,1.483],[0.217,0.227],[0.504,2.035],[-1.742,-0.075],[-0.147,1.805],[2.694,2.545],[3.498,2.565],[-0.27,3.936],[0.164,0.299],[6.522,1.613],[-0.097,2.57]],"v":[[368,426],[378.133,429.254],[388,433],[391.103,435.13],[394,437],[401.638,438.306],[408,438],[411.924,436.281],[415,434],[417,433],[421,430],[426,424],[425,418],[424,360],[424,344],[412,339],[411,338],[402,338],[374,333],[370,336],[355,343],[365,347],[333,369],[347,375],[323,392],[330,394],[329,398],[333,403],[329,404],[331,407],[338,412],[348,416],[346,422],[351,425],[372,422]],"c":true}],"h":1},{"t":118,"s":[{"i":[[-0.877,-3.21],[-5.509,-2.788],[-4.978,-0.844],[-0.397,-0.014],[0.221,-0.007],[-3.406,1.802],[-2.003,1.683],[-0.384,1.767],[0.277,3.63],[-0.027,9.932],[0.42,9.241],[-0.123,2.671],[0.365,2.518],[4.837,0.245],[3.132,0.44],[2.594,1.086],[2.971,0.284],[2.397,-0.19],[1.018,-0.469],[1.229,-0.753],[0.825,-0.408],[1.786,-2.943],[-2.745,-1.589],[7.942,-4.624],[2.237,-3.295],[-4.102,-1.898],[8.503,-5.497],[-1.939,-1.886],[-0.398,-0.933],[-0.882,-2.169],[0.847,-1.486],[-10.181,-0.152],[-1.619,-2.949],[-1.221,-0.286],[-5.506,-0.654]],"o":[[4.986,1.004],[5.509,2.788],[-0.366,-0.062],[0.397,0.014],[3.374,-0.108],[3.406,-1.802],[2.74,-2.301],[0.384,-1.767],[-0.69,-9.033],[0.027,-9.932],[-0.127,-2.798],[0.123,-2.671],[-0.519,-3.581],[-4.837,-0.245],[-2.654,-0.373],[-2.594,-1.086],[-2.393,-0.23],[-2.397,0.19],[-1.259,0.58],[-1.229,0.753],[-3.335,1.647],[2.49,1.843],[-7.331,6.697],[-3.061,1.782],[3.152,2.848],[-5.418,8.582],[2.963,1.898],[-0.508,-0.494],[1.091,2.555],[-1.78,0.553],[6.398,3.936],[-0.387,3.824],[0.214,0.39],[6.321,1.48],[-0.407,1.927]],"v":[[369,426],[385.006,432.62],[401,439],[401.39,438.948],[402,439],[412.528,435.68],[421,430],[425.262,424.497],[425,417],[424.298,388.157],[424,359],[424.178,350.79],[424,343],[414.461,338.144],[401,338],[393.237,335.434],[385,333],[377.469,332.976],[372,334],[368.175,336.129],[365,338],[356,343],[365,347],[342,366],[333,371],[347,375],[322,392],[330,394],[330,399],[333,403],[328,405],[348,416],[346,422],[351,425],[372,422]],"c":true}],"h":1},{"t":119,"s":[{"i":[[-4.561,-1.072],[-1.28,-1.161],[-2.225,-1.09],[-1.239,-0.254],[-0.963,-0.456],[-0.144,-0.449],[-0.232,-0.113],[-1.329,-0.298],[-0.845,-0.4],[-0.139,-0.454],[-0.247,-0.094],[-4.38,1.093],[-3.215,2.623],[-0.535,0.322],[-0.442,0.37],[-0.305,1.691],[0.28,3.674],[-0.009,10.609],[0.344,7.485],[0.905,2.118],[9.326,1.284],[4.985,0.491],[9.247,-3.041],[-0.647,-4.617],[0.117,-0.106],[7.427,-3.55],[-4.271,-1.729],[9.261,-4.739],[-2.172,-2.257],[0.038,-0.282],[1.5,-3.077],[-0.169,-2.169],[-10.166,-0.167],[-1.691,-2.972],[-3.095,-0.24]],"o":[[-2.345,1.268],[1.28,1.161],[1.082,0.529],[1.239,0.254],[0.192,0.091],[0.144,0.449],[0.841,0.409],[1.329,0.298],[0.196,0.092],[0.139,0.454],[5.267,1.994],[4.38,-1.093],[0.418,-0.341],[0.535,-0.322],[3.061,-2.562],[0.305,-1.691],[-0.693,-9.079],[0.009,-10.609],[-0.211,-4.591],[-3.239,-7.577],[-5.904,-0.813],[-11.089,-1.091],[-0.121,5.754],[0.099,0.705],[-7.064,6.412],[2.769,3.231],[-5.524,8.476],[3.246,2.289],[0.35,0.364],[-0.541,4.056],[-1.453,0.547],[5.929,4.405],[-0.271,3.792],[0.68,1.195],[5.715,0.444]],"v":[[371,422],[370.073,425.633],[376,429],[379.589,430.055],[383,431],[383.47,431.983],[384,433],[387.497,434.007],[391,435],[391.461,435.999],[392,437],[406.539,437.962],[418,432],[419.482,431.022],[421,430],[425.506,424.334],[425,417],[424.238,386.304],[424,358],[424,343],[400,338],[384,333],[356,341],[365,347],[357,354],[333,371],[347,375],[322,392],[330,395],[329,397],[333,404],[328,405],[348,416],[346,422],[354,425]],"c":true}],"h":1},{"t":120,"s":[{"i":[[-0.306,-2.306],[-3.92,-1.82],[-2.909,-1.311],[-0.143,-0.455],[-0.238,-0.095],[-5.225,2.166],[-3.363,3.015],[-0.171,1.543],[0.286,3.493],[-0.027,10.123],[0.407,8.959],[0.009,3.292],[0.832,0.868],[0.999,0.743],[1.131,0.117],[1.093,-0.256],[0.807,-0.063],[2.111,0],[1.288,0.177],[2.759,1.094],[3.024,0.219],[9.666,-4.781],[-3.552,-1.448],[5.971,-4.726],[5.013,-4.386],[-3.744,-1.923],[10.52,-2.814],[-2.302,-2.857],[-0.055,-0.554],[-0.678,-2.357],[0.85,-1.483],[-10.219,0.219],[-1.754,-3.022],[-3.049,-0.157],[-1.35,-2.765]],"o":[[3.411,1.411],[3.92,1.82],[0.189,0.085],[0.143,0.455],[6.735,2.678],[5.226,-2.166],[2.602,-2.333],[0.171,-1.543],[-0.7,-8.549],[0.027,-10.123],[-0.135,-2.964],[-0.008,-3.292],[-0.873,-0.911],[-0.999,-0.743],[-0.823,-0.085],[-1.093,0.255],[-2.269,0.177],[-2.111,0],[-2.94,-0.404],[-2.759,-1.094],[-10.705,-0.773],[3.172,1.828],[-6.746,3.943],[-5.118,4.051],[3.084,2.582],[-5.734,7.599],[0.884,4.509],[-0.47,-0.584],[0.318,3.181],[-2.483,-0.15],[6.25,3.75],[-0.482,4.146],[0.581,1.001],[5.829,0.301],[-0.111,1.889]],"v":[[368,425],[379.377,430.075],[390,435],[390.463,435.993],[391,437],[409.028,436.77],[422,428],[425.666,422.87],[425,416],[424.281,387.307],[424,358],[424.023,347.928],[423,341],[420.194,338.405],[417,337],[413.988,337.389],[411,338],[404.264,338.265],[399,338],[390.564,335.361],[382,333],[355,342],[366,346],[349,361],[333,372],[347,375],[323,391],[330,396],[329,398],[333,404],[328,406],[348,416],[346,422],[354,425],[371,422]],"c":true}],"h":1},{"t":121,"s":[{"i":[[-0.306,-2.306],[-2.155,-1.031],[-2.298,-1.222],[-2.104,-1.352],[-1.687,-0.586],[-2.694,0.01],[-2.043,0.716],[-1.466,1.307],[-1.662,1.256],[-0.546,0.095],[-0.385,0.294],[-0.341,0.371],[-0.331,0.283],[-0.205,1.633],[0.259,3.384],[0.001,10.713],[0.356,7.747],[0.007,3.182],[0.828,1.154],[5.395,-0.347],[11.352,-3.147],[0.438,-0.225],[3.555,-0.659],[-2.197,-2.803],[12.094,-7.239],[-3.248,-2.419],[3.842,-2.689],[3.936,-3.978],[-1.6,-1.819],[-0.844,-1.482],[1.15,-2.474],[-0.169,-2.169],[-10.402,0.402],[-2.727,-2.711],[-6.448,-2.099]],"o":[[2.082,0.653],[2.155,1.031],[1.895,1.008],[2.105,1.352],[2.183,0.757],[2.694,-0.01],[1.475,-0.517],[1.466,-1.307],[0.43,-0.325],[0.546,-0.095],[0.304,-0.233],[0.341,-0.371],[2.438,-2.083],[0.205,-1.633],[-0.642,-8.403],[-0.001,-10.713],[-0.144,-3.118],[-0.007,-3.182],[-2.945,-4.099],[-14.002,0.901],[-0.317,0.088],[-3.878,1.985],[0.028,4.972],[-9.938,9.396],[2.222,3.444],[-3.062,3.529],[-4.56,3.192],[1.872,1.546],[0.36,0.409],[1.215,2.133],[-1.453,0.547],[5.987,4.013],[0.586,3.511],[7.247,5.637],[-0.111,1.889]],"v":[[368,425],[374.338,427.572],[381,431],[387.156,434.817],[393,438],[400.605,439.105],[408,438],[412.36,435.054],[417,431],[418.534,430.477],[420,430],[420.98,429.037],[422,428],[425.522,422.975],[425,416],[424.286,386.008],[424,357],[424.014,347.027],[423,340],[409,338],[369,334],[367,336],[356,340],[365,346],[333,372],[347,375],[337,385],[323,393],[329,396],[330,401],[333,405],[328,406],[348,416],[346,422],[371,422]],"c":true}],"h":1},{"t":122,"s":[{"i":[[-7.259,-2.578],[-2.093,-1.169],[-0.781,-0.749],[-1.412,-0.676],[-0.366,-0.351],[-4.31,-0.926],[-4.002,1.345],[-1.505,1.296],[-1.94,1.464],[-1.764,1.169],[-0.392,1.152],[0.303,1.387],[0.114,1.491],[0.006,10.811],[0.344,7.49],[4.851,2.371],[5.03,-0.291],[2.758,0.333],[5.956,-0.182],[8.321,-2.019],[-0.58,-4.588],[0.327,-0.274],[5.838,-4.281],[1.167,-0.8],[-0.252,-2.854],[-5.168,-2.328],[10.305,-4.028],[-1.718,-1.782],[-0.336,-1.356],[0.817,-2.746],[0.89,-0.777],[-2.718,-1.225],[-0.481,-0.182],[-3.155,-0.418],[-2.727,-2.711]],"o":[[-3.151,1.575],[2.093,1.169],[0.987,0.946],[1.412,0.676],[2.755,2.64],[4.311,0.926],[1.039,-0.35],[1.505,-1.296],[1.551,-1.171],[1.764,-1.169],[0.327,-0.959],[-0.303,-1.387],[-0.631,-8.268],[-0.006,-10.811],[-0.456,-9.919],[-2.313,-1.13],[-4.33,0.251],[-7.394,-0.894],[-8.321,0.254],[-0.397,5.617],[0.145,1.146],[-6.744,5.654],[-1.284,0.941],[-2.663,1.827],[4.674,2.544],[-5.985,8.348],[1.719,2.335],[0.214,0.222],[0.652,2.632],[-1.742,-0.075],[1.176,3.861],[0.378,0.171],[2.359,0.892],[0.586,3.511],[6.978,4.836]],"v":[[371,422],[371.051,426.12],[377,429],[380.966,431.446],[384,433],[395.065,438.489],[408,438],[411.825,435.336],[417,431],[422.369,427.486],[426,424],[425.83,420.399],[425,416],[424.285,385.917],[424,357],[420,337],[408,338],[396,338],[376,333],[356,340],[365,346],[360,349],[343,365],[340,368],[333,373],[347,375],[322,393],[330,396],[329,400],[333,405],[329,406],[338,413],[339,415],[348,416],[346,422]],"c":true}],"h":1},{"t":123,"s":[{"i":[[-6.775,-2.731],[-2.069,-1.145],[-0.844,-0.808],[-0.539,-0.298],[-0.425,-0.408],[-0.539,-0.298],[-0.425,-0.408],[-2.377,-1.089],[-1.98,-0.197],[-3.169,1.601],[-2.924,2.133],[-1.521,1.461],[-0.325,1.262],[0.284,1.215],[0.1,1.215],[0.852,18.765],[0.666,4.6],[1.109,0.188],[1.893,-0.211],[3.939,0.498],[6.435,-0.085],[3.33,-1.54],[0.431,-1.879],[-3.144,-1.523],[7.532,-5.523],[3.333,-2.545],[-5.393,-2.921],[4.64,-3.186],[3.226,-3.762],[-2.095,-2.131],[-0.627,-1.467],[-0.903,-1.918],[0.847,-1.486],[-9.823,0.157],[-2.213,-2.198]],"o":[[-3.12,1.613],[2.069,1.145],[0.419,0.401],[0.539,0.298],[0.419,0.401],[0.539,0.298],[1.512,1.449],[2.377,1.089],[5.401,0.536],[3.169,-1.601],[2.594,-1.892],[1.521,-1.461],[0.238,-0.924],[-0.284,-1.215],[-1.351,-16.516],[-0.248,-5.453],[-0.402,-2.774],[-2.514,-0.426],[-3.637,0.404],[-6.329,-0.801],[-5.74,0.076],[-1.55,0.717],[2.56,2.106],[-8.5,6.028],[-3.811,2.795],[4.789,3.475],[-3.804,4.082],[-4.029,2.766],[2.282,2.593],[-0.405,-0.412],[0.858,2.01],[-1.78,0.553],[5.364,4.303],[-0.247,2.678],[7.956,3.777]],"v":[[371,422],[371.027,426.103],[377,429],[378.495,429.995],[380,431],[381.495,431.995],[383,433],[389.15,436.939],[396,439],[408.358,437.002],[417,431],[423.202,426.028],[426,422],[425.753,418.718],[425,415],[424,357],[424,341],[416,336],[407,338],[395,338],[376,333],[360,338],[356,341],[366,345],[343,365],[333,373],[347,375],[335,387],[323,394],[330,396],[330,401],[333,405],[328,407],[348,416],[346,422]],"c":true}],"h":1},{"t":124,"s":[{"i":[[-7.715,-3.366],[-1.146,-0.798],[-0.912,-0.411],[-0.16,-0.451],[-0.192,-0.123],[-0.376,0.067],[-0.259,-0.117],[-0.163,-0.451],[-0.185,-0.124],[-0.511,-0.23],[-0.397,-0.242],[-2.049,-0.962],[-1.988,-0.284],[-4.123,2.277],[-3.262,2.662],[-0.855,3.095],[0.271,3.308],[0.773,16.825],[1.246,3.534],[7.378,-0.68],[6.443,1.612],[11.985,-4.219],[-3.025,-2.308],[1.242,-1.004],[1.442,-1.33],[4.043,-3.637],[4.235,-3.668],[-2.719,-1.562],[10.605,-4.395],[-1.921,-2.086],[-0.408,-1.423],[1.863,-2.809],[-0.169,-2.169],[-9.93,0.264],[-0.473,-3.14]],"o":[[-2.498,1.395],[1.147,0.798],[0.167,0.075],[0.16,0.451],[0.237,0.151],[0.376,-0.067],[0.162,0.073],[0.163,0.451],[0.46,0.307],[0.341,0.154],[2.015,1.227],[2.895,1.359],[7.896,1.127],[4.768,-2.634],[3.166,-2.583],[0.438,-1.585],[-1.318,-16.108],[-0.242,-5.264],[-2.837,-8.046],[-11.374,1.048],[-11.58,-2.898],[1.013,4.32],[-2.285,-0.842],[-1.653,1.337],[-3.974,3.666],[-4.124,3.711],[2.824,3.953],[-5.588,9.412],[3.218,1.73],[0.272,0.296],[0.74,2.577],[-1.453,0.547],[5.299,4.368],[-0.309,2.358],[7.104,5.494]],"v":[[371,422],[369.942,425.238],[374,427],[374.481,427.964],[375,429],[375.983,429.026],[377,429],[377.483,429.962],[378,431],[380,431],[381,433],[388,436],[395,439],[410,436],[421,427],[426,422],[425,415],[424,356],[424,341],[406,338],[384,335],[356,339],[366,345],[362,348],[357,351],[346,363],[333,373],[347,374],[322,394],[330,397],[329,401],[333,406],[328,407],[348,416],[345,421]],"c":true}],"h":1},{"t":125,"s":[{"i":[[-8.734,-3.03],[-1.189,-0.814],[-0.781,-0.352],[-0.162,-0.451],[-0.188,-0.123],[-0.377,0.067],[-0.257,-0.116],[-0.166,-0.451],[-0.179,-0.124],[-0.932,-0.57],[-9.09,2.394],[-4.372,3.155],[-0.763,2.201],[0.182,2.386],[0.733,15.95],[0.974,2.572],[1.253,0.653],[4.765,-0.634],[2.622,0.757],[4.765,0.328],[7.511,-4.178],[-1.956,-0.879],[3.551,-2.649],[5.7,-4.808],[0.708,-0.552],[0.858,-0.665],[-1.227,-2.427],[-3.182,-1.752],[11.512,-2.821],[-1.931,-2.161],[-0.284,-1.356],[0.053,-3.258],[0.85,-1.483],[-5.562,2.63],[-3.085,-3.204]],"o":[[-2.536,1.39],[1.189,0.814],[0.164,0.074],[0.162,0.451],[0.233,0.153],[0.377,-0.067],[0.158,0.072],[0.166,0.451],[1.285,0.891],[6.863,4.201],[3.37,-0.888],[4.717,-3.403],[0.764,-2.204],[-1.432,-18.756],[-0.216,-4.705],[0.016,0.043],[-4.728,-2.463],[-5.597,0.745],[-4.037,-1.166],[-8.747,-0.602],[1.291,0.129],[5.059,2.274],[-7.229,5.393],[-0.748,0.631],[-0.841,0.655],[-1.979,1.535],[4.43,2.356],[-5.978,8.356],[0.076,4.812],[0.209,0.234],[0.604,2.886],[-2.483,-0.15],[5.032,3.97],[0.35,3.474],[8.8,1.994]],"v":[[371,422],[370.012,425.279],[374,427],[374.482,427.963],[375,429],[375.982,429.027],[377,429],[377.484,429.961],[378,431],[382,433],[404,439],[415,431],[426,423],[425,415],[424,356],[424,341],[420,336],[405,338],[392,338],[378,334],[355,340],[360,342],[362,347],[343,366],[340,367],[338,370],[333,374],[347,374],[323,393],[330,397],[329,401],[333,406],[328,408],[348,415],[346,422]],"c":true}],"h":1},{"t":126,"s":[{"i":[[-7.438,-3.394],[-1.162,-1.148],[-1.651,-1.162],[-5.083,-2.136],[-6.418,2.535],[-1.697,1.535],[-1.743,1.278],[-1.695,1.287],[-0.468,1.832],[0.274,1.102],[0.077,0.91],[-0.005,10.875],[0.353,7.68],[0.669,3.606],[5.044,0.495],[1.947,-0.722],[1.969,-0.331],[2.642,0.495],[2.918,0.778],[4.637,-0.383],[5.756,-1.988],[-1.885,-0.615],[-1.346,-1.154],[5.174,-5.16],[4.019,-3.237],[-0.082,-2.445],[-4.843,0.997],[7.094,-4.172],[1.167,-3.08],[-1.712,-1.949],[-1.101,-1.762],[-0.192,-2.373],[0.847,-1.486],[-10.021,1.021],[-0.541,-3.541]],"o":[[-2.301,1.246],[1.162,1.148],[4.251,2.991],[5.083,2.136],[1.47,-0.581],[1.697,-1.535],[2.754,-2.02],[1.695,-1.287],[0.174,-0.683],[-0.274,-1.102],[-0.667,-7.82],[0.005,-10.875],[-0.279,-6.083],[-0.669,-3.606],[-2.242,-0.22],[-1.947,0.722],[-4.515,0.758],[-2.642,-0.495],[-5.694,-1.518],[-4.637,0.383],[0.113,2.387],[1.885,0.615],[-5.353,4.981],[-4.216,4.205],[-1.37,1.103],[4.721,1.487],[-4.101,7.288],[-2.459,1.446],[1.945,1.672],[0.604,0.687],[1.267,2.027],[-1.78,0.553],[4.695,4.305],[0.541,3.541],[7.677,3.499]],"v":[[371,422],[370.036,425.563],[375,429],[388.875,437.644],[406,438],[410.795,434.523],[416,430],[422.714,425.359],[426,421],[425.689,418.17],[425,415],[424.264,385.395],[424,356],[423.573,341.309],[416,335],[409.795,336.087],[404,338],[393.802,338.152],[386,336],[371.047,334.371],[356,338],[359.576,341.924],[365,344],[349,359],[337,370],[333,374],[347,373],[330,391],[323,395],[329,398],[330,403],[333,406],[328,408],[348,415],[345,421]],"c":true}],"h":1},{"t":127,"s":[{"i":[[-2.213,-2.198],[-4.113,0.653],[-3.626,-2.207],[0.62,-0.557],[-0.299,-0.661],[-1.211,-0.746],[-1.061,-0.804],[-4.737,-2.198],[-5.341,1.604],[-2.12,1.542],[-1.976,1.368],[-1.923,1.601],[-0.433,1.603],[0.279,1.119],[0.071,0.832],[0.002,11.108],[0.285,6.274],[-0.16,2.948],[0.514,1.457],[3.801,-0.52],[4.14,-0.611],[1.61,-0.223],[1.461,0.055],[2.995,1.161],[2.885,0.237],[7.203,-2.227],[-2.404,-2.596],[11.103,-9.564],[-4.843,0.997],[11.056,-4.611],[-0.956,-0.401],[0.335,-3.354],[0.09,-1.233],[0.423,1.025],[-12.184,-0.344]],"o":[[4.92,1.405],[4.113,-0.653],[0.18,0.11],[-0.62,0.557],[0.096,0.212],[1.211,0.746],[3.71,2.812],[4.737,2.198],[1.543,-0.464],[2.12,-1.542],[2.876,-1.991],[1.923,-1.601],[0.187,-0.692],[-0.279,-1.119],[-0.707,-8.294],[-0.002,-11.108],[-0.125,-2.75],[0.16,-2.948],[-1.654,-4.69],[-3.801,0.52],[-1.1,0.163],[-1.61,0.223],[-3.134,-0.118],[-2.995,-1.161],[-7.149,-0.587],[0.828,4.172],[-11.636,9.03],[4.721,1.487],[-5.629,10.038],[1.351,0.082],[4.183,1.752],[-0.359,3.592],[0.01,-0.133],[2.835,6.877],[-0.247,2.678]],"v":[[346,421],[359.47,420.899],[371,422],[369.911,423.086],[369,425],[371.276,426.556],[375,429],[387.777,437.312],[403,439],[408.676,435.678],[415,431],[422.332,425.709],[426,421],[425.694,418.105],[425,415],[424.183,383.985],[424,356],[424.292,347.03],[424,340],[415.365,335.024],[403,338],[398.771,338.663],[394,339],[384.814,336.59],[376,334],[356,338],[365,344],[333,374],[347,373],[322,395],[325,397],[329,400],[333,406],[329,407],[348,415]],"c":true}],"h":1},{"t":128,"s":[{"i":[[-3.085,-3.204],[-2.777,0.406],[-1.943,-0.084],[-1.494,-0.298],[-1.111,-0.768],[0.609,-0.551],[-0.259,-0.674],[-1.207,-0.722],[-1.065,-0.829],[-1.665,-1.178],[-2.814,-1.321],[-1.192,-0.586],[-0.943,-0.05],[-2.31,1.022],[-1.688,1.077],[-1.981,1.327],[-1.928,1.32],[-0.429,1.301],[0.329,4.318],[-0.017,10.388],[0.386,8.5],[9.176,1.398],[4.244,-0.896],[12.754,-0.159],[2.961,-2.746],[-2.01,-2.657],[10.998,-9.669],[-2.44,-0.787],[6.113,-4.521],[2.393,-3.017],[-1.908,-1.862],[-0.326,-1.322],[1.288,-2.928],[0.85,-1.483],[-7.793,3.244]],"o":[[3.948,0.538],[2.777,-0.405],[0.912,0.039],[1.494,0.298],[0.176,0.121],[-0.609,0.551],[0.108,0.283],[1.207,0.722],[2.526,1.966],[1.665,1.178],[1.287,0.605],[1.192,0.586],[3.075,0.163],[2.309,-1.022],[2.147,-1.37],[1.981,-1.327],[3.615,-2.476],[0.429,-1.302],[-0.683,-8.947],[0.017,-10.388],[-0.561,-12.345],[-4.318,-0.658],[-13.972,2.948],[-6.111,0.076],[2.283,2.383],[-11.843,8.823],[4.714,2.479],[-4.228,6.43],[-2.958,2.187],[2.14,2.404],[0.186,0.182],[0.613,2.49],[-2.483,-0.15],[4.741,3.084],[0.35,3.474]],"v":[[346,421],[356.003,420.84],[363,420],[366.85,420.454],[371,422],[369.938,423.085],[369,425],[371.283,426.591],[375,429],[380.784,433.484],[387,437],[390.758,438.916],[394,440],[402.04,438.43],[408,435],[414.165,430.962],[420,427],[425.458,422.382],[425,415],[424.277,385.165],[424,356],[416,334],[403,338],[371,334],[356,339],[365,344],[333,374],[347,373],[332,390],[323,396],[330,398],[329,402],[333,407],[328,409],[348,414]],"c":true}],"h":1},{"t":129,"s":[{"i":[[-5.756,-5.729],[-1.118,-0.947],[-1.03,-0.895],[-0.754,-0.852],[-0.88,-0.634],[-2.452,-1.318],[-2,-0.147],[-2.711,1.267],[-1.796,1.179],[-1.381,0.807],[-0.918,0.749],[-0.507,0.32],[-0.524,0.354],[-0.366,1.275],[0.328,4.295],[0.002,10.706],[0.36,7.919],[-0.126,2.899],[0.381,1.729],[1.884,0.382],[5.434,-1.215],[8.58,1.322],[7.741,-1.652],[-2.047,-3.287],[3.25,-3.16],[1.497,-1.714],[4.982,-5.948],[-4.674,1.382],[11.122,-5.211],[-1.77,-1.875],[-0.372,-0.857],[1.464,-3.044],[0.85,-1.483],[-8.021,2.646],[0.016,-2.984]],"o":[[-3.501,0.317],[1.118,0.947],[1.105,0.96],[0.754,0.852],[2.193,1.58],[2.452,1.318],[3.361,0.246],[2.711,-1.267],[1.558,-1.023],[1.381,-0.807],[0.45,-0.366],[0.506,-0.32],[3.864,-2.606],[0.366,-1.275],[-0.63,-8.256],[-0.002,-10.706],[-0.121,-2.676],[0.126,-2.899],[-0.634,-2.872],[-5.735,-1.163],[-11.103,2.482],[-7.539,-1.161],[0.46,4.874],[-3.394,3.005],[-1.778,1.729],[-5.421,6.206],[5.339,1.962],[-5.467,10.866],[2.623,1.001],[0.618,0.655],[1.126,2.594],[-2.483,-0.15],[4.716,3.686],[-0.4,2.6],[9.32,3.105]],"v":[[372,423],[369.601,425.066],[374,428],[376.669,430.745],[379,433],[386.144,437.575],[393,440],[402.175,438.069],[409,434],[413.48,431.294],[417,429],[418.444,427.991],[420,427],[425.644,422.266],[425,415],[424.297,385.247],[424,356],[424.195,347.29],[424,340],[418,334],[402,338],[377,335],[356,337],[365,344],[354,352],[350,358],[333,374],[347,372],[322,396],[329,399],[329,403],[333,407],[328,409],[348,414],[345,420]],"c":true}],"h":1},{"t":130,"s":[{"i":[[-6.757,-4.66],[0.722,0.027],[0.007,-0.059],[-1.983,-1.644],[-2.284,-1.613],[-2.268,-1.247],[-2.265,-0.133],[-3.042,1.756],[-3.42,2.233],[-2.47,1.375],[-0.268,0.637],[0.323,1.345],[0.125,1.632],[0.001,10.686],[0.357,7.866],[0.228,3.683],[1.876,1.571],[1.219,0.459],[0.956,0.024],[2.416,-1.126],[2.236,-0.547],[16.675,-8.659],[-1.119,-3.655],[0.582,-0.558],[3.114,-3.294],[2.497,-2.579],[2.664,-3.992],[-2.516,-0.628],[10.801,-3.084],[-1.868,-1.975],[-0.167,-0.286],[-1.614,-0.942],[-0.74,-3.407],[-6.367,3.179],[-2.473,-2.591]],"o":[[-0.106,0.048],[-0.722,-0.027],[-0.217,1.811],[1.983,1.644],[2.664,1.88],[2.268,1.247],[4.413,0.259],[3.042,-1.756],[2.851,-1.862],[2.47,-1.375],[0.416,-0.988],[-0.323,-1.345],[-0.64,-8.391],[0,-10.686],[-0.214,-4.698],[-0.228,-3.683],[-0.167,-0.139],[-1.219,-0.459],[-2.099,-0.052],[-2.416,1.126],[-16.015,3.918],[3.195,2.663],[-2.439,0.383],[-3.169,3.036],[-2.742,2.9],[-3.329,3.437],[5.303,2.886],[-5.663,9.684],[-0.204,3.84],[0.393,0.416],[0.96,1.642],[-0.315,2.352],[5.046,3.403],[0.158,3.282],[8.654,0.923]],"v":[[372,423],[370.426,422.991],[369,423],[372.124,428.149],[379,433],[386.299,437.811],[393,440],[403.744,437.369],[413,431],[421.438,426.081],[426,423],[425.905,419.484],[425,415],[424.288,385.107],[424,356],[423.747,343.154],[421,335],[418.592,333.913],[415,333],[408.104,335.051],[401,338],[355,338],[365,345],[360,347],[350,356],[343,365],[333,374],[347,372],[323,395],[329,399],[330,403],[333,406],[329,410],[348,413],[346,420]],"c":true}],"h":1},{"t":131,"s":[{"i":[[-6.613,-3.054],[-2.652,-2.496],[-1.36,-0.846],[-0.342,-0.402],[-0.333,-0.206],[-4.276,0.35],[-3.519,2.308],[-1.974,1.365],[-1.928,1.11],[-0.556,1.274],[0.346,4.533],[0.009,10.816],[0.346,7.632],[0.348,3.892],[2.38,1.432],[1.435,0.184],[1.353,-0.282],[1.306,-0.817],[1.362,-0.435],[3.288,-0.265],[6.988,0.618],[3.18,-0.354],[1.828,-2.605],[-1.463,-3.87],[3.712,-3.713],[6.12,-6.825],[-3.399,-1.512],[7.645,-5.278],[1.15,-2.63],[-2.186,-2.03],[-0.424,-1.356],[0.212,-1.962],[-1.295,-3.313],[-6.848,2.478],[-0.541,-3.541]],"o":[[-2.97,1.171],[2.653,2.496],[0.3,0.187],[0.342,0.402],[4.376,2.709],[4.276,-0.35],[2.178,-1.428],[1.974,-1.365],[4.122,-2.373],[0.556,-1.274],[-0.619,-8.103],[-0.009,-10.816],[-0.227,-5.001],[-0.348,-3.892],[-0.905,-0.545],[-1.435,-0.184],[-1.416,0.295],[-1.306,0.817],[-3.448,1.102],[-8.653,0.696],[-2.856,-0.253],[-1.873,0.208],[2.581,2.752],[-6.577,1.155],[-7.097,7.097],[5.397,2.979],[-5.145,7.866],[-2.005,1.384],[0.519,2.049],[0.229,0.212],[0.669,2.138],[-0.253,2.343],[5.299,1.99],[0.541,3.541],[7.589,2.078]],"v":[[371,422],[372.252,428.244],[380,434],[380.976,434.986],[382,436],[395.143,439.264],[407,435],[413.188,430.761],[419,427],[425.351,422.62],[425,415],[424.296,385.147],[424,356],[423.614,342.323],[420,334],[416.336,332.88],[412,333],[407.96,334.895],[404,337],[393,339],[373,335],[364,335],[356,338],[365,345],[353,354],[333,374],[347,372],[329,393],[323,397],[330,399],[329,403],[333,406],[329,411],[348,413],[345,419]],"c":true}],"h":1},{"t":132,"s":[{"i":[[0.294,-3.484],[-1.664,-1.926],[-2.149,-1.549],[-0.705,-0.061],[-0.607,-0.344],[-0.472,-0.618],[-0.458,-0.161],[-3.399,1.004],[-2.256,1.433],[-2.124,1.317],[-2.137,1.23],[-0.545,1.269],[0.346,4.525],[0.007,10.798],[0.347,7.648],[0.349,3.887],[2.376,1.443],[4.925,-1.723],[2.801,-0.235],[3.708,1.018],[3.904,0.286],[5.774,0.229],[-1.438,-4.562],[7.104,-7.575],[1.889,-2.336],[-2.137,-1.321],[-6.216,1.156],[11.642,-5.358],[-2.579,-2.156],[-0.408,-1.303],[0.327,-1.685],[0.923,-2.207],[-7.694,2.22],[-2.213,-2.198],[-5.079,-4.588]],"o":[[2.194,0.748],[1.664,1.926],[0.571,0.411],[0.705,0.061],[0.652,0.369],[0.472,0.618],[4.149,1.45],[3.399,-1.004],[2.366,-1.502],[2.124,-1.317],[4.168,-2.399],[0.545,-1.269],[-0.623,-8.159],[-0.007,-10.798],[-0.227,-5.01],[-0.349,-3.887],[-3.5,-2.126],[-4.925,1.723],[-4.264,0.357],[-3.708,-1.018],[-5.24,-0.385],[0.843,5.157],[-9.834,3.246],[-2.946,3.141],[-2.108,2.607],[3.412,2.109],[-6.132,10.868],[0.391,2.456],[0.18,0.151],[0.545,1.742],[-0.445,2.292],[5.088,3.151],[-0.247,2.678],[7.654,2.013],[-0.294,2.084]],"v":[[368,425],[373.534,429.399],[379,435],[380.973,435.551],[383,436],[384.645,437.656],[386,439],[397.42,439.162],[406,435],[412.672,430.796],[419,427],[425.385,422.595],[425,415],[424.293,385.117],[424,356],[423.612,342.325],[420,334],[406.475,334.729],[394,339],[382.229,337.483],[371,335],[356,336],[365,345],[344,362],[335,371],[335,374],[347,371],[322,397],[330,399],[329,403],[333,406],[328,410],[348,413],[346,419],[371,423]],"c":true}],"h":1},{"t":133,"s":[{"i":[[0.31,-1.357],[-4.164,-3.273],[-6.644,0.596],[-3.45,2.358],[-1.9,1.273],[-2.486,1.016],[-0.375,0.81],[0.329,1.612],[0.057,0.743],[-0.041,9.771],[0.436,9.377],[1.548,4.993],[6.793,-1.834],[0.829,-0.325],[3.245,-0.357],[4.723,0.118],[3.963,-1.09],[-1.908,-1.428],[0.101,-2.896],[4.639,-4.639],[1.838,-2.018],[1.048,-1.286],[-0.084,0.104],[-0.567,-0.209],[-4.135,-0.628],[8.102,-5.426],[-0.434,-2.346],[-2.265,-1.774],[-0.398,-1.273],[0.302,-1.554],[0.843,-2.293],[-6.51,3.322],[-3.085,-3.204],[-2.473,-0.337],[-3.924,-4.633]],"o":[[3.7,2.504],[4.164,3.273],[3.299,-0.297],[3.45,-2.358],[1.682,-1.126],[2.486,-1.016],[0.374,-0.808],[-0.329,-1.612],[-0.728,-9.538],[0.041,-9.771],[-0.232,-4.989],[-1.747,-5.636],[-0.511,0.138],[-4.17,1.636],[-11.365,1.249],[-3.402,-0.085],[2.522,0.144],[1.462,1.095],[-6.729,1.2],[-2.113,2.113],[-1.067,1.172],[-1.21,1.485],[-4.234,5.237],[4.089,1.509],[-5.312,9.754],[-0.977,0.654],[0.27,1.823],[0.15,0.117],[0.503,1.608],[-0.477,2.455],[5.367,3.082],[0.35,3.474],[4.443,-0.369],[5.385,0.734],[-1.496,0.17]],"v":[[368,425],[379.292,434.825],[395,440],[405.549,435.232],[414,429],[420.98,425.763],[426,423],[425.822,418.951],[425,415],[424.281,385.879],[424,357],[424,340],[409,333],[406,335],[394,339],[367,335],[355,337],[360,341],[365,345],[351,355],[344,361],[342,365],[335,371],[335,374],[347,371],[326,395],[323,398],[330,399],[329,403],[333,406],[328,410],[348,412],[346,419],[358,420],[372,424]],"c":true}],"h":1},{"t":134,"s":[{"i":[[0.016,-2.984],[-4.739,-0.346],[-2.88,-2.451],[0.602,-0.534],[-0.22,-0.706],[-1.154,-0.924],[-1.365,-1.245],[-7.871,0.629],[-2.25,1.391],[-1.227,0.801],[-0.463,0.347],[-0.745,0.519],[-1.046,0.539],[-0.917,1.94],[0.258,3.374],[0.65,14.301],[0.859,2.849],[4.032,-1.047],[6.381,-0.726],[11.275,-5.89],[-1.493,-1.174],[0.053,-3.009],[2.377,-2.11],[0.34,-0.34],[0.333,-0.335],[2.285,-3.444],[1.421,-1.757],[-2.683,-0.923],[-6.525,0.815],[9.904,-7.429],[-2.608,-1.898],[-0.389,-1.243],[0.279,-1.437],[0.843,-2.293],[-6.415,1.807]],"o":[[4.163,1.163],[4.739,0.346],[0.188,0.16],[-0.602,0.534],[0.018,0.057],[1.154,0.925],[4.831,4.407],[4.375,-0.35],[1.709,-1.057],[0.44,-0.288],[0.828,-0.621],[1.642,-1.144],[2.642,-1.36],[0.869,-1.837],[-1.27,-16.634],[-0.211,-4.647],[-1.452,-4.817],[-5.659,1.469],[-14.608,1.662],[2.867,-0.47],[1.647,1.296],[-4.798,-0.11],[-0.362,0.321],[-0.334,0.334],[-3.745,3.763],[-1.636,2.466],[-1.07,1.324],[5.07,1.743],[-5.693,11.641],[0.438,2.603],[0.116,0.084],[0.601,1.92],[-0.477,2.455],[4.192,3.368],[-0.4,2.6]],"v":[[345,418],[358.962,419.535],[371,423],[369.976,424.091],[369,426],[370.989,427.608],[375,431],[394,440],[404,435],[409,433],[410,431],[413,430],[417,427],[426,423],[425,415],[424,356],[424,340],[412,332],[393,339],[355,337],[360,341],[365,345],[353,353],[351,353],[351,355],[340,366],[335,371],[335,374],[347,370],[323,398],[330,399],[329,403],[333,406],[328,410],[348,412]],"c":true}],"h":1},{"t":135,"s":[{"i":[[-5.021,-5.979],[-0.065,-1.003],[-0.974,-1.21],[-0.887,-0.366],[-0.69,-0.589],[-1.505,-1.317],[-1.49,-0.458],[-5.054,2.942],[-5.108,2.284],[-1.795,0.445],[-0.293,0.538],[0.32,1.75],[0.092,1.317],[-0.002,10.137],[0.432,9.286],[0.532,3.819],[3.589,1.618],[0.491,0.143],[3.191,-1.227],[2.115,-0.261],[13.421,-4.96],[-3.448,-2.552],[2.088,-1.81],[1.334,-1.384],[1.698,-1.964],[1.549,-1.848],[-3.804,-0.154],[-2.438,-1.064],[11.213,-6.454],[-3.025,-2.01],[-0.379,-1.211],[0.284,-1.46],[0.847,-2.216],[-5.725,2.666],[-2.473,-2.591]],"o":[[-2.236,-1.224],[0.065,1.003],[0.762,0.946],[0.887,0.366],[1.49,1.272],[1.505,1.318],[6.677,2.054],[5.054,-2.942],[1.529,-0.684],[1.795,-0.445],[0.37,-0.682],[-0.32,-1.75],[-0.575,-8.166],[0.002,-10.137],[-0.284,-6.107],[-0.532,-3.819],[-0.373,-0.168],[-6.7,-1.949],[-3.924,1.508],[-15.376,1.898],[3.232,2.768],[-4.879,0.22],[-1.829,1.585],[-2.02,2.096],[-1.832,2.12],[-1.393,1.662],[4.863,0.166],[-6.388,11.279],[0.83,2.829],[0.075,0.05],[0.525,1.679],[-0.456,2.345],[4.516,3.703],[0.158,3.282],[9.561,1.439]],"v":[[372,425],[369.093,425.175],[371,429],[373.554,430.768],[376,432],[380.5,436.11],[385,439],[402.176,436.253],[417,427],[422.427,425.39],[426,424],[425.847,419.977],[425,415],[424.393,386.84],[424,357],[423.479,342.133],[418,334],[417,332],[402,336],[392,339],[356,337],[366,345],[354,351],[349,355],[344,362],[338,368],[335,374],[347,370],[322,398],[330,399],[329,403],[333,406],[328,410],[348,411],[346,418]],"c":true}],"h":1},{"t":136,"s":[{"i":[[-0.541,-3.541],[-4.419,-0.771],[-3.209,-3.466],[0.705,-0.243],[-0.094,-0.321],[-1.429,-1.467],[-1.265,-1.07],[-1.684,-1.151],[-0.963,-0.294],[-2.597,0.734],[-2.615,1.284],[-1.404,0.686],[-0.868,0.51],[-1.09,0.919],[-1.541,0.679],[-1.852,0.32],[-0.427,0.765],[0.313,1.7],[0.109,1.553],[0.865,18.598],[7.232,3.26],[0.491,0.149],[3.508,-1.348],[2.335,-0.352],[14.503,-4.02],[-3.448,-2.552],[9.779,-10.887],[-3.57,-1.537],[6.799,-5.806],[0.877,-2.822],[-3.086,-1.982],[-0.375,-1.2],[-0.128,-0.093],[1.49,-2.552],[-6.862,1.706]],"o":[[5.115,1.451],[4.419,0.771],[-0.273,-0.294],[-0.705,0.243],[0.019,0.063],[1.429,1.467],[1.303,1.101],[1.684,1.151],[3.995,1.22],[2.597,-0.734],[1.517,-0.745],[1.404,-0.687],[1.1,-0.645],[1.09,-0.919],[2.167,-0.955],[1.852,-0.32],[0.363,-0.649],[-0.313,-1.7],[-1.165,-16.567],[-0.574,-12.339],[-0.375,-0.169],[-7.099,-2.152],[-3.897,1.498],[-13.432,2.027],[3.232,2.768],[-16.331,4.335],[6.202,0.844],[-5.478,8.75],[-2.044,1.746],[1.472,1.604],[0.06,0.039],[0.018,0.057],[4.458,3.263],[5.336,3.978],[0.541,3.541]],"v":[[345,417],[359.429,419.488],[371,425],[369.226,425.039],[368,426],[370.565,428.745],[375,433],[379.755,436.605],[384,439],[393.535,439.378],[401,436],[405.487,433.824],[409,432],[412.169,429.525],[416,427],[422.305,425.357],[426,424],[425.854,420.177],[425,415],[424,357],[418,334],[417,332],[401,336],[391,339],[356,337],[366,345],[333,374],[347,370],[329,393],[323,399],[330,399],[329,403],[331,404],[328,410],[348,411]],"c":true}],"h":1},{"t":137,"s":[{"i":[[-2.213,-2.198],[-4.452,-1.003],[-2.714,-2.878],[0.464,-0.448],[-0.209,-0.583],[-1.152,-0.81],[-0.199,-0.225],[0.083,-0.412],[-0.17,-0.17],[-0.411,0.082],[-0.185,-0.159],[-1.18,-1.164],[-1.1,-0.329],[-5.12,2.769],[-4.091,1.851],[-2.714,0.782],[-0.264,0.474],[0.241,3.16],[0.719,15.638],[0.523,2.772],[6.551,-1.763],[5.563,-1.224],[4.34,0.881],[7.419,-2.549],[-2.237,-1.997],[6.581,-2.869],[6.007,-6.553],[1.008,-3.333],[-5.002,1.331],[9.36,-8.64],[-3.086,-1.982],[-0.375,-1.2],[-0.128,-0.093],[1.49,-2.552],[-5.84,0.775]],"o":[[4.478,1.111],[4.452,1.003],[-0.352,-0.374],[-0.464,0.448],[0.192,0.536],[1.152,0.81],[0.161,0.181],[-0.083,0.412],[0.171,0.171],[0.411,-0.082],[1.18,1.014],[1.18,1.164],[6.429,1.926],[5.12,-2.769],[0.881,-0.399],[2.714,-0.782],[0.857,-1.541],[-1.295,-16.969],[-0.185,-4.02],[-1.358,-7.203],[-5.043,1.357],[-6.061,1.334],[-6.953,-1.411],[1.801,0.032],[4.603,4.11],[-7.799,3.4],[-4.938,5.387],[5.737,-0.597],[-6.233,11.767],[1.472,1.604],[0.06,0.039],[0.018,0.057],[4.458,3.263],[4.212,3.522],[-0.247,2.678]],"v":[[346,417],[359.823,419.675],[371,425],[369.579,425.283],[369,427],[371.495,429.234],[374,431],[373.993,432.008],[374,433],[374.99,433.009],[376,433],[379.561,436.514],[383,439],[400.254,436.332],[414,428],[420.463,426.056],[426,424],[425,416],[424,356],[424,341],[408,332],[392,339],[375,338],[356,337],[360,341],[360,347],[344,361],[333,374],[347,369],[323,399],[330,399],[329,403],[331,404],[328,410],[348,411]],"c":true}],"h":1},{"t":138,"s":[{"i":[[0.31,-1.357],[-3.933,-2.763],[-7.551,1.638],[-1.729,0.865],[-1.457,0.807],[-0.403,0.302],[-0.675,0.399],[-1.269,0.554],[-0.884,1.601],[0.147,1.92],[0.863,18.557],[1.341,5.06],[0.484,0.646],[0.846,0.784],[0.434,0.196],[0.453,0.215],[0.397,-0.023],[0.646,-0.15],[6.533,-1.517],[6.488,1.6],[5.35,-1.993],[-1.758,-4.242],[1.402,-1.343],[3.545,-4.135],[1.349,-1.693],[-1.614,-2.419],[-2.822,-0.789],[10.6,-7.733],[-2.442,-1.454],[-0.369,-1.178],[-0.128,-0.093],[1.115,-2.286],[-5.107,2.164],[-3.085,-3.204],[-6.286,-5.381]],"o":[[3.719,2.584],[3.933,2.763],[0.77,-0.167],[1.814,-0.908],[0.381,-0.211],[0.749,-0.562],[1.585,-0.939],[4.799,-2.094],[0.834,-1.511],[-1.344,-17.599],[-0.259,-5.573],[-0.473,-1.785],[-0.725,-0.967],[-0.338,-0.313],[-0.37,-0.167],[-2.685,-1.272],[-0.885,0.052],[-6.271,1.452],[-9.241,2.146],[-4.99,-1.23],[2.898,3.102],[-3.601,0.284],[-3.887,3.724],[-1.598,1.864],[-1.39,1.744],[4.347,-1.011],[-7.021,11.313],[2.674,1.064],[0.028,0.017],[0.018,0.057],[4.055,2.968],[4.779,3.213],[0.35,3.474],[10.351,1.316],[-1.496,0.17]],"v":[[368,427],[378.626,436.167],[395,439],[399,436],[405,434],[406,432],[409,431],[414,428],[426,424],[425,416],[424,358],[424,341],[421,337],[420,334],[418,334],[417,332],[412,332],[410,331],[391,339],[370,337],[356,337],[365,346],[354,350],[342,362],[337,368],[334,374],[347,369],[322,399],[330,399],[329,403],[331,404],[328,410],[348,410],[346,417],[372,426]],"c":true}],"h":1},{"t":139,"s":[{"i":[[-6.183,-5.817],[0.685,-0.114],[-0.151,-0.518],[-2.234,-2.223],[-0.043,-0.029],[-1.395,-0.691],[-0.116,-0.025],[-3.885,1.865],[-3.578,1.832],[-1.374,0.755],[-1.559,0.496],[-1.739,0.115],[-0.465,0.716],[0.373,1.907],[0.039,0.554],[-0.022,9.803],[0.457,9.831],[-0.204,2.935],[0.692,2.563],[2.865,1.995],[2.779,-0.794],[3.151,-1.579],[3.082,-0.735],[15.76,0.03],[-1.457,-1.47],[-1.35,-1.573],[9.492,-10.508],[-5.534,0.799],[10.597,-8.07],[-2.119,-1.214],[0.014,-0.143],[0.261,-2.524],[-3.763,-2.619],[-7.586,1.101],[-0.541,-3.541]],"o":[[-0.411,0.026],[-0.685,0.114],[0.023,0.077],[2.234,2.223],[0.304,0.211],[1.395,0.691],[5.883,1.291],[3.885,-1.865],[0.943,-0.483],[1.374,-0.755],[2.581,-0.822],[1.739,-0.115],[0.532,-0.819],[-0.373,-1.907],[-0.63,-8.959],[0.022,-9.802],[-0.125,-2.696],[0.204,-2.935],[-0.76,-2.815],[-2.865,-1.995],[-3.315,0.947],[-3.151,1.579],[-13.291,3.17],[-1.117,1.154],[1.86,1.878],[-17.427,2.573],[6.584,0.251],[-6.699,11.968],[2.999,0.855],[0.311,0.178],[-0.397,3.972],[-0.296,2.862],[5.365,1.417],[0.541,3.541],[9.566,2.434]],"v":[[371,426],[369.078,426.131],[368,427],[372.485,431.536],[377,436],[380.141,437.639],[383,439],[397.228,437.342],[408,431],[411.538,429.01],[416,427],[422.587,425.921],[426,425],[425.928,420.301],[425,416],[424.37,387.653],[424,358],[424.425,349.401],[424,341],[418.014,333.293],[409,331],[399.325,335.159],[390,339],[357,336],[360,341],[366,346],[333,373],[347,368],[322,399],[330,399],[329,401],[333,406],[329,411],[348,410],[345,416]],"c":true}],"h":1},{"t":140,"s":[{"i":[[-6.58,-5.753],[0.672,0.24],[-0.039,0.15],[-3.318,-2.609],[-1.322,-0.279],[-4.141,2.388],[-4.664,1.879],[-3.168,0.669],[-0.334,0.522],[0.334,1.488],[0.104,1.365],[-0.016,10.658],[0.383,8.434],[-0.125,3.062],[0.396,1.424],[1.416,1.808],[1.01,0.602],[1.669,0.151],[1.24,-0.248],[1.942,-1.201],[2.127,-0.776],[5.801,0.772],[7.979,0.765],[-2.259,-1.833],[1.207,-2.043],[4.608,-4.892],[4.37,-5.13],[-5.485,0.848],[10.394,-8.273],[-3.042,-1.682],[-0.55,-1.212],[0.459,-3.541],[0.172,-3.015],[-6.495,0.092],[-2.213,-2.198]],"o":[[-0.351,0.11],[-0.672,-0.24],[-0.595,2.286],[3.318,2.609],[6.773,1.431],[4.141,-2.388],[1.994,-0.803],[3.168,-0.669],[0.438,-0.685],[-0.334,-1.488],[-0.682,-8.934],[0.016,-10.658],[-0.106,-2.329],[0.125,-3.062],[-0.325,-1.166],[-1.416,-1.808],[-1.083,-0.645],[-1.669,-0.15],[-2.103,0.421],[-1.942,1.201],[-7.817,2.852],[-5.801,-0.772],[-0.828,1.624],[2.259,1.833],[-8.198,1.302],[-4.608,4.892],[5.485,-0.848],[-6.927,11.74],[1.759,1.355],[0.123,0.068],[1.328,2.928],[-0.369,2.852],[5.913,2.423],[-0.247,2.678],[9.927,2.406]],"v":[[372,427],[370.208,426.695],[369,426],[374.563,434.005],[383,439],[398.582,436.482],[411,429],[419.745,426.789],[426,425],[425.907,421.51],[425,417],[424.276,386.625],[424,357],[424.217,348.321],[424,341],[421.014,336.077],[417,332],[412.617,330.83],[408,331],[402.018,333.733],[396,337],[376.622,339.213],[357,336],[360.784,341.186],[364,347],[345.628,357.128],[333,373],[347,368],[322,399],[330,399],[329,403],[333,405],[328,410],[348,410],[346,416]],"c":true}],"h":1},{"t":141,"s":[{"i":[[-0.541,-3.541],[-4.688,-1.729],[-2.7,-3.203],[0.703,-0.25],[-0.072,-0.311],[-1.017,-1.011],[-0.9,-0.81],[-2.851,-1.147],[-4.377,0.582],[-2.237,1.151],[-2.268,1.159],[-2.9,0.728],[-1.379,0.3],[-0.176,0.272],[0.194,2.752],[0.883,18.978],[1.184,4.801],[1.459,0.68],[11.833,-0.855],[12.031,-1.139],[-1.91,-1.937],[1.335,-1.676],[2.524,-0.966],[1.528,-1.002],[0.962,-0.767],[1.235,-1.515],[0.74,-0.866],[-1.003,-3.839],[-2.539,-0.506],[10.48,-8.186],[-1.976,-1.109],[-0.288,-0.563],[-0.135,-0.054],[-6.321,-1.961],[-4.717,0.972]],"o":[[4.55,1.881],[4.688,1.729],[-0.261,-0.31],[-0.703,0.25],[0.034,0.145],[1.017,1.011],[2.218,1.995],[2.851,1.147],[1.785,-0.238],[2.237,-1.151],[5.004,-2.558],[2.786,-0.7],[0.371,-0.081],[0.807,-1.246],[-1.134,-16.124],[-0.273,-5.863],[-0.791,-3.207],[-11.562,-5.393],[-10.648,0.77],[1.539,1.324],[1.707,1.732],[-2.716,0.145],[-1.136,0.435],[-1.647,1.081],[-2.147,1.711],[-0.675,0.828],[-3.037,3.557],[3.637,-1.721],[-7.496,11.171],[1.953,0.852],[0.485,0.272],[0.05,0.099],[6.31,2.524],[4.911,2.548],[0.541,3.541]],"v":[[345,415],[359.388,420.009],[371,427],[369.251,427.034],[368,428],[369.85,430.002],[373,433],[380.38,437.933],[391,439],[397.138,436.691],[404,433],[417,427],[423,426],[426,426],[425,417],[424,359],[424,342],[417,332],[383,340],[356,337],[361,342],[365,347],[357,348],[354,351],[349,353],[343,360],[341,363],[334,373],[347,368],[322,399],[329,399],[329,403],[331,404],[330,410],[348,409]],"c":true}],"h":1},{"t":142,"s":[{"i":[[-0.541,-3.541],[-4.677,-1.639],[-2.966,-3.414],[0.466,-0.45],[-0.197,-0.582],[-0.487,-0.492],[-0.064,-0.065],[-2.289,-1.439],[-2.863,-0.214],[-5.908,2.94],[-3.278,0.623],[-1.582,-0.069],[-0.644,0.89],[0.286,1.364],[0.162,2.121],[-0.284,10.54],[0.658,6.554],[0.057,4.115],[0.53,2.116],[2.074,2.101],[1.096,0.168],[4.725,-2.34],[5.863,-0.596],[3.658,1.053],[5.847,-0.55],[-1.931,-1.748],[0.587,-1.217],[8.059,-10.608],[-5.267,1.066],[10.445,-8.555],[-2.514,-1.344],[-0.088,-0.102],[0.042,-1.014],[-1.46,-3.242],[-5.888,1.137]],"o":[[4.326,2.029],[4.677,1.639],[-0.332,-0.381],[-0.466,0.45],[-0.011,-0.032],[0.487,0.492],[1.981,2.029],[2.289,1.439],[5.089,0.381],[5.908,-2.94],[2.03,-0.385],[1.582,0.069],[0.305,-0.422],[-0.286,-1.364],[-0.48,-6.287],[0.284,-10.54],[-0.244,-2.425],[-0.057,-4.114],[-0.608,-2.429],[-2.074,-2.101],[-6.237,-0.956],[-4.725,2.34],[-6.521,0.663],[-3.658,-1.053],[0.863,1.792],[1.931,1.748],[-15.779,2.888],[6.142,-0.191],[-7.151,11.849],[1.81,1.072],[-0.058,-0.031],[0.524,0.607],[-0.092,2.203],[4.742,0.599],[0.541,3.541]],"v":[[345,415],[359.02,419.961],[371,427],[369.603,427.277],[369,429],[369.944,429.927],[371,431],[377.338,436.361],[385,439],[402.358,433.753],[417,427],[422.54,426.878],[426,426],[425.85,423.274],[425,418],[425.133,390.7],[425,363],[424.715,352.268],[424,342],[419.366,334.804],[414,331],[398.22,334.337],[383,340],[368.995,338.584],[356,337],[361.088,342.431],[364,347],[333,372],[347,367],[322,399],[329,399],[330,403],[333,405],[329,410],[348,409]],"c":true}],"h":1},{"t":143,"s":[{"i":[[10.292,-8.708],[-1.387,0.212],[-0.906,-0.511],[0.178,-0.461],[-0.055,-0.348],[-0.94,-0.205],[-0.034,-0.9],[1.189,-0.747],[-0.699,-1.526],[-3.037,0.297],[-3.216,0.116],[0.746,-0.891],[-1.106,-1.099],[-4.444,-2.056],[-3.606,-2.894],[0.774,-0.059],[0.155,-0.678],[-2.833,-2.016],[-4.947,0.13],[-2.71,1.356],[-4.724,1.173],[0.91,11.917],[0.748,16.457],[0.787,3.496],[1.318,1.018],[3.765,-0.566],[8.474,-1.069],[10.746,1.593],[-1.289,-5.711],[1.373,-1.316],[1.149,-0.909],[1.579,-1.615],[1.651,-1.939],[0.56,-2.899],[-5.485,0.848]],"o":[[1.547,0.339],[1.387,-0.212],[-0.344,-0.194],[-0.178,0.462],[0.204,1.279],[0.94,0.205],[0.057,1.485],[-1.189,0.747],[3.637,0.303],[3.037,-0.297],[-0.124,1.339],[-0.746,0.891],[4.619,1.881],[4.444,2.056],[-0.748,0.085],[-0.774,0.059],[2.72,2.065],[2.833,2.016],[4.033,-0.106],[5.613,-2.809],[12.222,-3.034],[-1.103,-14.451],[-0.243,-5.357],[-0.679,-3.013],[-2.339,-1.806],[-9.187,1.381],[-12.451,1.57],[1.289,5.711],[-4.473,-0.367],[-1.692,1.621],[-2.303,1.822],[-1.913,1.957],[-1.927,2.264],[5.485,-0.848],[-7.45,11.55]],"v":[[322,399],[326.48,398.871],[330,399],[329.2,399.593],[329,401],[331.128,402.784],[333,404],[330.518,406.968],[329,410],[338.815,409.815],[348,409],[346.077,412.18],[346,415],[359.759,420.741],[372,428],[369.555,428.055],[368,429],[375.83,435.646],[387,439],[397,435],[414,428],[425,418],[424,359],[424,343],[418,333],[406,331],[383,340],[356,336],[365,348],[354,350],[349,354],[343,359],[338,365],[333,372],[347,367]],"c":true}],"h":1},{"t":144,"s":[{"i":[[-4.218,1.336],[0.207,11.578],[0.5,10.752],[-0.175,2.924],[0.564,2.365],[1.986,2.344],[1.533,0.423],[4.685,-2.405],[5.197,-1.054],[4.207,0.91],[5.813,1.446],[-1.789,-1.877],[-1.759,-1.908],[4.917,-4.416],[4.224,-5.11],[-2.335,1.241],[-1.702,-0.685],[4.05,-5.45],[4.969,-4.531],[-1.291,0.563],[-1.041,-0.464],[0.321,-0.853],[-0.262,-0.578],[-0.902,-0.04],[0.015,-0.94],[1.485,-0.913],[-2.958,-0.244],[-3.056,0.52],[-3.396,-0.717],[0.564,-0.769],[0.293,-1.041],[-7.279,-6.054],[-1.893,-1.561],[-6.931,3.277],[-3.251,1.24]],"o":[[-0.672,-9.937],[-0.207,-11.578],[-0.137,-2.94],[0.175,-2.924],[-0.525,-2.202],[-1.986,-2.344],[-6.065,-1.675],[-4.684,2.405],[-5.357,1.087],[-4.207,-0.91],[1.083,2.583],[1.789,1.877],[-9.107,0.226],[-4.917,4.416],[2.958,0.279],[2.335,-1.241],[-3.831,5.669],[-4.05,5.45],[1.795,0.788],[1.291,-0.563],[0.021,0.01],[-0.321,0.853],[0.408,0.899],[0.902,0.041],[-0.018,1.103],[-1.485,0.913],[2.379,1.362],[3.056,-0.52],[-0.45,0.884],[-0.564,0.769],[8.624,4.709],[-6.224,-1.611],[6.741,5.559],[3.973,-1.878],[7.702,-2.939]],"v":[[426,427],[424.871,394.112],[424,360],[424.321,351.07],[424,343],[419.756,335.666],[414,331],[398.348,333.453],[384,340],[370.342,339.9],[356,336],[360.494,342.507],[366,348],[345.837,355.838],[333,371],[340.942,368.696],[347,367],[335.353,383.853],[322,399],[326.566,398.743],[330,398],[329.319,399.573],[329,402],[331.317,402.969],[333,404],[329.268,407.145],[330,409],[338.237,409.484],[348,409],[346.383,411.383],[345,414],[371,428],[373,434],[396,436],[407,430]],"c":true}],"h":1},{"t":145,"s":[{"i":[[-0.473,-3.14],[-2.139,-1.231],[-2.279,-1.212],[-2.339,-1.056],[-1.5,-1.637],[0.8,0.104],[-0.404,-1.549],[-3.275,-1.859],[-2.524,-0.118],[-3.73,1.921],[-4.259,1.446],[-1.678,0.324],[-1.806,0.202],[-1.731,-0.141],[-1.089,1.454],[0.331,1.411],[0.134,1.748],[0.732,15.742],[0.828,3.279],[0.213,0.415],[0.831,1.183],[10.017,-4.427],[2.104,-0.008],[5.459,-0.783],[-1.854,-2.21],[2.199,-2.56],[7.065,-9.976],[-3.674,-1.642],[9.867,-9.133],[-2.177,-0.903],[-0.028,-0.031],[-0.084,-2.035],[1.315,-1.774],[-3.761,-1.828],[-5.694,-1.874]],"o":[[2.165,0.865],[2.139,1.231],[2.144,1.14],[2.339,1.056],[0.795,0.868],[-0.8,-0.104],[0.376,1.446],[3.275,1.859],[2.82,0.131],[3.73,-1.921],[1.481,-0.502],[1.678,-0.324],[0.985,-0.111],[1.731,0.141],[0.456,-0.609],[-0.331,-1.411],[-1.193,-15.627],[-0.233,-5.013],[-0.072,-0.287],[-0.683,-1.335],[-8.841,-12.589],[-2.553,1.128],[-5.832,0.023],[2.411,0.729],[1.575,1.877],[-14.65,-0.928],[5.084,-0.274],[-8.046,10.954],[2.084,1.738],[-0.258,-0.107],[0.951,1.023],[0.012,0.294],[-1.032,1.392],[4.684,2.277],[-0.309,2.358]],"v":[[345,414],[351.414,417.239],[358,421],[364.983,424.128],[371,428],[370.294,428.489],[369,430],[375.39,435.496],[385,439],[394.92,435.683],[407,430],[411.756,428.775],[417,428],[421.422,428.508],[426,427],[425.942,423.854],[425,419],[424,360],[424,343],[422,341],[421,337],[386,339],[375,341],[355,337],[360,343],[364,349],[333,371],[347,367],[322,399],[329,398],[330,402],[333,404],[330,407],[330,409],[348,409]],"c":true}],"h":1},{"t":146,"s":[{"i":[[0.19,-1.135],[-1.264,-1.517],[-0.788,-0.909],[-0.881,-0.713],[1.057,-0.532],[2.572,-0.535],[0.968,-0.928],[0.539,-0.298],[0.425,-0.408],[2.779,-3.215],[-1.581,-2.534],[-3.214,-1.511],[9.426,-9.574],[-0.639,0.178],[-1.434,-3.161],[-0.114,-0.045],[-1.79,-3.792],[-4.898,-1.589],[-0.473,-3.14],[-5.802,-2.958],[-1.247,-2.975],[0.31,-1.357],[-1.005,-0.92],[-2.338,-0.707],[-0.532,-0.115],[-10.664,3.239],[-2.324,0.219],[-0.546,0.604],[0.197,2.807],[0.914,19.656],[1.066,4.733],[1.969,0.947],[2.398,-1.014],[6.274,-1.467],[11.35,2.388]],"o":[[1.154,1.024],[1.264,1.517],[0.534,0.616],[0.881,0.713],[-2.744,-0.066],[-2.572,0.535],[-0.419,0.401],[-0.539,0.298],[-3.064,2.935],[-2.333,2.698],[3.389,-1.638],[-8.143,10.857],[1.745,0.722],[6.339,-1.769],[0.031,0.069],[5.566,2.226],[8.909,0.813],[-0.309,2.358],[7.249,3.22],[2.475,1.262],[-1.496,0.17],[1.578,-0.04],[2.25,2.06],[0.37,0.112],[12.199,2.644],[3.672,-1.115],[4.212,-0.396],[0.773,-0.855],[-1.004,-14.277],[-0.281,-6.039],[-0.783,-3.479],[-4.002,-1.924],[-5.95,2.516],[-11.291,2.64],[0.003,-0.555]],"v":[[355,337],[358.774,341.087],[362,345],[364.693,347.063],[365,349],[356.668,349.755],[351,352],[349.505,352.995],[348,354],[339,363],[334,371],[347,367],[322,399],[326,398],[329,401],[331,402],[329,409],[348,409],[345,414],[365,425],[372,429],[368,430],[371,433],[377,436],[379,438],[407,430],[417,428],[426,428],[425,419],[424,361],[424,344],[416,332],[399,332],[382,340],[356,337]],"c":true}],"h":1},{"t":147,"s":[{"i":[[-0.473,-3.14],[-2.174,-1.181],[-2.196,-1.24],[-2.301,-1.251],[-1.565,-1.738],[0.457,-0.455],[-0.182,-0.571],[-2.338,-1.433],[-2.336,-0.284],[-5.53,2.222],[-4.511,0.643],[-2.973,-0.006],[-0.673,0.82],[0.311,1.47],[0.127,1.668],[0.022,11.222],[0.352,7.751],[-0.129,2.921],[0.394,1.629],[3.993,1.168],[4.835,-2.216],[0.85,-0.34],[0.838,-0.378],[9.926,3.708],[0.864,-2.832],[6.602,-10.407],[-3.87,-2.167],[5.84,-7.203],[0.916,-3.434],[-1.965,-1.013],[-0.058,-0.063],[-0.036,-1.06],[0.927,-1.251],[-2.644,-1.58],[-7.622,-3.218]],"o":[[2.108,1.036],[2.174,1.181],[2.229,1.259],[2.301,1.251],[-0.352,-0.391],[-0.457,0.455],[0.313,0.982],[2.338,1.434],[4.37,0.53],[5.53,-2.222],[1.434,-0.204],[2.973,0.006],[0.371,-0.452],[-0.311,-1.47],[-0.562,-7.361],[-0.022,-11.222],[-0.122,-2.685],[0.129,-2.921],[-0.911,-3.765],[-10.231,-2.993],[-0.83,0.381],[-0.517,0.207],[-11.151,5.027],[0.766,5.141],[-13.426,0.38],[5.276,0.249],[-6.459,7.943],[-2.112,2.604],[2.55,-0.2],[-0.102,-0.052],[0.59,0.64],[-0.002,-0.049],[-1.76,2.374],[3.701,2.212],[-0.309,2.358]],"v":[[345,414],[351.435,417.347],[358,421],[364.998,424.64],[371,429],[369.599,429.279],[369,431],[373.483,435.024],[381,438],[396.394,434.38],[412,429],[419.571,428.962],[426,428],[425.874,424.912],[425,420],[424.342,390.293],[424,360],[424.204,351.207],[424,344],[413,331],[392,336],[389,336],[387,338],[356,337],[364,349],[333,370],[347,367],[329,391],[323,399],[329,398],[330,401],[333,403],[330,406],[330,408],[348,409]],"c":true}],"h":1},{"t":148,"s":[{"i":[[-1.252,-3.281],[-1.024,0.475],[-0.961,-0.461],[0.175,-0.452],[-0.058,-0.364],[-0.942,-0.223],[-0.033,-0.857],[1.212,-0.755],[-0.788,-1.466],[-3.354,0.021],[-2.41,-0.923],[-3.629,-1.636],[-0.407,-0.239],[-1.561,-0.921],[-1.803,-0.99],[-1.151,-1.231],[-0.583,-2.157],[-4.348,-0.44],[-7.683,1.009],[-2.277,2.773],[0.305,3.994],[0.7,15.401],[0.706,3.136],[2.024,1.452],[3.679,-1.575],[9.042,-0.833],[7.08,2.455],[-1.659,-5.675],[2.729,-1.228],[1.823,-1.146],[1.196,-1.063],[1.696,-2.016],[-0.361,-3.038],[-3.682,-1.978],[5.479,-7.3]],"o":[[0.945,-0.562],[1.024,-0.475],[-0.356,-0.171],[-0.175,0.452],[0.2,1.25],[0.942,0.223],[0.058,1.512],[-1.212,0.755],[3.173,0.161],[3.354,-0.021],[-4.846,4.123],[0.346,0.156],[2.113,1.242],[1.962,1.157],[3.604,1.978],[0.502,0.537],[0.668,2.469],[7.834,0.792],[5.253,-0.69],[0.713,-0.869],[-1.01,-13.231],[-0.214,-4.722],[-0.872,-3.873],[-3.551,-2.547],[-6.982,2.988],[-9.082,0.837],[1.128,6.205],[-5.286,0.08],[-1.586,0.714],[-2.317,1.457],[-1.813,1.612],[-1.776,2.112],[4.44,-0.588],[-6.347,7.175],[-1.733,2.309]],"v":[[324,399],[326.988,397.233],[330,397],[329.189,397.599],[329,399],[331.126,400.794],[333,402],[330.452,405.035],[329,408],[339.072,407.928],[348,409],[350,416],[351,418],[358,421],[364,425],[371,429],[369,431],[381,438],[412,429],[426,428],[425,420],[424,361],[424,345],[416,333],[397,332],[375,341],[356,337],[365,350],[353,351],[348,355],[342,358],[338,364],[333,370],[347,367],[329,391]],"c":true}],"h":1},{"t":149,"s":[{"i":[[4.829,-0.746],[-1.723,-2.11],[-2.143,-1.69],[5.404,-3.539],[3.588,-5.25],[-2.455,0.786],[-1.73,-1.043],[3.973,-5.194],[3.948,-5.219],[-0.981,0.723],[-1.211,-0.448],[0.312,-0.86],[-0.255,-0.563],[-0.93,-0.159],[0.012,-0.724],[1.486,-0.91],[-2.96,-0.259],[-3.476,0.142],[-2.083,-1.25],[0.771,-0.563],[-0.236,-1.57],[-4.225,-2.528],[-4.205,-3.494],[0.31,-1.357],[-5.527,-0.445],[-6.6,1.797],[-3.881,0.301],[-1.099,2.214],[0.212,3.02],[0.853,18.327],[1.158,5.009],[1.616,1.994],[8.409,-1.511],[3.65,-1.585],[7.721,1.534]],"o":[[1.965,1.868],[1.723,2.11],[-7.798,-0.404],[-5.404,3.539],[2.45,0.101],[2.455,-0.786],[-4.161,5.005],[-3.973,5.194],[1.864,0.445],[0.981,-0.723],[-0.008,-0.003],[-0.312,0.86],[0.292,0.643],[0.93,0.159],[-0.018,1.1],[-1.486,0.91],[2.014,1.319],[3.476,-0.142],[-0.154,1.179],[-0.771,0.563],[4.733,1.926],[4.722,2.825],[-1.496,0.17],[3.799,2.407],[6.372,0.513],[2.944,-0.801],[2.045,-0.158],[0.846,-1.705],[-1.253,-17.805],[-0.265,-5.703],[-0.747,-3.232],[-4.467,-5.515],[-4.043,0.726],[-7.52,3.266],[-2.857,-0.567]],"v":[[355,338],[360.367,344.133],[366,350],[346.343,355.259],[333,369],[340.54,367.294],[347,367],[334.84,382.34],[323,398],[326.99,396.997],[330,396],[329.302,397.576],[329,400],[331.227,400.939],[333,402],[329.267,405.131],[330,407],[338.948,408.051],[348,409],[346.207,411.207],[345,414],[358,422],[372,430],[368,431],[381,438],[402,431],[414,429],[426,429],[425,420],[424,362],[424,345],[419,337],[399,331],[388,337],[364,341]],"c":true}],"h":1},{"t":150,"s":[{"i":[[-1.915,-1.821],[0.723,0.023],[0.005,-0.05],[-3.812,-1.151],[-2.048,0.509],[-3.996,1.471],[-2.834,0.324],[-3.508,-0.102],[-0.865,1.053],[0.317,1.459],[0.129,1.68],[0.004,10.685],[0.404,8.668],[-0.139,3.178],[0.437,1.731],[2.672,2.954],[1.885,0.498],[4.864,-2.307],[4.871,-1.534],[4.075,0.415],[3.464,1.676],[-2.125,-1.895],[0.719,-2.365],[5.254,-3.482],[3.028,-4.829],[-2.899,-1.525],[8.664,-10.003],[-2.548,-1.229],[-0.138,-0.133],[-0.055,-2.001],[0.005,-0.059],[-2.031,-0.147],[-4.419,-0.808],[-4.793,-3.312],[-2.853,-1.75]],"o":[[-0.104,0.041],[-0.723,-0.023],[-0.296,2.903],[3.812,1.151],[3.18,-0.791],[3.996,-1.471],[3.105,-0.355],[3.508,0.102],[0.398,-0.484],[-0.317,-1.459],[-0.579,-7.591],[-0.004,-10.685],[-0.119,-2.557],[0.139,-3.178],[-0.426,-1.687],[-2.672,-2.954],[-6.673,-1.761],[-4.864,2.307],[-4.236,1.334],[-4.075,-0.415],[0.219,3.055],[2.125,1.895],[-6.957,-0.758],[-5.254,3.482],[3.993,-0.704],[-8.619,10.047],[2.968,0.548],[-0.063,-0.031],[1.007,0.971],[0.006,0.229],[-0.171,1.884],[3.262,0.236],[-5.001,4.39],[4.071,2.813],[3.687,2.261]],"v":[[372,430],[370.426,429.993],[369,430],[375.742,436.059],[386,437],[397.259,433.15],[408,430],[418.68,430.023],[426,429],[425.895,425.897],[425,421],[424.368,392.308],[424,362],[424.238,352.88],[424,345],[418.594,337.108],[411,331],[394.149,333.028],[380,340],[367.421,341.258],[356,338],[360.703,345.018],[364,351],[345.553,355.809],[333,369],[347,367],[322,398],[329,397],[330,400],[333,402],[328,406],[338,407],[348,409],[351,418],[361,424]],"c":true}],"h":1},{"t":151,"s":[{"i":[[-0.895,-2.798],[-0.948,0.671],[-1.51,-0.8],[0.177,-0.458],[-0.057,-0.354],[-0.958,-0.163],[0.053,-0.959],[1.172,-0.755],[-0.762,-1.645],[-3.146,-0.354],[-2.707,-0.793],[-1.966,-1.879],[-1.669,-1.261],[-1.036,-0.526],[-1.362,-0.77],[-0.441,-0.588],[-0.546,-0.256],[-0.639,-1.958],[-3.729,-0.448],[-8.955,0.917],[-1.523,1.854],[0.257,3.361],[0.785,17.276],[0.761,3.377],[3.544,0.963],[4.572,-2.285],[7.9,0.179],[4.854,-1.05],[-2.467,-4.866],[5.647,-4.693],[1.431,-1.656],[-2.67,-2.117],[-2.236,-1.19],[3.181,-5.169],[1.527,-2.057]],"o":[[0.698,-0.115],[0.948,-0.671],[-0.349,-0.185],[-0.177,0.458],[0.222,1.389],[0.958,0.163],[-0.073,1.334],[-1.172,0.755],[3.711,-0.211],[3.146,0.354],[-3.533,2.222],[1.966,1.879],[1.494,1.128],[1.036,0.526],[0.69,0.39],[0.441,0.588],[3.011,1.412],[-7.949,0.652],[6.335,0.762],[7.221,-0.74],[0.795,-0.968],[-1.147,-15.025],[-0.227,-5.002],[-1.075,-4.774],[-9.32,-2.532],[-5.943,2.971],[-6.93,-0.157],[3.26,4.073],[-11.287,-0.079],[-1.613,1.34],[-1.239,1.434],[2.96,-1.407],[-4.052,5.68],[-1.655,2.69],[-1.719,2.315]],"v":[[324,398],[326.391,396.313],[330,396],[329.196,396.596],[329,398],[331.206,399.822],[333,401],[330.373,403.767],[329,407],[339.253,407.247],[348,409],[347.099,415.221],[354,420],[357.599,422.268],[361,424],[362.608,425.601],[364,427],[372,430],[379,437],[408,430],[426,429],[425,421],[424,362],[424,346],[411,331],[389,335],[369,342],[355,339],[365,351],[341,359],[337,364],[334,369],[347,367],[333,384],[328,390]],"c":true}],"h":1},{"t":152,"s":[{"i":[[0.241,-1.759],[-1.623,-1.048],[-2.428,-0.243],[-1.395,0.422],[-1.696,0.486],[-4.125,0.949],[-3.409,0.03],[-2.593,-0.393],[-1.171,1.548],[0.349,1.938],[0.047,0.663],[-0.012,9.953],[0.453,9.751],[-0.18,2.962],[0.596,2.466],[2.837,3.136],[2.197,0.574],[3.111,-0.601],[1.138,-0.488],[0.921,-0.317],[0.32,-0.306],[4.442,-1.024],[7.486,2.49],[-3.986,-3.348],[6.142,-10.552],[-2.743,-1.698],[7.124,-10.876],[-2.358,-1.192],[-0.048,-0.052],[-0.03,-1.055],[0.005,-0.059],[-2.739,-0.496],[-2.235,-2.189],[-4.185,-3.016],[-5.095,-1.054]],"o":[[2.082,0.563],[1.623,1.048],[1.723,0.173],[1.395,-0.422],[4.091,-1.173],[4.125,-0.949],[2.459,-0.022],[2.593,0.393],[0.44,-0.583],[-0.349,-1.939],[-0.594,-8.438],[0.012,-9.952],[-0.125,-2.688],[0.18,-2.962],[-0.456,-1.881],[-2.837,-3.136],[-3.419,-0.894],[-3.111,0.601],[-0.997,0.428],[-0.921,0.317],[-3.642,3.489],[-8.46,1.951],[2.028,5.305],[-13.673,-0.027],[4.86,0.493],[-8.047,9.953],[2.779,0.887],[-0.121,-0.061],[0.585,0.635],[0.006,0.229],[-0.19,2.092],[2.419,0.438],[-5.644,3.762],[6.001,4.325],[-2.279,-0.279]],"v":[[368,432],[373.241,434.74],[379,437],[383.521,436.494],[388,435],[400.512,431.643],[412,430],[419.967,431.145],[426,430],[425.865,425.56],[425,421],[424.395,392.985],[424,363],[424.354,354.333],[424,346],[418.306,337.519],[410,331],[399.789,330.964],[393,333],[389.992,334.091],[388,335],[375,341],[356,339],[366,351],[333,368],[347,367],[323,397],[329,396],[330,399],[333,401],[328,405],[340,407],[348,410],[351,418],[372,430]],"c":true}],"h":1},{"t":153,"s":[{"i":[[8.204,-10.129],[-1.15,0.697],[-1.337,-0.578],[0.174,-0.446],[-0.06,-0.374],[-0.933,-0.133],[-0.039,-1.023],[1.187,-0.719],[-0.69,-1.575],[-2.889,-0.555],[-3.221,-1.685],[-0.155,-0.824],[-2.183,-1.795],[-1.08,-0.756],[-1.133,-0.704],[-2.902,-1.538],[-2.19,-0.478],[0.685,-0.315],[0.12,-0.88],[-1.8,-1.045],[-2.682,-0.153],[-3.927,1.399],[-4.55,0.56],[-4.92,-0.131],[-1.018,1.24],[0.339,1.639],[0.071,0.925],[0.905,19.443],[1.267,4.926],[1.496,2.055],[2.912,1.345],[21.429,12.286],[1.437,-4.73],[6.295,-9.371],[-3.422,-0.854]],"o":[[2.065,0.211],[1.15,-0.697],[-0.363,-0.157],[-0.174,0.446],[0.231,1.443],[0.933,0.133],[0.059,1.551],[-1.187,0.719],[4.224,0.093],[2.889,0.555],[-1.802,1.909],[0.155,0.824],[1.546,1.271],[1.08,0.756],[2.201,1.369],[2.902,1.538],[-1.139,-0.139],[-0.685,0.315],[2.117,0.667],[1.8,1.045],[2.74,0.156],[3.927,-1.399],[2.302,-0.283],[4.92,0.131],[0.426,-0.519],[-0.339,-1.639],[-1.227,-16.073],[-0.266,-5.722],[-0.219,-0.851],[-2.873,-3.947],[-21.289,-9.831],[0.437,6.11],[-16.074,-0.407],[2.933,-0.464],[-8.469,9.864]],"v":[[322,397],[326.546,395.724],[330,395],[329.183,395.602],[329,397],[331.144,398.815],[333,400],[330.526,402.982],[329,406],[339.253,406.806],[348,410],[345.511,413.586],[349,417],[352.809,419.925],[356,422],[364.008,426.668],[372,430],[369.236,430.236],[368,432],[373.577,434.885],[380,437],[390.143,434.537],[403,431],[415.463,431.218],[426,430],[425.872,426.305],[425,422],[424,363],[424,346],[420,340],[412,333],[356,339],[364,352],[333,368],[347,367]],"c":true}],"h":1},{"t":154,"s":[{"i":[[2.839,-1.411],[-0.76,-1.076],[-0.847,-0.981],[-0.986,-0.912],[-0.24,-1.404],[4.042,-1.169],[3.24,-2.271],[1.585,-1.664],[-0.808,-1.316],[-2.451,-0.118],[-2.012,0.321],[7.094,-10.573],[-2.413,-0.908],[-0.512,-1.128],[0.019,-1.533],[-5.411,-0.429],[-4.507,-3.16],[-0.331,-2.399],[-1.591,-0.989],[-1.04,-0.645],[-1.361,-0.509],[-0.913,-2.686],[0.241,-1.759],[-1.328,-0.391],[-11.081,1.079],[-1.917,3.821],[0.205,2.681],[0.872,18.736],[1.187,5.133],[1.93,1.686],[1.203,0.542],[0.439,0.225],[3.698,-0.499],[7.268,-2.383],[4.167,0.63]],"o":[[1.113,0.715],[0.76,1.076],[0.818,0.948],[0.986,0.912],[-4.591,0.054],[-4.042,1.169],[-1.466,1.028],[-1.586,1.664],[1.183,-1.15],[2.451,0.118],[-7.911,9.756],[3.723,0.898],[-0.011,-0.004],[0.612,1.349],[-0.016,1.28],[5.842,1.825],[0.181,1.647],[0.006,0.043],[0.948,0.589],[2.196,1.362],[3.091,1.156],[-2.279,-0.279],[2.399,-0.725],[8.832,2.598],[8.646,-0.842],[0.802,-1.598],[-1.43,-18.736],[-0.242,-5.211],[-0.494,-2.136],[-1.441,-1.259],[-0.364,-0.164],[-3.055,-1.562],[-8.447,1.139],[-3.531,1.158],[-1.651,-0.25]],"v":[[355,340],[357.7,342.801],[360,346],[362.934,348.658],[365,352],[351.987,353.837],[341,359],[335.794,363.284],[334,368],[339.878,366.878],[347,367],[323,396],[330,394],[329,398],[333,400],[330,405],[348,410],[345,414],[356,423],[359,424],[364,428],[372,430],[368,432],[374,436],[403,431],[426,430],[425,422],[424,364],[424,347],[417,336],[412,334],[411,332],[397,331],[375,341],[362,342]],"c":true}],"h":1},{"t":155,"s":[{"i":[[0.241,-1.759],[-1.559,-0.831],[-2.044,-0.185],[-4.239,1.241],[-4.917,0.319],[-4.454,-0.43],[-1.198,1.461],[0.361,1.868],[0.064,0.909],[0.001,10.146],[0.443,9.536],[0.086,3.882],[1.474,1.538],[1.69,1.589],[1.589,0.921],[1.068,0.224],[20.338,10.37],[-3.507,-3.826],[6.381,-9.619],[-2.696,-2.304],[4.102,-4.481],[0.88,-1.114],[1.27,-4.909],[-2.44,-1.258],[-0.058,-0.063],[-0.036,-1.06],[-0.039,0.424],[-1.651,-0.431],[-0.366,-0.41],[-0.077,-0.661],[0.077,0.073],[-0.567,-0.567],[-0.333,-0.247],[-0.705,-0.438],[-5.883,-1.978]],"o":[[1.72,0.493],[1.559,0.831],[3.126,0.282],[4.239,-1.241],[3.985,-0.259],[4.454,0.43],[0.509,-0.62],[-0.361,-1.868],[-0.554,-7.88],[0,-10.146],[-0.183,-3.935],[-0.086,-3.882],[-1.649,-1.722],[-1.69,-1.589],[-1.599,-0.926],[-22.501,-4.724],[1.46,5.874],[-15.045,0.955],[4.355,0.645],[-3.869,4.734],[-1.081,1.181],[-3.096,3.917],[2.151,0.262],[-0.102,-0.052],[0.59,0.64],[0.008,0.246],[-0.169,1.853],[1.479,0.386],[0.525,0.587],[0.023,0.193],[1.212,1.143],[0.3,0.3],[0.784,0.582],[5.555,3.453],[-2.279,-0.279]],"v":[[368,432],[372.757,434.231],[378,436],[389.157,433.951],[403,431],[416.59,431.901],[426,431],[425.929,426.716],[425,422],[424.417,394.241],[424,364],[423.968,351.702],[422,343],[416.955,337.899],[412,334],[407,331],[356,340],[366,352],[333,367],[347,368],[334,381],[332,385],[323,396],[329,395],[330,398],[333,400],[328,404],[338,406],[348,410],[345,414],[349,418],[353,420],[353,422],[356,423],[372,430]],"c":true}],"h":1},{"t":156,"s":[{"i":[[-1.104,-3.487],[-1.024,0.475],[-0.961,-0.461],[0.175,-0.452],[-0.058,-0.364],[-0.933,-0.133],[-0.039,-1.023],[1.212,-0.755],[-0.788,-1.466],[-3.1,-1.067],[-2.512,-1.655],[0.791,-0.328],[-0.08,-0.999],[-0.87,-0.389],[-0.436,-0.4],[-1.748,-1.076],[-0.766,-0.515],[-3.796,-2.216],[0.241,-1.759],[-4.411,-0.173],[-9.444,0.322],[-2.559,3.114],[0.115,1.636],[0.895,19.238],[1.25,4.86],[3.82,2.075],[7.004,-1.022],[8.156,-1.902],[1.982,-0.223],[3.525,-1.415],[-4.265,-3.069],[5.996,-10.004],[-2.696,-2.304],[1.164,-1.133],[2.823,-4.255]],"o":[[0.945,-0.561],[1.024,-0.475],[-0.356,-0.171],[-0.175,0.452],[0.231,1.443],[0.933,0.133],[0.058,1.512],[-1.212,0.755],[4.089,0.078],[3.1,1.067],[0.084,0.688],[-0.791,0.328],[0.083,1.043],[0.87,0.389],[2.119,1.945],[0.959,0.59],[4.729,3.181],[-2.279,-0.279],[3.474,1.14],[4.887,0.192],[4.047,-0.138],[1.104,-1.343],[-1.133,-16.106],[-0.261,-5.607],[-1.026,-3.991],[-4.856,-2.638],[-7.941,1.158],[-1.834,0.428],[-2.401,0.27],[3.614,3.72],[-14.118,1.882],[4.355,0.645],[-0.33,1.867],[-4.434,4.317],[-2.118,3.193]],"v":[[324,396],[326.988,394.234],[330,394],[329.189,394.599],[329,396],[331.144,397.815],[333,399],[330.452,402.035],[329,405],[339.683,406.817],[348,411],[346.503,412.267],[345,414],[346.736,415.982],[349,417],[354,422],[356,424],[372,430],[368,432],[379,436],[404,431],[426,431],[425,422],[424,364],[424,347],[412,334],[395,331],[371,342],[364,343],[355,341],[366,352],[333,367],[347,368],[344,371],[330,386]],"c":true}],"h":1},{"t":157,"s":[{"i":[[0.241,-1.759],[-1.074,-0.738],[-0.772,-0.172],[-3.523,0.87],[-2.962,0.399],[-4.524,-0.307],[-2.315,0.61],[-0.29,-0.302],[-0.366,0.083],[-0.043,1.997],[0.164,2.331],[-0.024,9.805],[0.435,9.363],[-0.175,2.787],[0.589,2.471],[4.021,3.062],[3.898,0.476],[7.095,-3.788],[8.781,3.953],[-1.793,-1.707],[-1.875,-1.625],[6.314,-3.343],[0.977,-0.721],[0.973,-2.75],[-2.989,-2.011],[6.089,-10.911],[-3.164,-0.164],[0.117,-1.107],[-0.561,-2.391],[-5.327,-3.673],[-2.431,-2.431],[-3.318,-2.379],[-3.063,-0.926],[-0.524,-0.168],[-1.181,-2.871]],"o":[[0.932,-0.123],[1.074,0.738],[3.948,0.88],[3.523,-0.87],[4.589,-0.618],[4.524,0.307],[0.476,-0.125],[0.29,0.302],[2.991,-0.68],[0.043,-1.997],[-0.663,-9.416],[0.024,-9.805],[-0.111,-2.382],[0.175,-2.787],[-1.019,-4.276],[-4.021,-3.062],[-9.841,-1.201],[-7.095,3.788],[0.952,2.548],[1.793,1.707],[-7.923,2.755],[-0.779,0.412],[-2.009,1.482],[4.565,0.435],[-7.604,9.396],[3.658,0.658],[-4.399,3.93],[-0.233,2.207],[7.434,1.566],[-2.504,2.932],[3.295,3.296],[3.102,2.224],[0.377,0.114],[3.43,1.101],[-2.279,-0.279]],"v":[[368,432],[371.12,433.279],[374,435],[385.24,434.46],[395,432],[409.206,431.994],[420,432],[421.082,432.468],[422,433],[425.867,428.738],[425,422],[424.33,392.96],[424,364],[424.358,356.067],[424,348],[415.659,336.649],[403,331],[378.705,338.065],[356,341],[360.308,347.192],[366,352],[342,358],[339,361],[333,367],[347,368],[323,395],[330,393],[333,399],[328,404],[348,411],[347,416],[355,423],[361,426],[363,428],[372,430]],"c":true}],"h":1},{"t":158,"s":[{"i":[[-1.616,-3.335],[-0.379,-0.54],[-0.88,-0.447],[-3.393,0.618],[-5.656,0.445],[-6.379,-0.401],[-1.509,2.212],[0.387,1.862],[0.048,0.678],[-0.015,10.165],[0.434,9.44],[-0.17,2.562],[0.568,2.303],[4.202,3.066],[4.144,0.487],[2.815,-1.078],[2.55,-1.299],[4.699,-1.367],[4.351,2.432],[-1.801,-1.699],[-2.077,-1.423],[4.698,-1.382],[3.23,-2.273],[0.972,-2.664],[-4.016,-0.984],[7.184,-10.149],[-2.689,-1.008],[0.068,0.078],[-0.046,-1.084],[0.004,-0.045],[-2.075,-0.825],[-2.014,-2.863],[-0.351,-1.856],[-3.176,-2.45],[-2.392,-0.761]],"o":[[-2.397,0.392],[0.379,0.54],[3.77,1.918],[3.393,-0.618],[4.975,-0.392],[6.379,0.401],[0.596,-0.874],[-0.387,-1.862],[-0.626,-8.899],[0.015,-10.165],[-0.113,-2.447],[0.17,-2.562],[-1.048,-4.25],[-4.202,-3.066],[-5.188,-0.61],[-2.815,1.077],[-3.853,1.964],[-4.699,1.367],[0.717,2.783],[1.801,1.699],[-4.977,1.198],[-4.698,1.382],[-2.174,1.53],[5.225,-0.225],[-8.016,9.317],[2.335,1.681],[-0.4,-0.15],[0.579,0.67],[0.02,0.472],[-0.143,1.575],[2.734,1.087],[-0.186,-0.264],[0.157,0.828],[3.032,2.339],[2.598,0.826]],"v":[[371,430],[368.543,431.458],[371,433],[381.085,434.272],[394,432],[412.6,432.865],[426,431],[425.983,426.353],[425,422],[424.356,392.906],[424,363],[424.342,355.392],[424,348],[415.322,336.678],[402,331],[390.522,332.068],[383,336],[369.873,341.796],[356,341],[359.98,347.52],[366,352],[351.189,355.694],[339,361],[333,367],[347,368],[322,395],[329,393],[330,397],[333,399],[328,403],[340,407],[348,412],[345,415],[353,422],[362,428]],"c":true}],"h":1},{"t":159,"s":[{"i":[[1.289,-1.522],[-1.759,-1.741],[-2.29,-1.21],[6.137,-1.863],[2.658,-5.342],[-2.465,-0.202],[-1.466,-1.201],[4.168,-3.998],[3.212,-4.954],[-0.516,0.312],[-0.233,0.068],[-0.2,-0.193],[0.09,-0.901],[-1.081,-0.48],[0.129,-1.144],[1.145,-0.656],[-0.678,-1.502],[-3.159,-1.341],[-2.555,-1.945],[-1.048,-1.62],[-2.506,-1.992],[-3.27,-1.107],[-2.897,-0.17],[0.774,-0.226],[-0.153,-1.153],[-4.251,0.517],[-2.673,0.234],[-2.993,-0.46],[-1.472,2.323],[0.15,2.131],[0.918,19.967],[1.164,4.649],[13.106,-5.181],[2.14,-1.094],[9.309,0.979]],"o":[[1.674,1.826],[1.759,1.741],[-5.793,2.207],[-6.137,1.863],[2.674,-0.008],[2.465,0.202],[-4.115,4.052],[-4.168,3.998],[0.705,0.318],[0.515,-0.312],[2.288,-0.673],[0.201,0.193],[-0.193,1.935],[1.081,0.48],[-0.099,0.874],[-1.145,0.656],[3.81,0.69],[3.159,1.341],[-2.7,1.529],[1.048,1.62],[3.022,2.401],[3.27,1.107],[-0.055,0.945],[-0.774,0.226],[3.325,2.302],[4.251,-0.517],[5.37,-0.47],[6.504,1],[0.9,-1.42],[-1.279,-18.181],[-0.207,-4.501],[-2.527,-10.097],[-2.834,1.121],[-6.42,3.281],[-0.493,-0.052]],"v":[[355,342],[360.038,347.462],[366,352],[347.148,357.148],[333,367],[340.906,367.094],[347,369],[334.323,380.823],[323,394],[324.854,393.79],[326,393],[329.284,392.319],[329,394],[330.952,397.094],[333,399],[330.417,401.029],[329,404],[339.44,407.06],[348,412],[346.096,416.653],[352,422],[361.594,427.174],[371,429],[369.344,430.344],[368,432],[379.989,433.902],[391,432],[409,433],[426,431],[425,422],[424,363],[424,348],[389,332],[381,336],[360,343]],"c":true}],"h":1},{"t":160,"s":[{"i":[[-0.306,-2.306],[-3.488,0.41],[-4.814,0.364],[-4.781,-0.67],[-2.683,0.289],[-1.826,0.566],[-0.351,0.591],[0.16,2.269],[0.877,18.849],[1.212,4.627],[1.143,1.299],[0.562,0.486],[1.286,0.768],[3.589,0.383],[16.409,5.734],[-3.691,-2.976],[6.245,-1.717],[2.405,-2.015],[-0.278,-2.313],[4.26,-3.872],[2.716,-2.347],[1.093,-1.09],[0.686,-0.869],[0.352,-0.249],[0.076,-0.089],[-0.247,-1.765],[-2.833,0.167],[0.451,-2.169],[1.097,-2.926],[-5.4,-4.267],[-0.285,-2.284],[0.049,0.041],[-1.305,-0.915],[-0.647,-0.332],[-2.78,-2.383]],"o":[[3.236,2.005],[3.488,-0.41],[5.195,-0.393],[4.781,0.67],[1.345,-0.145],[1.826,-0.566],[0.86,-1.448],[-1.13,-16.066],[-0.247,-5.309],[-0.667,-2.545],[-0.933,-1.06],[-0.376,-0.325],[-3.788,-2.262],[-19.186,-2.046],[1.501,5.166],[-5.51,2.956],[-4.247,1.168],[-1.617,1.355],[8.318,0.273],[-3.542,3.22],[-1.671,1.443],[-0.753,0.751],[-0.256,0.324],[-0.06,0.043],[-1.908,2.254],[2.833,-0.167],[-4.246,4.22],[-0.346,1.665],[7.014,2.653],[0.046,1.657],[0.059,0.476],[1.035,0.865],[1.197,0.839],[3.951,2.03],[-0.111,1.889]],"v":[[368,432],[377.816,433.776],[390,432],[405.384,432.922],[417,434],[422.245,432.835],[426,431],[425,422],[424,364],[424,348],[420,343],[418,339],[414,337],[400,331],[356,342],[366,352],[347,357],[337,363],[333,367],[345,371],[336,380],[331,383],[330,386],[328,386],[327,388],[323,394],[330,392],[333,399],[328,403],[348,412],[345,416],[351,422],[355,424],[358,427],[371,429]],"c":true}],"h":1},{"t":161,"s":[{"i":[[-0.88,-3.213],[-5.006,0.672],[-7.46,-0.557],[-1.613,-0.44],[-1.614,-0.097],[-2.871,0.526],[-0.626,1.069],[0.31,1.697],[0.113,1.609],[-0.002,10.325],[0.449,9.774],[-0.11,2.513],[0.317,2.265],[1.094,1.019],[1.39,1.265],[3.235,1.81],[3.397,0.338],[16,5.572],[-3.728,-2.939],[6.062,-1.996],[2.6,-5.696],[-0.603,-1.984],[3.134,-2.543],[1.121,-0.968],[1.127,-1.106],[-1.795,-1.22],[-0.964,0.364],[-1.514,-2.362],[0.469,-2.347],[-0.455,-3.266],[-2.529,-1.464],[-1.542,-2.299],[-0.094,-0.928],[-5.7,-2.587],[-4.931,-0.304]],"o":[[4.515,2.13],[5.006,-0.672],[1.934,0.144],[1.613,0.44],[2.89,0.173],[2.871,-0.526],[0.352,-0.601],[-0.31,-1.697],[-0.558,-7.928],[0.002,-10.325],[-0.123,-2.681],[0.11,-2.513],[-0.232,-1.659],[-1.094,-1.019],[-2.661,-2.422],[-3.235,-1.81],[-18.63,-1.854],[1.29,5.376],[-5.34,2.373],[-6.098,2.008],[5.563,-0.331],[0.506,1.667],[-1.044,0.847],[-1.82,1.572],[-2.23,2.189],[0.062,-1.2],[3.837,-1.447],[2.077,3.24],[-0.479,2.397],[5.323,1.507],[3.23,1.87],[0.287,0.428],[-0.056,-0.552],[3.759,1.706],[0.296,2.63]],"v":[[369,432],[382.792,433.18],[401,432],[406.24,433.036],[411,434],[420.198,433.432],[426,431],[425.849,427.256],[425,422],[424.419,393.885],[424,363],[424.146,355.188],[424,348],[421.868,344.205],[418,341],[409.052,334.437],[399,331],[356,342],[366,352],[348,358],[333,367],[347,370],[339,376],[336,380],[331,383],[324,394],[326,393],[330,396],[333,399],[328,403],[340,408],[348,413],[345,416],[358,427],[372,428]],"c":true}],"h":1},{"t":162,"s":[{"i":[[0.19,-1.135],[-1.811,-1.522],[-2.129,-1.205],[3.106,-0.92],[3.013,-0.994],[2.649,-1.36],[1.126,-2.48],[-3.174,-0.658],[3.835,-2.897],[1.117,-0.737],[1.164,-1.02],[2.665,-2.793],[0.644,-1.467],[-0.925,0.668],[-1.456,-0.745],[-0.308,-1.049],[0.072,0.112],[-0.537,-0.07],[0.164,-1.131],[1.222,-0.214],[-1.069,-1.899],[-3.042,-1.524],[-0.879,-1.38],[0.007,-0.343],[-10.296,3.015],[-0.728,-2.728],[-11.787,-0.882],[-6.593,1.664],[0.543,7.724],[0.893,19.431],[0.643,4.583],[1.913,1.352],[1.098,0.54],[7.497,-3.209],[13.636,1.965]],"o":[[1.627,1.706],[1.811,1.522],[-2.562,1.325],[-3.106,0.921],[-3.279,1.082],[-2.649,1.36],[2.14,0.471],[3.174,0.658],[-1.367,1.033],[-1.117,0.737],[-2.695,2.362],[-2.665,2.793],[0.845,0.928],[0.925,-0.668],[-0.161,-0.082],[0.308,1.049],[1.018,1.588],[0.537,0.07],[-0.181,1.246],[-1.222,0.214],[3.403,2.197],[2.181,1.093],[0.478,0.75],[-0.066,3.433],[-0.013,1.987],[9.242,2.826],[4.595,0.344],[7.492,-1.891],[-1.084,-15.413],[-0.252,-5.48],[-0.317,-2.259],[-0.202,-0.143],[-6.829,-3.358],[-11.325,4.847],[0.003,-0.555]],"v":[[355,343],[360.124,347.876],[366,352],[357.338,355.248],[348,358],[338.885,361.452],[333,367],[342.982,368.181],[344,373],[340.348,375.509],[337,378],[328.462,386.171],[323,393],[325.542,392.637],[329,392],[329.433,394.022],[330,396],[332.387,397.843],[333,399],[330.062,400.511],[329,403],[339,407],[348,413],[345,416],[371,428],[369,432],[399,432],[420,434],[425,422],[424,363],[424,348],[416,338],[412,336],[386,332],[356,343]],"c":true}],"h":1},{"t":163,"s":[{"i":[[-0.55,-2.217],[-4.698,0.474],[-6.625,-0.687],[-1.238,-0.428],[-0.937,-0.173],[-1.521,-0.178],[-1.148,0.037],[-2.469,0.826],[-0.318,0.639],[0.307,1.651],[0.12,1.701],[-0.002,10.322],[0.447,9.734],[-0.109,2.537],[0.316,2.253],[1.864,1.342],[1.496,0.756],[3.828,0.354],[18.03,-0.386],[-3.268,-2.732],[6.02,-1.982],[3.088,-2.369],[-0.837,-2.25],[6.704,-5.322],[2.317,-1.984],[1.604,-2.406],[-3.159,-1.54],[0.158,0.246],[0.338,-2.261],[-2.056,-4.002],[-3.126,-1.741],[-1.959,-3.097],[-0.266,-1.406],[-5.17,-1.949],[-3.785,-0.852]],"o":[[3.582,2.208],[4.698,-0.474],[1.111,0.115],[1.238,0.428],[1.769,0.326],[1.521,0.178],[1.805,-0.058],[2.469,-0.826],[0.347,-0.697],[-0.307,-1.651],[-0.562,-7.978],[0.002,-10.322],[-0.12,-2.601],[0.109,-2.537],[-0.28,-2.001],[-0.799,-0.575],[-4.218,-2.132],[-16.32,-1.511],[2.164,3.836],[-5.042,3.035],[-5.402,1.778],[-1.368,1.049],[7.004,1.947],[-3.309,2.627],[-5.957,5.099],[2.155,1.365],[-0.365,-0.178],[2.034,3.173],[-0.39,2.605],[3.783,1.434],[3.089,1.72],[-0.31,-0.491],[-0.062,-0.327],[5.422,2.044],[-0.091,1.576]],"v":[[369,431],[381.218,432.641],[398,432],[401.631,432.957],[405,434],[409.966,434.772],[414,435],[421.115,433.436],[426,431],[425.85,427.253],[425,422],[424.414,393.817],[424,363],[424.147,355.239],[424,348],[417,339],[412,337],[397,331],[356,344],[366,352],[348,358],[336,364],[333,367],[344,373],[334,381],[322,393],[329,392],[330,396],[333,399],[329,403],[339,408],[348,414],[345,417],[357,427],[371,428]],"c":true}],"h":1},{"t":164,"s":[{"i":[[0.097,-2.57],[-4.953,0.222],[-5.06,-0.581],[-3.191,-0.812],[-3.838,0.639],[-1.904,0.752],[0.062,-0.082],[0.138,1.774],[0.06,2.082],[0.114,11.122],[0.344,7.471],[-0.089,2.723],[0.248,1.764],[2.66,1.836],[1.995,1.036],[2.573,1.07],[1.643,0.13],[5.394,-3.269],[9.788,0.396],[0.438,-2.692],[2.907,-1.151],[3.171,-1.244],[0.206,-3.047],[-1.962,-0.518],[6.623,-5.401],[1.879,-2.02],[-2.764,-2.026],[-1.456,-0.899],[0.076,0.118],[0.35,-2.189],[-1.852,-4.038],[-5.874,-4.126],[-4.449,-3.818],[-0.331,-0.116],[-4.031,0.278]],"o":[[4.13,1.309],[4.952,-0.222],[3.399,0.39],[3.191,0.812],[0.447,-0.075],[1.904,-0.752],[0.612,-0.824],[-0.138,-1.774],[-0.202,-7.042],[-0.114,-11.122],[-0.108,-2.345],[0.089,-2.723],[-0.367,-2.619],[-2.66,-1.836],[-3.064,-1.592],[-2.573,-1.07],[-8.637,-0.681],[-5.394,3.269],[-0.644,4.863],[-0.167,1.024],[-4.79,1.897],[-3.8,1.491],[2.096,0.807],[12.868,3.395],[-2.577,2.102],[-2.008,2.158],[-0.157,-1.219],[-0.138,-0.085],[1.865,2.91],[-0.416,2.599],[7.083,2.917],[-4.475,2.943],[1.363,1.169],[5.525,1.939],[-0.097,2.57]],"v":[[368,431],[381.803,432.046],[397,432],[406.67,434.271],[417,435],[421.382,433.382],[425,432],[425.504,427.943],[425,422],[424.606,392.822],[424,363],[424.105,355.065],[424,348],[418.721,341.313],[411,337],[402.434,332.903],[396,331],[376.864,336.786],[356,343],[365,352],[356,356],[342,361],[333,367],[341,368],[334,381],[328,387],[324,393],[329,392],[330,396],[333,399],[329,403],[348,414],[350,422],[356,427],[372,427]],"c":true}],"h":1},{"t":165,"s":[{"i":[[-0.728,-2.728],[-4.154,0.125],[-4.103,-0.446],[-3.623,-0.868],[-4.935,0.861],[-1.878,0.723],[-0.019,0.024],[0.173,1.737],[0.058,2.041],[0.705,15.336],[0.469,3.347],[1.174,1.174],[3.424,1.61],[1.833,0.704],[9.487,-4.72],[4.2,-0.906],[2.635,-2.178],[0.266,-1.791],[0.555,-0.21],[1.17,-5.189],[-0.502,-3.785],[0.237,-0.188],[2.588,-1.618],[1.423,-2.289],[-2.08,-1.336],[0.058,0.091],[0.385,-2.405],[-1.869,-3.721],[-3.051,-1.741],[-0.962,-1.531],[-0.218,-2.005],[-0.073,-0.058],[-1.466,-0.661],[-0.481,-0.182],[-4.404,0.124]],"o":[[4.281,1.053],[4.154,-0.125],[3.573,0.389],[3.623,0.868],[0.471,-0.082],[1.878,-0.723],[0.751,-1.012],[-0.173,-1.737],[-0.421,-14.697],[-0.219,-4.76],[-0.342,-2.44],[-2.49,-2.49],[-2.434,-1.144],[-10.641,-4.087],[-4.51,2.244],[-1.82,0.393],[1.29,2.364],[-0.104,0.7],[-7.92,3],[5.34,1.874],[0.004,0.033],[-2.822,2.24],[-5.701,3.563],[1.169,1.063],[-0.095,-0.061],[2.143,3.343],[-0.356,2.227],[3.51,1.932],[2.196,1.253],[0.739,1.176],[0.044,0.409],[1.638,1.302],[0.378,0.171],[5.46,2.072],[-0.013,1.987]],"v":[[369,431],[381.634,431.956],[394,432],[404.479,434.437],[417,435],[421.339,433.457],[425,432],[425.607,427.772],[425,422],[424,363],[424,348],[420,343],[412,337],[405,334],[376,336],[364,343],[355,344],[365,352],[353,358],[333,367],[347,372],[344,374],[337,379],[323,392],[329,392],[330,396],[333,399],[329,403],[339,408],[348,414],[345,418],[350,423],[355,425],[356,427],[371,427]],"c":true}],"h":1},{"t":166,"s":[{"i":[[-0.55,-2.217],[-2.797,0.168],[-2.121,-0.05],[-4.634,-1.269],[-3.509,0.193],[-2.985,1.1],[-0.671,1.525],[0.309,1.497],[0.096,1.255],[-0.019,10.282],[0.423,9.322],[-0.206,2.835],[0.714,2.203],[1.309,1.363],[0.341,0.241],[2.248,0.964],[2.095,0.791],[4.665,-0.079],[3.595,-2.329],[6.145,-0.55],[-3.793,-1.874],[7.554,-8.446],[-0.372,-1.868],[0.916,-0.689],[2.263,-1.533],[-2.382,-1.376],[0.103,0.16],[0.385,-2.405],[-2.04,-3.782],[-3.092,-1.905],[-1.608,-1.037],[-1.35,-2.175],[-0.073,-0.949],[-4.982,-1.75],[-4.131,-0.79]],"o":[[2.69,1.623],[2.797,-0.168],[4.957,0.118],[4.633,1.269],[1.389,-0.077],[2.985,-1.1],[0.332,-0.756],[-0.309,-1.497],[-0.653,-8.55],[0.019,-10.282],[-0.111,-2.459],[0.206,-2.834],[-0.423,-1.305],[-1.309,-1.363],[-1.74,-1.23],[-2.363,-1.013],[-4.779,-1.804],[-7.362,0.125],[-4.773,3.092],[3.085,2.582],[-7.428,8.572],[3.029,1.189],[0.376,1.889],[-5.906,4.446],[1.821,1.082],[-0.207,-0.119],[2.143,3.343],[-0.381,2.383],[3.221,1.951],[1.483,0.914],[2.606,1.682],[0.3,0.483],[-0.011,-0.142],[6.845,2.404],[-0.091,1.576]],"v":[[369,430],[377.426,431.679],[385,431],[399.586,433.733],[412,436],[419.539,434.086],[426,430],[425.821,426.375],[425,422],[424.328,393.078],[424,363],[424.452,354.808],[424,347],[420.939,342.702],[418,340],[411,338],[405,335],[391,331],[373,338],[355,344],[365,351],[333,367],[347,372],[334,381],[322,392],[329,392],[330,396],[333,399],[329,403],[339,408],[343,412],[348,415],[345,418],[356,427],[371,427]],"c":true}],"h":1},{"t":167,"s":[{"i":[[-4.671,-0.068],[-2.434,0.097],[-2.822,-0.284],[-4.916,-1.276],[-4.419,0.6],[-2.45,1.159],[-0.506,1.135],[0.319,1.714],[0.093,1.322],[0,10.135],[0.419,9.227],[-0.208,2.815],[0.718,2.217],[2.129,1.487],[1.709,0.66],[9.373,-4.32],[1.67,-0.908],[7.651,-0.541],[-4.516,-1.484],[5.892,-2.327],[4.209,-4.522],[-2.914,-1.114],[5.147,-3.512],[2.485,-1.845],[1.26,-2.304],[-2.381,-1.377],[-0.261,-0.364],[-0.249,-0.249],[-1.7,-4.426],[-2.805,-1.796],[-1.867,-2.93],[0,0.349],[-2.216,-2.049],[-6.099,-0.026],[-2.868,-0.496]],"o":[[2.444,1.103],[2.434,-0.097],[4.918,0.494],[4.916,1.276],[1.696,-0.23],[2.45,-1.159],[0.368,-0.824],[-0.319,-1.714],[-0.579,-8.233],[0,-10.135],[-0.115,-2.525],[0.208,-2.815],[-0.775,-2.392],[-2.129,-1.487],[-8.973,-3.465],[-2.555,1.177],[-5.831,3.17],[3.235,2.765],[-4.71,3.137],[-5.993,2.367],[2.465,0.046],[5.432,2.077],[-3.56,2.429],[-5.412,4.019],[1.82,1.083],[-0.297,-0.172],[0.156,0.217],[3.581,3.581],[4.488,1.28],[3.216,2.06],[0.312,0.49],[0.001,1.114],[3.822,3.534],[2.772,0.012],[0.171,1.714]],"v":[[370,430],[377.217,431.115],[385,431],[399.874,434.32],[414,436],[420.892,433.678],[426,430],[425.845,425.873],[425,421],[424.38,392.746],[424,363],[424.453,354.769],[424,347],[419.201,341.201],[413,338],[381,333],[374,337],[355,344],[366,351],[350,359],[333,367],[340,370],[344,375],[334,382],[322,392],[329,392],[330,397],[332,398],[329,403],[338,409],[348,415],[345,418],[349,422],[363,428],[371,426]],"c":true}],"h":1},{"t":168,"s":[{"i":[[-0.745,-3.078],[-2.716,-0.053],[-2.719,-0.259],[-3.345,-1.1],[-2.899,-0.246],[-3.926,1.273],[-0.852,2.286],[0.319,1.436],[0.096,1.254],[0.775,16.854],[0.963,2.973],[4.359,1.439],[3.445,0.891],[2.575,-1.187],[1.301,-0.753],[1.509,-0.873],[2.313,-0.517],[0.243,-2.09],[0.02,-1.47],[2.722,-1.636],[3.655,-4.201],[7.763,-5.791],[3.127,-1.41],[0.381,-0.245],[1.112,-0.909],[0.137,-1.99],[-2.689,-3.924],[1.869,-3.952],[-0.301,-2.635],[-3.071,-2.106],[-1.695,-1.094],[-1.374,-2.172],[-0.235,-1.358],[-4.236,-0.942],[-4.552,2.03]],"o":[[2.417,0.53],[2.716,0.053],[3.719,0.355],[3.345,1.1],[4.442,0.378],[3.926,-1.273],[0.373,-1],[-0.319,-1.437],[-1.315,-17.223],[-0.216,-4.699],[-1.591,-4.911],[-4.755,-1.57],[-5.935,-1.535],[-2.007,0.925],[-2.186,1.266],[-2.627,1.521],[-1.988,0.445],[0.69,2.419],[-0.008,0.606],[-6.95,4.177],[3.91,4.665],[-3.894,2.905],[-0.331,0.149],[-1.311,0.844],[-2.723,2.224],[7.567,-1.195],[1.657,2.419],[-2.615,-0.282],[3.618,1.728],[1.404,0.962],[2.231,1.439],[-0.331,-0.524],[0.087,0.505],[4.45,0.99],[0.745,3.078]],"v":[[369,430],[376.774,430.704],[385,431],[395.615,433.581],[405,436],[418.192,434.498],[426,429],[425.851,425.191],[425,421],[424,362],[424,347],[411,338],[397,332],[380,333],[375,336],[370,339],[362,343],[355,344],[365,351],[358,356],[333,367],[344,375],[333,382],[332,384],[328,386],[323,392],[330,397],[333,400],[329,403],[339,409],[343,413],[348,416],[345,419],[356,427],[371,425]],"c":true}],"h":1},{"t":169,"s":[{"i":[[0.097,-2.57],[-6.691,-1.669],[-2.338,-0.496],[-0.158,-0.032],[-3.192,1.107],[-1.254,0.654],[0.571,7.479],[0.664,14.45],[4.573,3.034],[0.791,0.614],[2.487,0.687],[2.266,0.857],[6.5,-1.675],[1.419,-0.762],[3.436,-1.896],[1.603,-0.403],[1.153,-2.183],[0.047,-2.244],[0.696,-0.315],[1.392,-0.513],[2.74,-0.095],[-0.636,-2.833],[1.438,-0.813],[0.664,-0.443],[0.51,-0.23],[0.358,-0.248],[0.309,-3.129],[-2.353,-1.574],[0.092,0.157],[0.214,-1.644],[-0.983,-3.8],[-6.416,-4.251],[-0.11,-2.065],[-5.13,-1.084],[-3.727,0.047]],"o":[[7.806,1.75],[2.559,0.638],[2.083,0.442],[2.624,0.525],[1.713,-0.594],[6.815,-3.556],[-1.365,-17.875],[-0.465,-10.111],[-0.964,-0.639],[-2.105,-1.633],[-2.328,-0.643],[-6.436,-2.433],[-1.192,0.307],[-4.061,2.181],[-2.031,1.12],[-1.833,0.461],[0.66,2.884],[-0.021,0.986],[-1.25,0.566],[-3.902,1.438],[0.485,4.824],[0.526,2.345],[-1.027,0.58],[-0.46,0.307],[-0.316,0.143],[-3.423,2.372],[0.931,1.316],[-0.112,-0.075],[1.898,3.247],[-0.384,2.956],[6.513,4.154],[-0.288,1.671],[0.023,0.437],[7.086,1.497],[-0.097,2.57]],"v":[[368,429],[394,433],[402,436],[409,436],[415,435],[420,434],[425,421],[424,362],[420,342],[418,340],[411,339],[404,335],[381,332],[377,335],[367,340],[362,343],[355,344],[365,351],[351,360],[346,361],[333,366],[347,373],[338,379],[335,382],[333,382],[332,384],[323,392],[329,392],[330,396],[333,399],[329,403],[348,416],[345,419],[356,427],[372,425]],"c":true}],"h":1},{"t":170,"s":[{"i":[[-0.728,-2.728],[-3.451,-0.31],[-3.854,-0.957],[-3.443,-1.131],[-3.745,0.387],[-1.735,0.579],[-1.025,0.578],[-0.5,2.128],[0.297,3.629],[-0.02,10.262],[0.385,8.467],[-0.211,2.821],[0.721,1.994],[1.522,0.638],[1.9,0.499],[3.812,0.41],[5.211,-2.883],[3.218,-0.815],[-0.8,-2.022],[-4.425,-1.242],[5.614,-2.701],[4.673,-4.791],[-3.042,-1.126],[4.715,-3.518],[1.816,-5.179],[-1.917,-1.263],[0.017,-0.17],[0.276,-2.114],[-1.472,-1.007],[-1.736,-1.005],[-1.48,-0.959],[-0.694,-1.072],[-0.294,-2.069],[-3.141,-1.376],[-4.869,0.766]],"o":[[3.341,0.805],[3.451,0.31],[3.482,0.865],[3.443,1.131],[1.034,-0.107],[1.735,-0.579],[3.298,-1.861],[0.5,-2.128],[-0.695,-8.486],[0.02,-10.262],[-0.124,-2.721],[0.211,-2.821],[-0.65,-1.795],[-1.227,-0.515],[-5.86,-1.538],[-10.64,-1.145],[-3.873,2.143],[-1.578,0.4],[2.919,2.748],[-4.995,2.874],[-6.065,2.918],[2.318,0.559],[5.736,2.123],[-6.099,4.55],[3.44,0.824],[0.324,0.214],[-0.364,3.644],[-9.001,0.93],[2.088,1.427],[2.197,1.272],[1.081,0.7],[0.779,1.205],[-0.02,-0.142],[6.407,2.807],[-0.013,1.987]],"v":[[369,429],[379.115,430.386],[390,432],[400.303,435.439],[411,437],[415.507,435.854],[420,434],[425.196,428.326],[425,420],[424.267,390.986],[424,362],[424.448,353.455],[424,346],[416,339],[410,338],[392,332],[371,337],[361,343],[355,344],[366,350],[351,360],[333,368],[340,371],[344,376],[323,392],[330,392],[329,394],[333,400],[335,407],[340,411],[345,414],[348,416],[345,420],[353,426],[371,425]],"c":true}],"h":1},{"t":171,"s":[{"i":[[-0.55,-2.217],[-0.875,-0.409],[-0.817,-0.157],[-2.919,-0.18],[-2.865,-0.808],[-0.643,-0.634],[-0.624,-0.236],[-0.816,-0.186],[-0.19,-0.049],[-1.961,-0.196],[-2.077,0.323],[-1.022,3.033],[0.225,2.95],[0.678,14.749],[0.956,2.682],[5.772,1.43],[4.734,0.396],[12.009,-1.434],[-3.4,-1.933],[10.769,-5.897],[-0.442,-2.253],[-0.57,0.546],[0.954,-0.682],[1.523,-0.97],[1.71,-1.203],[0.137,-1.8],[-1.978,-1.318],[0.022,-0.167],[1.832,-2.68],[0.85,-1.483],[-3.382,-2.361],[-2.122,-3.255],[0.074,-0.064],[-5.945,-0.648],[-4.227,-1.425]],"o":[[0.681,0.206],[0.875,0.409],[2.46,0.473],[2.919,0.18],[0.805,0.227],[0.643,0.634],[0.548,0.207],[0.816,0.186],[2.081,0.538],[1.961,0.196],[6.048,-0.941],[0.737,-2.186],[-1.373,-17.99],[-0.211,-4.591],[-1.942,-5.451],[-6.2,-1.536],[-15.808,-1.322],[2.638,2.695],[-8.156,8.511],[1.82,2.766],[0.071,0.36],[-0.755,0.723],[-2.179,1.557],[-2.006,1.277],[-1.904,1.34],[2.982,0.906],[0.321,0.214],[-0.526,3.942],[-2.483,-0.15],[3.96,1.505],[3.252,2.27],[-0.171,-0.263],[-3.415,2.959],[5.357,0.584],[-0.091,1.576]],"v":[[369,428],[371.398,429.037],[374,430],[382.196,430.749],[391,432],[393.136,433.493],[395,435],[397.269,435.619],[399,436],[405.003,437.145],[411,437],[426,428],[425,420],[424,361],[424,346],[409,338],[390,332],[355,344],[365,350],[333,368],[347,374],[343,377],[341,378],[335,383],[328,386],[323,392],[330,392],[329,394],[333,401],[328,403],[338,410],[348,417],[346,418],[359,427],[371,425]],"c":true}],"h":1},{"t":172,"s":[{"i":[[-3.744,-0.314],[-2.327,-0.703],[-3.129,-0.644],[-1.763,-0.316],[-1.371,-0.411],[-1.441,-0.844],[-1.106,-0.286],[-5.35,1.795],[-1.084,4.244],[0.281,1.133],[0.063,0.738],[-0.02,10.713],[0.347,7.558],[-0.158,2.846],[0.536,1.504],[3.289,0.9],[3.609,0.93],[0.627,0.459],[0.279,0.108],[2.497,0.748],[1.746,0.131],[5.105,-2.834],[6.03,-1.231],[-1.767,-0.733],[-1.668,-0.832],[12.722,-3.945],[-4.101,-2.899],[4.53,-2.761],[1.844,-5.158],[-1.802,-1.306],[-0.244,-1.164],[1.265,-2.92],[0.85,-1.483],[-8.39,-2.61],[-7.192,-0.433]],"o":[[-3.437,2.544],[2.327,0.703],[1.578,0.325],[1.763,0.316],[1.13,0.339],[1.441,0.844],[5.516,1.425],[5.35,-1.795],[0.186,-0.728],[-0.281,-1.133],[-0.732,-8.589],[0.02,-10.713],[-0.097,-2.115],[0.158,-2.845],[-1.236,-3.471],[-3.289,-0.9],[-0.213,-0.055],[-0.627,-0.459],[-2.267,-0.878],[-2.497,-0.748],[-7.548,-0.567],[-5.105,2.834],[1.265,1.235],[1.767,0.733],[-7.808,8.859],[1.851,5.149],[-3.156,3.722],[-4.202,2.561],[3.365,0.852],[0.014,0.01],[0.723,3.456],[-2.483,-0.15],[6.994,4.006],[-6.895,4.092],[4.701,0.283]],"v":[[371,424],[370.576,428.425],[380,430],[385.155,430.935],[390,432],[394.018,434.039],[398,436],[415.324,435.251],[426,426],[425.687,423.007],[425,420],[424.211,389.727],[424,361],[424.329,353.042],[424,346],[416.779,340.095],[406,338],[404.55,337.04],[403,336],[395.61,333.44],[389,332],[370.861,336.651],[355,344],[359.698,346.802],[365,349],[333,367],[347,374],[335,383],[323,392],[330,392],[329,396],[333,401],[328,403],[348,416],[358,427]],"c":true}],"h":1},{"t":173,"s":[{"i":[[-0.745,-3.078],[-3.311,-0.496],[-3.206,-1.185],[-1.391,-0.808],[-1.188,-0.307],[-3.258,0.269],[-3.651,2.041],[-0.774,2.086],[0.327,4.29],[-0.025,9.744],[0.43,9.245],[0.259,3.691],[2.74,1.422],[2.626,0.312],[2.305,0.613],[0.624,0.458],[0.284,0.11],[0.805,0.089],[0.876,0.293],[3.383,0.228],[12.264,-3.002],[-3.632,-1.368],[5.761,-3.245],[3.67,-1.697],[0.425,-1.862],[-4.4,-1.933],[4.384,-2.601],[1.923,-4.935],[-2.149,-4.479],[-0.39,-1.035],[0.847,-1.486],[-7.246,-4.088],[-0.547,-2.591],[-5.791,0],[-1.96,0.031]],"o":[[3.549,0.831],[3.311,0.496],[1.247,0.461],[1.391,0.808],[4.317,1.115],[3.258,-0.269],[4.233,-2.365],[0.774,-2.086],[-0.67,-8.779],[0.025,-9.744],[-0.224,-4.815],[-0.259,-3.691],[-2.192,-1.137],[-2.626,-0.312],[-0.219,-0.058],[-0.624,-0.458],[-0.904,-0.35],[-0.805,-0.089],[-2.934,-0.982],[-15.425,-1.04],[3.087,1.913],[-4.404,4.467],[-4.409,2.483],[-1.631,0.754],[3.502,2.831],[-2.688,4.155],[-4.337,2.572],[7.162,-0.783],[1.063,2.217],[-1.78,0.553],[6.12,5.213],[-1.075,1.746],[0.214,1.013],[3.293,0],[0.745,3.078]],"v":[[369,428],[379.258,429.734],[389,432],[393.044,434.115],[397,436],[408,437.367],[418,434],[424.92,427.943],[425,419],[424.32,390.85],[424,362],[423.887,348.955],[420,341],[412.585,339.107],[405,338],[403.549,337.039],[402,336],[399.48,335.458],[397,335],[388,332],[355,344],[365,349],[350,360],[337,366],[333,369],[347,374],[335,383],[323,392],[330,397],[333,401],[328,403],[348,417],[345,421],[359,427],[371,423]],"c":true}],"h":1},{"t":174,"s":[{"i":[[0.097,-2.57],[-3.183,-0.761],[-3.318,-1.1],[-2.954,-1.249],[-3.06,0.029],[-2.329,0.635],[-0.469,0.448],[-0.876,0.425],[-0.69,0.529],[-0.345,1.771],[0.282,3.692],[-0.025,9.997],[0.43,9.244],[1.867,2.956],[6.093,1.33],[1.565,0.499],[4.445,0.238],[2.991,-1.497],[1.984,-1.149],[1.936,-2.144],[-0.587,-3.738],[2.196,-1.71],[5.528,-2.55],[1.275,-2.113],[-3.449,-0.918],[4.253,-3.279],[2.036,-5.186],[-1.65,-1.479],[-0.378,-1.316],[2.238,-2.897],[-1.429,-1.024],[-1.979,-1.207],[-0.489,-2.562],[-4.125,-0.557],[-3.638,0.015]],"o":[[2.949,0.857],[3.183,0.761],[3.122,1.035],[2.954,1.249],[1.216,-0.012],[2.329,-0.635],[0.808,-0.774],[0.876,-0.424],[2.903,-2.224],[0.345,-1.771],[-0.669,-8.768],[0.025,-9.997],[-0.307,-6.593],[-2.957,-4.684],[-1.525,-0.333],[-4.992,-1.592],[-6.358,-0.341],[-3.538,1.77],[-2.887,1.672],[1.882,3.75],[0.069,0.437],[-5.883,4.58],[-3.909,1.803],[3.058,2.687],[4.52,1.203],[-6.185,4.768],[3.466,0.317],[0.187,0.168],[0.915,3.186],[-10.378,-0.799],[3.191,2.288],[-0.246,2.234],[0.176,0.924],[6.629,0.895],[-0.097,2.57]],"v":[[368,427],[377.223,429.318],[387,432],[396.046,435.798],[405,438],[411.061,436.827],[416,435],[418.589,433.316],[421,432],[425.389,426.601],[425,419],[424.32,390.357],[424,361],[423,343],[404,338],[400,336],[386,332],[372,336],[364,340],[356,344],[365,349],[358,355],[342,365],[333,369],[344,373],[342,379],[323,392],[330,393],[329,397],[333,402],[338,411],[348,417],[345,421],[355,426],[372,423]],"c":true}],"h":1},{"t":175,"s":[{"i":[[-5.674,0.827],[-1.518,-0.78],[-1.624,-0.499],[-1.549,-0.52],[-1.056,-0.383],[-2.968,-1.232],[-2.649,-0.173],[-4.46,2.649],[-0.709,2.762],[0.271,1.234],[0.108,1.317],[-0.007,10.465],[0.365,8.024],[1.406,3.187],[0.19,1.249],[5.545,1.166],[2.937,0.887],[6.156,-3.564],[0.663,-0.351],[2.604,-3.298],[-2.852,-1.815],[5.514,-3.723],[5.033,-4.157],[-4.148,-2.185],[3.313,-1.494],[0.404,-0.24],[2.168,-5.208],[-1.645,-1.562],[0.034,-0.255],[-0.197,-2.347],[0.85,-1.483],[-3.344,-2.217],[-1.386,-1.78],[0.166,-0.243],[-3.766,-0.452]],"o":[[-2.695,2.381],[1.518,0.78],[1.748,0.537],[1.549,0.52],[2.477,0.899],[2.968,1.232],[5.45,0.356],[4.46,-2.649],[0.192,-0.746],[-0.271,-1.234],[-0.664,-8.114],[0.007,-10.465],[-0.216,-4.749],[-0.331,-0.75],[-0.634,-4.165],[-3.34,-0.703],[-10.456,-3.158],[-0.879,0.509],[-3.557,1.882],[1.977,2.69],[-5.532,3.237],[-6.049,4.084],[4.096,2.238],[-2.732,3.421],[-0.344,0.155],[-4.428,2.631],[2.975,0.803],[0.347,0.329],[-0.55,4.129],[-2.483,-0.15],[3.664,2.305],[2.813,1.865],[0.599,0.769],[-2.138,3.134],[4.469,0.537]],"v":[[371,423],[370.261,427.411],[376,429],[381.019,430.615],[385,432],[393.371,435.544],[402,438],[417.555,433.839],[426,425],[425.725,421.928],[425,418],[424.275,388.933],[424,360],[424,344],[422,342],[403,338],[394,334],[368,337],[366,339],[356,344],[366,348],[351,360],[333,370],[347,375],[337,382],[336,384],[323,392],[330,393],[329,395],[333,402],[328,404],[337,411],[348,417],[346,419],[355,426]],"c":true}],"h":1},{"t":176,"s":[{"i":[[-0.55,-2.217],[-2.177,-0.854],[-2.308,-0.89],[-1.203,-0.274],[-1.125,-0.494],[-1.906,-0.993],[-2.45,-0.185],[-2.781,1.166],[-2.262,1.688],[-0.618,1.651],[0.344,4.506],[0.006,10.803],[0.345,7.495],[-0.119,2.759],[0.37,1.649],[4.21,0.523],[3.425,0.635],[4.949,1.449],[5.129,-1.552],[1.5,-0.911],[5.222,-1.764],[-2.197,-2.803],[11.812,-6.188],[-4.4,-1.933],[6.064,-3.171],[0.616,-2.567],[-1.492,-1.606],[-1.007,-1.767],[1.341,-2.515],[-0.169,-2.168],[-5.056,-2.537],[-0.729,-0.87],[0.15,-0.219],[-1.974,0.022],[-5.012,-0.962]],"o":[[1.983,0.695],[2.177,0.854],[1.062,0.41],[1.203,0.274],[1.924,0.845],[1.906,0.993],[4.613,0.35],[2.781,-1.166],[3.874,-2.889],[0.618,-1.651],[-0.633,-8.293],[-0.006,-10.803],[-0.106,-2.315],[0.119,-2.759],[-0.733,-3.272],[-4.21,-0.523],[-4.076,-0.755],[-4.949,-1.449],[-1.246,0.377],[-4.954,3.007],[0.028,4.972],[-8.887,9.113],[3.502,2.831],[-4.257,5.882],[-2.09,1.093],[2.494,0.193],[0.411,0.442],[1.369,2.403],[-1.453,0.547],[4.901,4.092],[2.146,1.077],[0.615,0.734],[-2.873,4.21],[4.735,-0.053],[-0.091,1.576]],"v":[[369,426],[375.256,428.353],[382,431],[385.453,431.937],[389,433],[394.606,435.994],[401,438],[411.763,436.528],[419,432],[425.163,426.213],[425,418],[424.284,387.901],[424,359],[424.198,351],[424,344],[415.519,339.022],[403,338],[389.29,333.77],[374,333],[371,336],[356,342],[365,348],[333,370],[347,375],[329,387],[323,392],[329,394],[330,399],[333,403],[328,404],[342,414],[348,417],[346,419],[357,426],[371,423]],"c":true}],"h":1},{"t":177,"s":[{"i":[[0.097,-2.57],[-3.585,-1.219],[-2.741,-1.226],[-0.965,-0.789],[-1.001,-0.336],[-2.58,-0.139],[-1.415,0.315],[-1.053,0.72],[-1.112,0.747],[-0.458,0.304],[-0.94,0.623],[-0.778,3.13],[0.174,2.043],[0.653,14.04],[0.874,2.79],[2.175,-2.719],[-0.188,-0.03],[2.142,0.37],[8.96,-2.245],[1.362,-0.7],[5.068,-2.929],[-3.144,-1.523],[14.01,-3.99],[-4.202,-2.465],[7.16,-6.507],[-1.749,-1.826],[-0.337,-1.36],[0.687,-2.621],[0.89,-0.777],[-0.851,-0.804],[-2.749,-2.016],[-5.246,0.702],[-1.728,-3.147],[-1.258,-0.311],[-4.895,0.086]],"o":[[2.918,0.898],[3.585,1.219],[1.139,0.509],[0.965,0.789],[2.265,0.76],[2.58,0.139],[1.678,-0.373],[1.053,-0.72],[0.628,-0.422],[1.662,-1.103],[2.784,-1.847],[0.377,-1.518],[-1.309,-15.347],[-0.194,-4.162],[-1.379,-4.403],[-0.538,0.673],[-3.186,-0.503],[-6.925,-1.196],[-1.178,0.295],[-5.661,2.907],[2.56,2.106],[-9.127,8.873],[1.349,5.318],[-5.394,8.272],[2.737,1.483],[0.217,0.227],[0.504,2.035],[-1.742,-0.075],[-0.147,1.805],[2.694,2.545],[3.498,2.565],[-0.27,3.936],[0.164,0.299],[6.522,1.613],[-0.097,2.57]],"v":[[368,426],[378.133,429.254],[388,433],[391.103,435.13],[394,437],[401.638,438.306],[408,438],[411.924,436.281],[415,434],[417,433],[421,430],[426,424],[425,418],[424,360],[424,344],[412,339],[411,338],[402,338],[374,333],[370,336],[355,343],[365,347],[333,369],[347,375],[323,392],[330,394],[329,398],[333,403],[329,404],[331,407],[338,412],[348,416],[346,422],[351,425],[372,422]],"c":true}],"h":1},{"t":178,"s":[{"i":[[-0.877,-3.21],[-5.509,-2.788],[-4.978,-0.844],[-0.397,-0.014],[0.221,-0.007],[-3.406,1.802],[-2.003,1.683],[-0.384,1.767],[0.277,3.63],[-0.027,9.932],[0.42,9.241],[-0.123,2.671],[0.365,2.518],[4.837,0.245],[3.132,0.44],[2.594,1.086],[2.971,0.284],[2.397,-0.19],[1.018,-0.469],[1.229,-0.753],[0.825,-0.408],[1.786,-2.943],[-2.745,-1.589],[7.942,-4.624],[2.237,-3.295],[-4.102,-1.898],[8.503,-5.497],[-1.939,-1.886],[-0.398,-0.933],[-0.882,-2.169],[0.847,-1.486],[-10.181,-0.152],[-1.619,-2.949],[-1.221,-0.286],[-5.506,-0.654]],"o":[[4.986,1.004],[5.509,2.788],[-0.366,-0.062],[0.397,0.014],[3.374,-0.108],[3.406,-1.802],[2.74,-2.301],[0.384,-1.767],[-0.69,-9.033],[0.027,-9.932],[-0.127,-2.798],[0.123,-2.671],[-0.519,-3.581],[-4.837,-0.245],[-2.654,-0.373],[-2.594,-1.086],[-2.393,-0.23],[-2.397,0.19],[-1.259,0.58],[-1.229,0.753],[-3.335,1.647],[2.49,1.843],[-7.331,6.697],[-3.061,1.782],[3.152,2.848],[-5.418,8.582],[2.963,1.898],[-0.508,-0.494],[1.091,2.555],[-1.78,0.553],[6.398,3.936],[-0.387,3.824],[0.214,0.39],[6.321,1.48],[-0.407,1.927]],"v":[[369,426],[385.006,432.62],[401,439],[401.39,438.948],[402,439],[412.528,435.68],[421,430],[425.262,424.497],[425,417],[424.298,388.157],[424,359],[424.178,350.79],[424,343],[414.461,338.144],[401,338],[393.237,335.434],[385,333],[377.469,332.976],[372,334],[368.175,336.129],[365,338],[356,343],[365,347],[342,366],[333,371],[347,375],[322,392],[330,394],[330,399],[333,403],[328,405],[348,416],[346,422],[351,425],[372,422]],"c":true}],"h":1},{"t":179,"s":[{"i":[[-4.561,-1.072],[-1.28,-1.161],[-2.225,-1.09],[-1.239,-0.254],[-0.963,-0.456],[-0.144,-0.449],[-0.232,-0.113],[-1.329,-0.298],[-0.845,-0.4],[-0.139,-0.454],[-0.247,-0.094],[-4.38,1.093],[-3.215,2.623],[-0.535,0.322],[-0.442,0.37],[-0.305,1.691],[0.28,3.674],[-0.009,10.609],[0.344,7.485],[0.905,2.118],[9.326,1.284],[4.985,0.491],[9.247,-3.041],[-0.647,-4.617],[0.117,-0.106],[7.427,-3.55],[-4.271,-1.729],[9.261,-4.739],[-2.172,-2.257],[0.038,-0.282],[1.5,-3.077],[-0.169,-2.169],[-10.166,-0.167],[-1.691,-2.972],[-3.095,-0.24]],"o":[[-2.345,1.268],[1.28,1.161],[1.082,0.529],[1.239,0.254],[0.192,0.091],[0.144,0.449],[0.841,0.409],[1.329,0.298],[0.196,0.092],[0.139,0.454],[5.267,1.994],[4.38,-1.093],[0.418,-0.341],[0.535,-0.322],[3.061,-2.562],[0.305,-1.691],[-0.693,-9.079],[0.009,-10.609],[-0.211,-4.591],[-3.239,-7.577],[-5.904,-0.813],[-11.089,-1.091],[-0.121,5.754],[0.099,0.705],[-7.064,6.412],[2.769,3.231],[-5.524,8.476],[3.246,2.289],[0.35,0.364],[-0.541,4.056],[-1.453,0.547],[5.929,4.405],[-0.271,3.792],[0.68,1.195],[5.715,0.444]],"v":[[371,422],[370.073,425.633],[376,429],[379.589,430.055],[383,431],[383.47,431.983],[384,433],[387.497,434.007],[391,435],[391.461,435.999],[392,437],[406.539,437.962],[418,432],[419.482,431.022],[421,430],[425.506,424.334],[425,417],[424.238,386.304],[424,358],[424,343],[400,338],[384,333],[356,341],[365,347],[357,354],[333,371],[347,375],[322,392],[330,395],[329,397],[333,404],[328,405],[348,416],[346,422],[354,425]],"c":true}],"h":1},{"t":180,"s":[{"i":[[-0.306,-2.306],[-3.92,-1.82],[-2.909,-1.311],[-0.143,-0.455],[-0.238,-0.095],[-5.225,2.166],[-3.363,3.015],[-0.171,1.543],[0.286,3.493],[-0.027,10.123],[0.407,8.959],[0.009,3.292],[0.832,0.868],[0.999,0.743],[1.131,0.117],[1.093,-0.256],[0.807,-0.063],[2.111,0],[1.288,0.177],[2.759,1.094],[3.024,0.219],[9.666,-4.781],[-3.552,-1.448],[5.971,-4.726],[5.013,-4.386],[-3.744,-1.923],[10.52,-2.814],[-2.302,-2.857],[-0.055,-0.554],[-0.678,-2.357],[0.85,-1.483],[-10.219,0.219],[-1.754,-3.022],[-3.049,-0.157],[-1.35,-2.765]],"o":[[3.411,1.411],[3.92,1.82],[0.189,0.085],[0.143,0.455],[6.735,2.678],[5.226,-2.166],[2.602,-2.333],[0.171,-1.543],[-0.7,-8.549],[0.027,-10.123],[-0.135,-2.964],[-0.008,-3.292],[-0.873,-0.911],[-0.999,-0.743],[-0.823,-0.085],[-1.093,0.255],[-2.269,0.177],[-2.111,0],[-2.94,-0.404],[-2.759,-1.094],[-10.705,-0.773],[3.172,1.828],[-6.746,3.943],[-5.118,4.051],[3.084,2.582],[-5.734,7.599],[0.884,4.509],[-0.47,-0.584],[0.318,3.181],[-2.483,-0.15],[6.25,3.75],[-0.482,4.146],[0.581,1.001],[5.829,0.301],[-0.111,1.889]],"v":[[368,425],[379.377,430.075],[390,435],[390.463,435.993],[391,437],[409.028,436.77],[422,428],[425.666,422.87],[425,416],[424.281,387.307],[424,358],[424.023,347.928],[423,341],[420.194,338.405],[417,337],[413.988,337.389],[411,338],[404.264,338.265],[399,338],[390.564,335.361],[382,333],[355,342],[366,346],[349,361],[333,372],[347,375],[323,391],[330,396],[329,398],[333,404],[328,406],[348,416],[346,422],[354,425],[371,422]],"c":true}],"h":1},{"t":181,"s":[{"i":[[-0.306,-2.306],[-2.155,-1.031],[-2.298,-1.222],[-2.104,-1.352],[-1.687,-0.586],[-2.694,0.01],[-2.043,0.716],[-1.466,1.307],[-1.662,1.256],[-0.546,0.095],[-0.385,0.294],[-0.341,0.371],[-0.331,0.283],[-0.205,1.633],[0.259,3.384],[0.001,10.713],[0.356,7.747],[0.007,3.182],[0.828,1.154],[5.395,-0.347],[11.352,-3.147],[0.438,-0.225],[3.555,-0.659],[-2.197,-2.803],[12.094,-7.239],[-3.248,-2.419],[3.842,-2.689],[3.936,-3.978],[-1.6,-1.819],[-0.844,-1.482],[1.15,-2.474],[-0.169,-2.169],[-10.402,0.402],[-2.727,-2.711],[-6.448,-2.099]],"o":[[2.082,0.653],[2.155,1.031],[1.895,1.008],[2.105,1.352],[2.183,0.757],[2.694,-0.01],[1.475,-0.517],[1.466,-1.307],[0.43,-0.325],[0.546,-0.095],[0.304,-0.233],[0.341,-0.371],[2.438,-2.083],[0.205,-1.633],[-0.642,-8.403],[-0.001,-10.713],[-0.144,-3.118],[-0.007,-3.182],[-2.945,-4.099],[-14.002,0.901],[-0.317,0.088],[-3.878,1.985],[0.028,4.972],[-9.938,9.396],[2.222,3.444],[-3.062,3.529],[-4.56,3.192],[1.872,1.546],[0.36,0.409],[1.215,2.133],[-1.453,0.547],[5.987,4.013],[0.586,3.511],[7.247,5.637],[-0.111,1.889]],"v":[[368,425],[374.338,427.572],[381,431],[387.156,434.817],[393,438],[400.605,439.105],[408,438],[412.36,435.054],[417,431],[418.534,430.477],[420,430],[420.98,429.037],[422,428],[425.522,422.975],[425,416],[424.286,386.008],[424,357],[424.014,347.027],[423,340],[409,338],[369,334],[367,336],[356,340],[365,346],[333,372],[347,375],[337,385],[323,393],[329,396],[330,401],[333,405],[328,406],[348,416],[346,422],[371,422]],"c":true}],"h":1},{"t":182,"s":[{"i":[[-7.259,-2.578],[-2.093,-1.169],[-0.781,-0.749],[-1.412,-0.676],[-0.366,-0.351],[-4.31,-0.926],[-4.002,1.345],[-1.505,1.296],[-1.94,1.464],[-1.764,1.169],[-0.392,1.152],[0.303,1.387],[0.114,1.491],[0.006,10.811],[0.344,7.49],[4.851,2.371],[5.03,-0.291],[2.758,0.333],[5.956,-0.182],[8.321,-2.019],[-0.58,-4.588],[0.327,-0.274],[5.838,-4.281],[1.167,-0.8],[-0.252,-2.854],[-5.168,-2.328],[10.305,-4.028],[-1.718,-1.782],[-0.336,-1.356],[0.817,-2.746],[0.89,-0.777],[-2.718,-1.225],[-0.481,-0.182],[-3.155,-0.418],[-2.727,-2.711]],"o":[[-3.151,1.575],[2.093,1.169],[0.987,0.946],[1.412,0.676],[2.755,2.64],[4.311,0.926],[1.039,-0.35],[1.505,-1.296],[1.551,-1.171],[1.764,-1.169],[0.327,-0.959],[-0.303,-1.387],[-0.631,-8.268],[-0.006,-10.811],[-0.456,-9.919],[-2.313,-1.13],[-4.33,0.251],[-7.394,-0.894],[-8.321,0.254],[-0.397,5.617],[0.145,1.146],[-6.744,5.654],[-1.284,0.941],[-2.663,1.827],[4.674,2.544],[-5.985,8.348],[1.719,2.335],[0.214,0.222],[0.652,2.632],[-1.742,-0.075],[1.176,3.861],[0.378,0.171],[2.359,0.892],[0.586,3.511],[6.978,4.836]],"v":[[371,422],[371.051,426.12],[377,429],[380.966,431.446],[384,433],[395.065,438.489],[408,438],[411.825,435.336],[417,431],[422.369,427.486],[426,424],[425.83,420.399],[425,416],[424.285,385.917],[424,357],[420,337],[408,338],[396,338],[376,333],[356,340],[365,346],[360,349],[343,365],[340,368],[333,373],[347,375],[322,393],[330,396],[329,400],[333,405],[329,406],[338,413],[339,415],[348,416],[346,422]],"c":true}],"h":1},{"t":183,"s":[{"i":[[-6.775,-2.731],[-2.069,-1.145],[-0.844,-0.808],[-0.539,-0.298],[-0.425,-0.408],[-0.539,-0.298],[-0.425,-0.408],[-2.377,-1.089],[-1.98,-0.197],[-3.169,1.601],[-2.924,2.133],[-1.521,1.461],[-0.325,1.262],[0.284,1.215],[0.1,1.215],[0.852,18.765],[0.666,4.6],[1.109,0.188],[1.893,-0.211],[3.939,0.498],[6.435,-0.085],[3.33,-1.54],[0.431,-1.879],[-3.144,-1.523],[7.532,-5.523],[3.333,-2.545],[-5.393,-2.921],[4.64,-3.186],[3.226,-3.762],[-2.095,-2.131],[-0.627,-1.467],[-0.903,-1.918],[0.847,-1.486],[-9.823,0.157],[-2.213,-2.198]],"o":[[-3.12,1.613],[2.069,1.145],[0.419,0.401],[0.539,0.298],[0.419,0.401],[0.539,0.298],[1.512,1.449],[2.377,1.089],[5.401,0.536],[3.169,-1.601],[2.594,-1.892],[1.521,-1.461],[0.238,-0.924],[-0.284,-1.215],[-1.351,-16.516],[-0.248,-5.453],[-0.402,-2.774],[-2.514,-0.426],[-3.637,0.404],[-6.329,-0.801],[-5.74,0.076],[-1.55,0.717],[2.56,2.106],[-8.5,6.028],[-3.811,2.795],[4.789,3.475],[-3.804,4.082],[-4.029,2.766],[2.282,2.593],[-0.405,-0.412],[0.858,2.01],[-1.78,0.553],[5.364,4.303],[-0.247,2.678],[7.956,3.777]],"v":[[371,422],[371.027,426.103],[377,429],[378.495,429.995],[380,431],[381.495,431.995],[383,433],[389.15,436.939],[396,439],[408.358,437.002],[417,431],[423.202,426.028],[426,422],[425.753,418.718],[425,415],[424,357],[424,341],[416,336],[407,338],[395,338],[376,333],[360,338],[356,341],[366,345],[343,365],[333,373],[347,375],[335,387],[323,394],[330,396],[330,401],[333,405],[328,407],[348,416],[346,422]],"c":true}],"h":1},{"t":184,"s":[{"i":[[-7.715,-3.366],[-1.146,-0.798],[-0.912,-0.411],[-0.16,-0.451],[-0.192,-0.123],[-0.376,0.067],[-0.259,-0.117],[-0.163,-0.451],[-0.185,-0.124],[-0.511,-0.23],[-0.397,-0.242],[-2.049,-0.962],[-1.988,-0.284],[-4.123,2.277],[-3.262,2.662],[-0.855,3.095],[0.271,3.308],[0.773,16.825],[1.246,3.534],[7.378,-0.68],[6.443,1.612],[11.985,-4.219],[-3.025,-2.308],[1.242,-1.004],[1.442,-1.33],[4.043,-3.637],[4.235,-3.668],[-2.719,-1.562],[10.605,-4.395],[-1.921,-2.086],[-0.408,-1.423],[1.863,-2.809],[-0.169,-2.169],[-9.93,0.264],[-0.473,-3.14]],"o":[[-2.498,1.395],[1.147,0.798],[0.167,0.075],[0.16,0.451],[0.237,0.151],[0.376,-0.067],[0.162,0.073],[0.163,0.451],[0.46,0.307],[0.341,0.154],[2.015,1.227],[2.895,1.359],[7.896,1.127],[4.768,-2.634],[3.166,-2.583],[0.438,-1.585],[-1.318,-16.108],[-0.242,-5.264],[-2.837,-8.046],[-11.374,1.048],[-11.58,-2.898],[1.013,4.32],[-2.285,-0.842],[-1.653,1.337],[-3.974,3.666],[-4.124,3.711],[2.824,3.953],[-5.588,9.412],[3.218,1.73],[0.272,0.296],[0.74,2.577],[-1.453,0.547],[5.299,4.368],[-0.309,2.358],[7.104,5.494]],"v":[[371,422],[369.942,425.238],[374,427],[374.481,427.964],[375,429],[375.983,429.026],[377,429],[377.483,429.962],[378,431],[380,431],[381,433],[388,436],[395,439],[410,436],[421,427],[426,422],[425,415],[424,356],[424,341],[406,338],[384,335],[356,339],[366,345],[362,348],[357,351],[346,363],[333,373],[347,374],[322,394],[330,397],[329,401],[333,406],[328,407],[348,416],[345,421]],"c":true}],"h":1},{"t":185,"s":[{"i":[[-8.734,-3.03],[-1.189,-0.814],[-0.781,-0.352],[-0.162,-0.451],[-0.188,-0.123],[-0.377,0.067],[-0.257,-0.116],[-0.166,-0.451],[-0.179,-0.124],[-0.932,-0.57],[-9.09,2.394],[-4.372,3.155],[-0.763,2.201],[0.182,2.386],[0.733,15.95],[0.974,2.572],[1.253,0.653],[4.765,-0.634],[2.622,0.757],[4.765,0.328],[7.511,-4.178],[-1.956,-0.879],[3.551,-2.649],[5.7,-4.808],[0.708,-0.552],[0.858,-0.665],[-1.227,-2.427],[-3.182,-1.752],[11.512,-2.821],[-1.931,-2.161],[-0.284,-1.356],[0.053,-3.258],[0.85,-1.483],[-5.562,2.63],[-3.085,-3.204]],"o":[[-2.536,1.39],[1.189,0.814],[0.164,0.074],[0.162,0.451],[0.233,0.153],[0.377,-0.067],[0.158,0.072],[0.166,0.451],[1.285,0.891],[6.863,4.201],[3.37,-0.888],[4.717,-3.403],[0.764,-2.204],[-1.432,-18.756],[-0.216,-4.705],[0.016,0.043],[-4.728,-2.463],[-5.597,0.745],[-4.037,-1.166],[-8.747,-0.602],[1.291,0.129],[5.059,2.274],[-7.229,5.393],[-0.748,0.631],[-0.841,0.655],[-1.979,1.535],[4.43,2.356],[-5.978,8.356],[0.076,4.812],[0.209,0.234],[0.604,2.886],[-2.483,-0.15],[5.032,3.97],[0.35,3.474],[8.8,1.994]],"v":[[371,422],[370.012,425.279],[374,427],[374.482,427.963],[375,429],[375.982,429.027],[377,429],[377.484,429.961],[378,431],[382,433],[404,439],[415,431],[426,423],[425,415],[424,356],[424,341],[420,336],[405,338],[392,338],[378,334],[355,340],[360,342],[362,347],[343,366],[340,367],[338,370],[333,374],[347,374],[323,393],[330,397],[329,401],[333,406],[328,408],[348,415],[346,422]],"c":true}],"h":1},{"t":186,"s":[{"i":[[-7.438,-3.394],[-1.162,-1.148],[-1.651,-1.162],[-5.083,-2.136],[-6.418,2.535],[-1.697,1.535],[-1.743,1.278],[-1.695,1.287],[-0.468,1.832],[0.274,1.102],[0.077,0.91],[-0.005,10.875],[0.353,7.68],[0.669,3.606],[5.044,0.495],[1.947,-0.722],[1.969,-0.331],[2.642,0.495],[2.918,0.778],[4.637,-0.383],[5.756,-1.988],[-1.885,-0.615],[-1.346,-1.154],[5.174,-5.16],[4.019,-3.237],[-0.082,-2.445],[-4.843,0.997],[7.094,-4.172],[1.167,-3.08],[-1.712,-1.949],[-1.101,-1.762],[-0.192,-2.373],[0.847,-1.486],[-10.021,1.021],[-0.541,-3.541]],"o":[[-2.301,1.246],[1.162,1.148],[4.251,2.991],[5.083,2.136],[1.47,-0.581],[1.697,-1.535],[2.754,-2.02],[1.695,-1.287],[0.174,-0.683],[-0.274,-1.102],[-0.667,-7.82],[0.005,-10.875],[-0.279,-6.083],[-0.669,-3.606],[-2.242,-0.22],[-1.947,0.722],[-4.515,0.758],[-2.642,-0.495],[-5.694,-1.518],[-4.637,0.383],[0.113,2.387],[1.885,0.615],[-5.353,4.981],[-4.216,4.205],[-1.37,1.103],[4.721,1.487],[-4.101,7.288],[-2.459,1.446],[1.945,1.672],[0.604,0.687],[1.267,2.027],[-1.78,0.553],[4.695,4.305],[0.541,3.541],[7.677,3.499]],"v":[[371,422],[370.036,425.563],[375,429],[388.875,437.644],[406,438],[410.795,434.523],[416,430],[422.714,425.359],[426,421],[425.689,418.17],[425,415],[424.264,385.395],[424,356],[423.573,341.309],[416,335],[409.795,336.087],[404,338],[393.802,338.152],[386,336],[371.047,334.371],[356,338],[359.576,341.924],[365,344],[349,359],[337,370],[333,374],[347,373],[330,391],[323,395],[329,398],[330,403],[333,406],[328,408],[348,415],[345,421]],"c":true}],"h":1},{"t":187,"s":[{"i":[[-2.213,-2.198],[-4.113,0.653],[-3.626,-2.207],[0.62,-0.557],[-0.299,-0.661],[-1.211,-0.746],[-1.061,-0.804],[-4.737,-2.198],[-5.341,1.604],[-2.12,1.542],[-1.976,1.368],[-1.923,1.601],[-0.433,1.603],[0.279,1.119],[0.071,0.832],[0.002,11.108],[0.285,6.274],[-0.16,2.948],[0.514,1.457],[3.801,-0.52],[4.14,-0.611],[1.61,-0.223],[1.461,0.055],[2.995,1.161],[2.885,0.237],[7.203,-2.227],[-2.404,-2.596],[11.103,-9.564],[-4.843,0.997],[11.056,-4.611],[-0.956,-0.401],[0.335,-3.354],[0.09,-1.233],[0.423,1.025],[-12.184,-0.344]],"o":[[4.92,1.405],[4.113,-0.653],[0.18,0.11],[-0.62,0.557],[0.096,0.212],[1.211,0.746],[3.71,2.812],[4.737,2.198],[1.543,-0.464],[2.12,-1.542],[2.876,-1.991],[1.923,-1.601],[0.187,-0.692],[-0.279,-1.119],[-0.707,-8.294],[-0.002,-11.108],[-0.125,-2.75],[0.16,-2.948],[-1.654,-4.69],[-3.801,0.52],[-1.1,0.163],[-1.61,0.223],[-3.134,-0.118],[-2.995,-1.161],[-7.149,-0.587],[0.828,4.172],[-11.636,9.03],[4.721,1.487],[-5.629,10.038],[1.351,0.082],[4.183,1.752],[-0.359,3.592],[0.01,-0.133],[2.835,6.877],[-0.247,2.678]],"v":[[346,421],[359.47,420.899],[371,422],[369.911,423.086],[369,425],[371.276,426.556],[375,429],[387.777,437.312],[403,439],[408.676,435.678],[415,431],[422.332,425.709],[426,421],[425.694,418.105],[425,415],[424.183,383.985],[424,356],[424.292,347.03],[424,340],[415.365,335.024],[403,338],[398.771,338.663],[394,339],[384.814,336.59],[376,334],[356,338],[365,344],[333,374],[347,373],[322,395],[325,397],[329,400],[333,406],[329,407],[348,415]],"c":true}],"h":1},{"t":188,"s":[{"i":[[-3.085,-3.204],[-2.777,0.406],[-1.943,-0.084],[-1.494,-0.298],[-1.111,-0.768],[0.609,-0.551],[-0.259,-0.674],[-1.207,-0.722],[-1.065,-0.829],[-1.665,-1.178],[-2.814,-1.321],[-1.192,-0.586],[-0.943,-0.05],[-2.31,1.022],[-1.688,1.077],[-1.981,1.327],[-1.928,1.32],[-0.429,1.301],[0.329,4.318],[-0.017,10.388],[0.386,8.5],[9.176,1.398],[4.244,-0.896],[12.754,-0.159],[2.961,-2.746],[-2.01,-2.657],[10.998,-9.669],[-2.44,-0.787],[6.113,-4.521],[2.393,-3.017],[-1.908,-1.862],[-0.326,-1.322],[1.288,-2.928],[0.85,-1.483],[-7.793,3.244]],"o":[[3.948,0.538],[2.777,-0.405],[0.912,0.039],[1.494,0.298],[0.176,0.121],[-0.609,0.551],[0.108,0.283],[1.207,0.722],[2.526,1.966],[1.665,1.178],[1.287,0.605],[1.192,0.586],[3.075,0.163],[2.309,-1.022],[2.147,-1.37],[1.981,-1.327],[3.615,-2.476],[0.429,-1.302],[-0.683,-8.947],[0.017,-10.388],[-0.561,-12.345],[-4.318,-0.658],[-13.972,2.948],[-6.111,0.076],[2.283,2.383],[-11.843,8.823],[4.714,2.479],[-4.228,6.43],[-2.958,2.187],[2.14,2.404],[0.186,0.182],[0.613,2.49],[-2.483,-0.15],[4.741,3.084],[0.35,3.474]],"v":[[346,421],[356.003,420.84],[363,420],[366.85,420.454],[371,422],[369.938,423.085],[369,425],[371.283,426.591],[375,429],[380.784,433.484],[387,437],[390.758,438.916],[394,440],[402.04,438.43],[408,435],[414.165,430.962],[420,427],[425.458,422.382],[425,415],[424.277,385.165],[424,356],[416,334],[403,338],[371,334],[356,339],[365,344],[333,374],[347,373],[332,390],[323,396],[330,398],[329,402],[333,407],[328,409],[348,414]],"c":true}],"h":1},{"t":189,"s":[{"i":[[-5.756,-5.729],[-1.118,-0.947],[-1.03,-0.895],[-0.754,-0.852],[-0.88,-0.634],[-2.452,-1.318],[-2,-0.147],[-2.711,1.267],[-1.796,1.179],[-1.381,0.807],[-0.918,0.749],[-0.507,0.32],[-0.524,0.354],[-0.366,1.275],[0.328,4.295],[0.002,10.706],[0.36,7.919],[-0.126,2.899],[0.381,1.729],[1.884,0.382],[5.434,-1.215],[8.58,1.322],[7.741,-1.652],[-2.047,-3.287],[3.25,-3.16],[1.497,-1.714],[4.982,-5.948],[-4.674,1.382],[11.122,-5.211],[-1.77,-1.875],[-0.372,-0.857],[1.464,-3.044],[0.85,-1.483],[-8.021,2.646],[0.016,-2.984]],"o":[[-3.501,0.317],[1.118,0.947],[1.105,0.96],[0.754,0.852],[2.193,1.58],[2.452,1.318],[3.361,0.246],[2.711,-1.267],[1.558,-1.023],[1.381,-0.807],[0.45,-0.366],[0.506,-0.32],[3.864,-2.606],[0.366,-1.275],[-0.63,-8.256],[-0.002,-10.706],[-0.121,-2.676],[0.126,-2.899],[-0.634,-2.872],[-5.735,-1.163],[-11.103,2.482],[-7.539,-1.161],[0.46,4.874],[-3.394,3.005],[-1.778,1.729],[-5.421,6.206],[5.339,1.962],[-5.467,10.866],[2.623,1.001],[0.618,0.655],[1.126,2.594],[-2.483,-0.15],[4.716,3.686],[-0.4,2.6],[9.32,3.105]],"v":[[372,423],[369.601,425.066],[374,428],[376.669,430.745],[379,433],[386.144,437.575],[393,440],[402.175,438.069],[409,434],[413.48,431.294],[417,429],[418.444,427.991],[420,427],[425.644,422.266],[425,415],[424.297,385.247],[424,356],[424.195,347.29],[424,340],[418,334],[402,338],[377,335],[356,337],[365,344],[354,352],[350,358],[333,374],[347,372],[322,396],[329,399],[329,403],[333,407],[328,409],[348,414],[345,420]],"c":true}],"h":1},{"t":190,"s":[{"i":[[-6.757,-4.66],[0.722,0.027],[0.007,-0.059],[-1.983,-1.644],[-2.284,-1.613],[-2.268,-1.247],[-2.265,-0.133],[-3.042,1.756],[-3.42,2.233],[-2.47,1.375],[-0.268,0.637],[0.323,1.345],[0.125,1.632],[0.001,10.686],[0.357,7.866],[0.228,3.683],[1.876,1.571],[1.219,0.459],[0.956,0.024],[2.416,-1.126],[2.236,-0.547],[16.675,-8.659],[-1.119,-3.655],[0.582,-0.558],[3.114,-3.294],[2.497,-2.579],[2.664,-3.992],[-2.516,-0.628],[10.801,-3.084],[-1.868,-1.975],[-0.167,-0.286],[-1.614,-0.942],[-0.74,-3.407],[-6.367,3.179],[-2.473,-2.591]],"o":[[-0.106,0.048],[-0.722,-0.027],[-0.217,1.811],[1.983,1.644],[2.664,1.88],[2.268,1.247],[4.413,0.259],[3.042,-1.756],[2.851,-1.862],[2.47,-1.375],[0.416,-0.988],[-0.323,-1.345],[-0.64,-8.391],[0,-10.686],[-0.214,-4.698],[-0.228,-3.683],[-0.167,-0.139],[-1.219,-0.459],[-2.099,-0.052],[-2.416,1.126],[-16.015,3.918],[3.195,2.663],[-2.439,0.383],[-3.169,3.036],[-2.742,2.9],[-3.329,3.437],[5.303,2.886],[-5.663,9.684],[-0.204,3.84],[0.393,0.416],[0.96,1.642],[-0.315,2.352],[5.046,3.403],[0.158,3.282],[8.654,0.923]],"v":[[372,423],[370.426,422.991],[369,423],[372.124,428.149],[379,433],[386.299,437.811],[393,440],[403.744,437.369],[413,431],[421.438,426.081],[426,423],[425.905,419.484],[425,415],[424.288,385.107],[424,356],[423.747,343.154],[421,335],[418.592,333.913],[415,333],[408.104,335.051],[401,338],[355,338],[365,345],[360,347],[350,356],[343,365],[333,374],[347,372],[323,395],[329,399],[330,403],[333,406],[329,410],[348,413],[346,420]],"c":true}],"h":1},{"t":191,"s":[{"i":[[-6.613,-3.054],[-2.652,-2.496],[-1.36,-0.846],[-0.342,-0.402],[-0.333,-0.206],[-4.276,0.35],[-3.519,2.308],[-1.974,1.365],[-1.928,1.11],[-0.556,1.274],[0.346,4.533],[0.009,10.816],[0.346,7.632],[0.348,3.892],[2.38,1.432],[1.435,0.184],[1.353,-0.282],[1.306,-0.817],[1.362,-0.435],[3.288,-0.265],[6.988,0.618],[3.18,-0.354],[1.828,-2.605],[-1.463,-3.87],[3.712,-3.713],[6.12,-6.825],[-3.399,-1.512],[7.645,-5.278],[1.15,-2.63],[-2.186,-2.03],[-0.424,-1.356],[0.212,-1.962],[-1.295,-3.313],[-6.848,2.478],[-0.541,-3.541]],"o":[[-2.97,1.171],[2.653,2.496],[0.3,0.187],[0.342,0.402],[4.376,2.709],[4.276,-0.35],[2.178,-1.428],[1.974,-1.365],[4.122,-2.373],[0.556,-1.274],[-0.619,-8.103],[-0.009,-10.816],[-0.227,-5.001],[-0.348,-3.892],[-0.905,-0.545],[-1.435,-0.184],[-1.416,0.295],[-1.306,0.817],[-3.448,1.102],[-8.653,0.696],[-2.856,-0.253],[-1.873,0.208],[2.581,2.752],[-6.577,1.155],[-7.097,7.097],[5.397,2.979],[-5.145,7.866],[-2.005,1.384],[0.519,2.049],[0.229,0.212],[0.669,2.138],[-0.253,2.343],[5.299,1.99],[0.541,3.541],[7.589,2.078]],"v":[[371,422],[372.252,428.244],[380,434],[380.976,434.986],[382,436],[395.143,439.264],[407,435],[413.188,430.761],[419,427],[425.351,422.62],[425,415],[424.296,385.147],[424,356],[423.614,342.323],[420,334],[416.336,332.88],[412,333],[407.96,334.895],[404,337],[393,339],[373,335],[364,335],[356,338],[365,345],[353,354],[333,374],[347,372],[329,393],[323,397],[330,399],[329,403],[333,406],[329,411],[348,413],[345,419]],"c":true}],"h":1},{"t":192,"s":[{"i":[[0.294,-3.484],[-1.664,-1.926],[-2.149,-1.549],[-0.705,-0.061],[-0.607,-0.344],[-0.472,-0.618],[-0.458,-0.161],[-3.399,1.004],[-2.256,1.433],[-2.124,1.317],[-2.137,1.23],[-0.545,1.269],[0.346,4.525],[0.007,10.798],[0.347,7.648],[0.349,3.887],[2.376,1.443],[4.925,-1.723],[2.801,-0.235],[3.708,1.018],[3.904,0.286],[5.774,0.229],[-1.438,-4.562],[7.104,-7.575],[1.889,-2.336],[-2.137,-1.321],[-6.216,1.156],[11.642,-5.358],[-2.579,-2.156],[-0.408,-1.303],[0.327,-1.685],[0.923,-2.207],[-7.694,2.22],[-2.213,-2.198],[-5.079,-4.588]],"o":[[2.194,0.748],[1.664,1.926],[0.571,0.411],[0.705,0.061],[0.652,0.369],[0.472,0.618],[4.149,1.45],[3.399,-1.004],[2.366,-1.502],[2.124,-1.317],[4.168,-2.399],[0.545,-1.269],[-0.623,-8.159],[-0.007,-10.798],[-0.227,-5.01],[-0.349,-3.887],[-3.5,-2.126],[-4.925,1.723],[-4.264,0.357],[-3.708,-1.018],[-5.24,-0.385],[0.843,5.157],[-9.834,3.246],[-2.946,3.141],[-2.108,2.607],[3.412,2.109],[-6.132,10.868],[0.391,2.456],[0.18,0.151],[0.545,1.742],[-0.445,2.292],[5.088,3.151],[-0.247,2.678],[7.654,2.013],[-0.294,2.084]],"v":[[368,425],[373.534,429.399],[379,435],[380.973,435.551],[383,436],[384.645,437.656],[386,439],[397.42,439.162],[406,435],[412.672,430.796],[419,427],[425.385,422.595],[425,415],[424.293,385.117],[424,356],[423.612,342.325],[420,334],[406.475,334.729],[394,339],[382.229,337.483],[371,335],[356,336],[365,345],[344,362],[335,371],[335,374],[347,371],[322,397],[330,399],[329,403],[333,406],[328,410],[348,413],[346,419],[371,423]],"c":true}],"h":1},{"t":193,"s":[{"i":[[0.31,-1.357],[-4.164,-3.273],[-6.644,0.596],[-3.45,2.358],[-1.9,1.273],[-2.486,1.016],[-0.375,0.81],[0.329,1.612],[0.057,0.743],[-0.041,9.771],[0.436,9.377],[1.548,4.993],[6.793,-1.834],[0.829,-0.325],[3.245,-0.357],[4.723,0.118],[3.963,-1.09],[-1.908,-1.428],[0.101,-2.896],[4.639,-4.639],[1.838,-2.018],[1.048,-1.286],[-0.084,0.104],[-0.567,-0.209],[-4.135,-0.628],[8.102,-5.426],[-0.434,-2.346],[-2.265,-1.774],[-0.398,-1.273],[0.302,-1.554],[0.843,-2.293],[-6.51,3.322],[-3.085,-3.204],[-2.473,-0.337],[-3.924,-4.633]],"o":[[3.7,2.504],[4.164,3.273],[3.299,-0.297],[3.45,-2.358],[1.682,-1.126],[2.486,-1.016],[0.374,-0.808],[-0.329,-1.612],[-0.728,-9.538],[0.041,-9.771],[-0.232,-4.989],[-1.747,-5.636],[-0.511,0.138],[-4.17,1.636],[-11.365,1.249],[-3.402,-0.085],[2.522,0.144],[1.462,1.095],[-6.729,1.2],[-2.113,2.113],[-1.067,1.172],[-1.21,1.485],[-4.234,5.237],[4.089,1.509],[-5.312,9.754],[-0.977,0.654],[0.27,1.823],[0.15,0.117],[0.503,1.608],[-0.477,2.455],[5.367,3.082],[0.35,3.474],[4.443,-0.369],[5.385,0.734],[-1.496,0.17]],"v":[[368,425],[379.292,434.825],[395,440],[405.549,435.232],[414,429],[420.98,425.763],[426,423],[425.822,418.951],[425,415],[424.281,385.879],[424,357],[424,340],[409,333],[406,335],[394,339],[367,335],[355,337],[360,341],[365,345],[351,355],[344,361],[342,365],[335,371],[335,374],[347,371],[326,395],[323,398],[330,399],[329,403],[333,406],[328,410],[348,412],[346,419],[358,420],[372,424]],"c":true}],"h":1},{"t":194,"s":[{"i":[[0.016,-2.984],[-4.739,-0.346],[-2.88,-2.451],[0.602,-0.534],[-0.22,-0.706],[-1.154,-0.924],[-1.365,-1.245],[-7.871,0.629],[-2.25,1.391],[-1.227,0.801],[-0.463,0.347],[-0.745,0.519],[-1.046,0.539],[-0.917,1.94],[0.258,3.374],[0.65,14.301],[0.859,2.849],[4.032,-1.047],[6.381,-0.726],[11.275,-5.89],[-1.493,-1.174],[0.053,-3.009],[2.377,-2.11],[0.34,-0.34],[0.333,-0.335],[2.285,-3.444],[1.421,-1.757],[-2.683,-0.923],[-6.525,0.815],[9.904,-7.429],[-2.608,-1.898],[-0.389,-1.243],[0.279,-1.437],[0.843,-2.293],[-6.415,1.807]],"o":[[4.163,1.163],[4.739,0.346],[0.188,0.16],[-0.602,0.534],[0.018,0.057],[1.154,0.925],[4.831,4.407],[4.375,-0.35],[1.709,-1.057],[0.44,-0.288],[0.828,-0.621],[1.642,-1.144],[2.642,-1.36],[0.869,-1.837],[-1.27,-16.634],[-0.211,-4.647],[-1.452,-4.817],[-5.659,1.469],[-14.608,1.662],[2.867,-0.47],[1.647,1.296],[-4.798,-0.11],[-0.362,0.321],[-0.334,0.334],[-3.745,3.763],[-1.636,2.466],[-1.07,1.324],[5.07,1.743],[-5.693,11.641],[0.438,2.603],[0.116,0.084],[0.601,1.92],[-0.477,2.455],[4.192,3.368],[-0.4,2.6]],"v":[[345,418],[358.962,419.535],[371,423],[369.976,424.091],[369,426],[370.989,427.608],[375,431],[394,440],[404,435],[409,433],[410,431],[413,430],[417,427],[426,423],[425,415],[424,356],[424,340],[412,332],[393,339],[355,337],[360,341],[365,345],[353,353],[351,353],[351,355],[340,366],[335,371],[335,374],[347,370],[323,398],[330,399],[329,403],[333,406],[328,410],[348,412]],"c":true}],"h":1},{"t":195,"s":[{"i":[[-5.021,-5.979],[-0.065,-1.003],[-0.974,-1.21],[-0.887,-0.366],[-0.69,-0.589],[-1.505,-1.317],[-1.49,-0.458],[-5.054,2.942],[-5.108,2.284],[-1.795,0.445],[-0.293,0.538],[0.32,1.75],[0.092,1.317],[-0.002,10.137],[0.432,9.286],[0.532,3.819],[3.589,1.618],[0.491,0.143],[3.191,-1.227],[2.115,-0.261],[13.421,-4.96],[-3.448,-2.552],[2.088,-1.81],[1.334,-1.384],[1.698,-1.964],[1.549,-1.848],[-3.804,-0.154],[-2.438,-1.064],[11.213,-6.454],[-3.025,-2.01],[-0.379,-1.211],[0.284,-1.46],[0.847,-2.216],[-5.725,2.666],[-2.473,-2.591]],"o":[[-2.236,-1.224],[0.065,1.003],[0.762,0.946],[0.887,0.366],[1.49,1.272],[1.505,1.318],[6.677,2.054],[5.054,-2.942],[1.529,-0.684],[1.795,-0.445],[0.37,-0.682],[-0.32,-1.75],[-0.575,-8.166],[0.002,-10.137],[-0.284,-6.107],[-0.532,-3.819],[-0.373,-0.168],[-6.7,-1.949],[-3.924,1.508],[-15.376,1.898],[3.232,2.768],[-4.879,0.22],[-1.829,1.585],[-2.02,2.096],[-1.832,2.12],[-1.393,1.662],[4.863,0.166],[-6.388,11.279],[0.83,2.829],[0.075,0.05],[0.525,1.679],[-0.456,2.345],[4.516,3.703],[0.158,3.282],[9.561,1.439]],"v":[[372,425],[369.093,425.175],[371,429],[373.554,430.768],[376,432],[380.5,436.11],[385,439],[402.176,436.253],[417,427],[422.427,425.39],[426,424],[425.847,419.977],[425,415],[424.393,386.84],[424,357],[423.479,342.133],[418,334],[417,332],[402,336],[392,339],[356,337],[366,345],[354,351],[349,355],[344,362],[338,368],[335,374],[347,370],[322,398],[330,399],[329,403],[333,406],[328,410],[348,411],[346,418]],"c":true}],"h":1},{"t":196,"s":[{"i":[[-0.541,-3.541],[-4.419,-0.771],[-3.209,-3.466],[0.705,-0.243],[-0.094,-0.321],[-1.429,-1.467],[-1.265,-1.07],[-1.684,-1.151],[-0.963,-0.294],[-2.597,0.734],[-2.615,1.284],[-1.404,0.686],[-0.868,0.51],[-1.09,0.919],[-1.541,0.679],[-1.852,0.32],[-0.427,0.765],[0.313,1.7],[0.109,1.553],[0.865,18.598],[7.232,3.26],[0.491,0.149],[3.508,-1.348],[2.335,-0.352],[14.503,-4.02],[-3.448,-2.552],[9.779,-10.887],[-3.57,-1.537],[6.799,-5.806],[0.877,-2.822],[-3.086,-1.982],[-0.375,-1.2],[-0.128,-0.093],[1.49,-2.552],[-6.862,1.706]],"o":[[5.115,1.451],[4.419,0.771],[-0.273,-0.294],[-0.705,0.243],[0.019,0.063],[1.429,1.467],[1.303,1.101],[1.684,1.151],[3.995,1.22],[2.597,-0.734],[1.517,-0.745],[1.404,-0.687],[1.1,-0.645],[1.09,-0.919],[2.167,-0.955],[1.852,-0.32],[0.363,-0.649],[-0.313,-1.7],[-1.165,-16.567],[-0.574,-12.339],[-0.375,-0.169],[-7.099,-2.152],[-3.897,1.498],[-13.432,2.027],[3.232,2.768],[-16.331,4.335],[6.202,0.844],[-5.478,8.75],[-2.044,1.746],[1.472,1.604],[0.06,0.039],[0.018,0.057],[4.458,3.263],[5.336,3.978],[0.541,3.541]],"v":[[345,417],[359.429,419.488],[371,425],[369.226,425.039],[368,426],[370.565,428.745],[375,433],[379.755,436.605],[384,439],[393.535,439.378],[401,436],[405.487,433.824],[409,432],[412.169,429.525],[416,427],[422.305,425.357],[426,424],[425.854,420.177],[425,415],[424,357],[418,334],[417,332],[401,336],[391,339],[356,337],[366,345],[333,374],[347,370],[329,393],[323,399],[330,399],[329,403],[331,404],[328,410],[348,411]],"c":true}],"h":1},{"t":197,"s":[{"i":[[-2.213,-2.198],[-4.452,-1.003],[-2.714,-2.878],[0.464,-0.448],[-0.209,-0.583],[-1.152,-0.81],[-0.199,-0.225],[0.083,-0.412],[-0.17,-0.17],[-0.411,0.082],[-0.185,-0.159],[-1.18,-1.164],[-1.1,-0.329],[-5.12,2.769],[-4.091,1.851],[-2.714,0.782],[-0.264,0.474],[0.241,3.16],[0.719,15.638],[0.523,2.772],[6.551,-1.763],[5.563,-1.224],[4.34,0.881],[7.419,-2.549],[-2.237,-1.997],[6.581,-2.869],[6.007,-6.553],[1.008,-3.333],[-5.002,1.331],[9.36,-8.64],[-3.086,-1.982],[-0.375,-1.2],[-0.128,-0.093],[1.49,-2.552],[-5.84,0.775]],"o":[[4.478,1.111],[4.452,1.003],[-0.352,-0.374],[-0.464,0.448],[0.192,0.536],[1.152,0.81],[0.161,0.181],[-0.083,0.412],[0.171,0.171],[0.411,-0.082],[1.18,1.014],[1.18,1.164],[6.429,1.926],[5.12,-2.769],[0.881,-0.399],[2.714,-0.782],[0.857,-1.541],[-1.295,-16.969],[-0.185,-4.02],[-1.358,-7.203],[-5.043,1.357],[-6.061,1.334],[-6.953,-1.411],[1.801,0.032],[4.603,4.11],[-7.799,3.4],[-4.938,5.387],[5.737,-0.597],[-6.233,11.767],[1.472,1.604],[0.06,0.039],[0.018,0.057],[4.458,3.263],[4.212,3.522],[-0.247,2.678]],"v":[[346,417],[359.823,419.675],[371,425],[369.579,425.283],[369,427],[371.495,429.234],[374,431],[373.993,432.008],[374,433],[374.99,433.009],[376,433],[379.561,436.514],[383,439],[400.254,436.332],[414,428],[420.463,426.056],[426,424],[425,416],[424,356],[424,341],[408,332],[392,339],[375,338],[356,337],[360,341],[360,347],[344,361],[333,374],[347,369],[323,399],[330,399],[329,403],[331,404],[328,410],[348,411]],"c":true}],"h":1},{"t":198,"s":[{"i":[[0.31,-1.357],[-3.933,-2.763],[-7.551,1.638],[-1.729,0.865],[-1.457,0.807],[-0.403,0.302],[-0.675,0.399],[-1.269,0.554],[-0.884,1.601],[0.147,1.92],[0.863,18.557],[1.341,5.06],[0.484,0.646],[0.846,0.784],[0.434,0.196],[0.453,0.215],[0.397,-0.023],[0.646,-0.15],[6.533,-1.517],[6.488,1.6],[5.35,-1.993],[-1.758,-4.242],[1.402,-1.343],[3.545,-4.135],[1.349,-1.693],[-1.614,-2.419],[-2.822,-0.789],[10.6,-7.733],[-2.442,-1.454],[-0.369,-1.178],[-0.128,-0.093],[1.115,-2.286],[-5.107,2.164],[-3.085,-3.204],[-6.286,-5.381]],"o":[[3.719,2.584],[3.933,2.763],[0.77,-0.167],[1.814,-0.908],[0.381,-0.211],[0.749,-0.562],[1.585,-0.939],[4.799,-2.094],[0.834,-1.511],[-1.344,-17.599],[-0.259,-5.573],[-0.473,-1.785],[-0.725,-0.967],[-0.338,-0.313],[-0.37,-0.167],[-2.685,-1.272],[-0.885,0.052],[-6.271,1.452],[-9.241,2.146],[-4.99,-1.23],[2.898,3.102],[-3.601,0.284],[-3.887,3.724],[-1.598,1.864],[-1.39,1.744],[4.347,-1.011],[-7.021,11.313],[2.674,1.064],[0.028,0.017],[0.018,0.057],[4.055,2.968],[4.779,3.213],[0.35,3.474],[10.351,1.316],[-1.496,0.17]],"v":[[368,427],[378.626,436.167],[395,439],[399,436],[405,434],[406,432],[409,431],[414,428],[426,424],[425,416],[424,358],[424,341],[421,337],[420,334],[418,334],[417,332],[412,332],[410,331],[391,339],[370,337],[356,337],[365,346],[354,350],[342,362],[337,368],[334,374],[347,369],[322,399],[330,399],[329,403],[331,404],[328,410],[348,410],[346,417],[372,426]],"c":true}],"h":1},{"t":199,"s":[{"i":[[-6.183,-5.817],[0.685,-0.114],[-0.151,-0.518],[-2.234,-2.223],[-0.043,-0.029],[-1.395,-0.691],[-0.116,-0.025],[-3.885,1.865],[-3.578,1.832],[-1.374,0.755],[-1.559,0.496],[-1.739,0.115],[-0.465,0.716],[0.373,1.907],[0.039,0.554],[-0.022,9.803],[0.457,9.831],[-0.204,2.935],[0.692,2.563],[2.865,1.995],[2.779,-0.794],[3.151,-1.579],[3.082,-0.735],[15.76,0.03],[-1.457,-1.47],[-1.35,-1.573],[9.492,-10.508],[-5.534,0.799],[10.597,-8.07],[-2.119,-1.214],[0.014,-0.143],[0.261,-2.524],[-3.763,-2.619],[-7.586,1.101],[-0.541,-3.541]],"o":[[-0.411,0.026],[-0.685,0.114],[0.023,0.077],[2.234,2.223],[0.304,0.211],[1.395,0.691],[5.883,1.291],[3.885,-1.865],[0.943,-0.483],[1.374,-0.755],[2.581,-0.822],[1.739,-0.115],[0.532,-0.819],[-0.373,-1.907],[-0.63,-8.959],[0.022,-9.802],[-0.125,-2.696],[0.204,-2.935],[-0.76,-2.815],[-2.865,-1.995],[-3.315,0.947],[-3.151,1.579],[-13.291,3.17],[-1.117,1.154],[1.86,1.878],[-17.427,2.573],[6.584,0.251],[-6.699,11.968],[2.999,0.855],[0.311,0.178],[-0.397,3.972],[-0.296,2.862],[5.365,1.417],[0.541,3.541],[9.566,2.434]],"v":[[371,426],[369.078,426.131],[368,427],[372.485,431.536],[377,436],[380.141,437.639],[383,439],[397.228,437.342],[408,431],[411.538,429.01],[416,427],[422.587,425.921],[426,425],[425.928,420.301],[425,416],[424.37,387.653],[424,358],[424.425,349.401],[424,341],[418.014,333.293],[409,331],[399.325,335.159],[390,339],[357,336],[360,341],[366,346],[333,373],[347,368],[322,399],[330,399],[329,401],[333,406],[329,411],[348,410],[345,416]],"c":true}],"h":1},{"t":200,"s":[{"i":[[-6.58,-5.753],[0.672,0.24],[-0.039,0.15],[-3.318,-2.609],[-1.322,-0.279],[-4.141,2.388],[-4.664,1.879],[-3.168,0.669],[-0.334,0.522],[0.334,1.488],[0.104,1.365],[-0.016,10.658],[0.383,8.434],[-0.125,3.062],[0.396,1.424],[1.416,1.808],[1.01,0.602],[1.669,0.151],[1.24,-0.248],[1.942,-1.201],[2.127,-0.776],[5.801,0.772],[7.979,0.765],[-2.259,-1.833],[1.207,-2.043],[4.608,-4.892],[4.37,-5.13],[-5.485,0.848],[10.394,-8.273],[-3.042,-1.682],[-0.55,-1.212],[0.459,-3.541],[0.172,-3.015],[-6.495,0.092],[-2.213,-2.198]],"o":[[-0.351,0.11],[-0.672,-0.24],[-0.595,2.286],[3.318,2.609],[6.773,1.431],[4.141,-2.388],[1.994,-0.803],[3.168,-0.669],[0.438,-0.685],[-0.334,-1.488],[-0.682,-8.934],[0.016,-10.658],[-0.106,-2.329],[0.125,-3.062],[-0.325,-1.166],[-1.416,-1.808],[-1.083,-0.645],[-1.669,-0.15],[-2.103,0.421],[-1.942,1.201],[-7.817,2.852],[-5.801,-0.772],[-0.828,1.624],[2.259,1.833],[-8.198,1.302],[-4.608,4.892],[5.485,-0.848],[-6.927,11.74],[1.759,1.355],[0.123,0.068],[1.328,2.928],[-0.369,2.852],[5.913,2.423],[-0.247,2.678],[9.927,2.406]],"v":[[372,427],[370.208,426.695],[369,426],[374.563,434.005],[383,439],[398.582,436.482],[411,429],[419.745,426.789],[426,425],[425.907,421.51],[425,417],[424.276,386.625],[424,357],[424.217,348.321],[424,341],[421.014,336.077],[417,332],[412.617,330.83],[408,331],[402.018,333.733],[396,337],[376.622,339.213],[357,336],[360.784,341.186],[364,347],[345.628,357.128],[333,373],[347,368],[322,399],[330,399],[329,403],[333,405],[328,410],[348,410],[346,416]],"c":true}],"h":1},{"t":201,"s":[{"i":[[-0.541,-3.541],[-4.688,-1.729],[-2.7,-3.203],[0.703,-0.25],[-0.072,-0.311],[-1.017,-1.011],[-0.9,-0.81],[-2.851,-1.147],[-4.377,0.582],[-2.237,1.151],[-2.268,1.159],[-2.9,0.728],[-1.379,0.3],[-0.176,0.272],[0.194,2.752],[0.883,18.978],[1.184,4.801],[1.459,0.68],[11.833,-0.855],[12.031,-1.139],[-1.91,-1.937],[1.335,-1.676],[2.524,-0.966],[1.528,-1.002],[0.962,-0.767],[1.235,-1.515],[0.74,-0.866],[-1.003,-3.839],[-2.539,-0.506],[10.48,-8.186],[-1.976,-1.109],[-0.288,-0.563],[-0.135,-0.054],[-6.321,-1.961],[-4.717,0.972]],"o":[[4.55,1.881],[4.688,1.729],[-0.261,-0.31],[-0.703,0.25],[0.034,0.145],[1.017,1.011],[2.218,1.995],[2.851,1.147],[1.785,-0.238],[2.237,-1.151],[5.004,-2.558],[2.786,-0.7],[0.371,-0.081],[0.807,-1.246],[-1.134,-16.124],[-0.273,-5.863],[-0.791,-3.207],[-11.562,-5.393],[-10.648,0.77],[1.539,1.324],[1.707,1.732],[-2.716,0.145],[-1.136,0.435],[-1.647,1.081],[-2.147,1.711],[-0.675,0.828],[-3.037,3.557],[3.637,-1.721],[-7.496,11.171],[1.953,0.852],[0.485,0.272],[0.05,0.099],[6.31,2.524],[4.911,2.548],[0.541,3.541]],"v":[[345,415],[359.388,420.009],[371,427],[369.251,427.034],[368,428],[369.85,430.002],[373,433],[380.38,437.933],[391,439],[397.138,436.691],[404,433],[417,427],[423,426],[426,426],[425,417],[424,359],[424,342],[417,332],[383,340],[356,337],[361,342],[365,347],[357,348],[354,351],[349,353],[343,360],[341,363],[334,373],[347,368],[322,399],[329,399],[329,403],[331,404],[330,410],[348,409]],"c":true}],"h":1},{"t":202,"s":[{"i":[[-0.541,-3.541],[-4.677,-1.639],[-2.966,-3.414],[0.466,-0.45],[-0.197,-0.582],[-0.487,-0.492],[-0.064,-0.065],[-2.289,-1.439],[-2.863,-0.214],[-5.908,2.94],[-3.278,0.623],[-1.582,-0.069],[-0.644,0.89],[0.286,1.364],[0.162,2.121],[-0.284,10.54],[0.658,6.554],[0.057,4.115],[0.53,2.116],[2.074,2.101],[1.096,0.168],[4.725,-2.34],[5.863,-0.596],[3.658,1.053],[5.847,-0.55],[-1.931,-1.748],[0.587,-1.217],[8.059,-10.608],[-5.267,1.066],[10.445,-8.555],[-2.514,-1.344],[-0.088,-0.102],[0.042,-1.014],[-1.46,-3.242],[-5.888,1.137]],"o":[[4.326,2.029],[4.677,1.639],[-0.332,-0.381],[-0.466,0.45],[-0.011,-0.032],[0.487,0.492],[1.981,2.029],[2.289,1.439],[5.089,0.381],[5.908,-2.94],[2.03,-0.385],[1.582,0.069],[0.305,-0.422],[-0.286,-1.364],[-0.48,-6.287],[0.284,-10.54],[-0.244,-2.425],[-0.057,-4.114],[-0.608,-2.429],[-2.074,-2.101],[-6.237,-0.956],[-4.725,2.34],[-6.521,0.663],[-3.658,-1.053],[0.863,1.792],[1.931,1.748],[-15.779,2.888],[6.142,-0.191],[-7.151,11.849],[1.81,1.072],[-0.058,-0.031],[0.524,0.607],[-0.092,2.203],[4.742,0.599],[0.541,3.541]],"v":[[345,415],[359.02,419.961],[371,427],[369.603,427.277],[369,429],[369.944,429.927],[371,431],[377.338,436.361],[385,439],[402.358,433.753],[417,427],[422.54,426.878],[426,426],[425.85,423.274],[425,418],[425.133,390.7],[425,363],[424.715,352.268],[424,342],[419.366,334.804],[414,331],[398.22,334.337],[383,340],[368.995,338.584],[356,337],[361.088,342.431],[364,347],[333,372],[347,367],[322,399],[329,399],[330,403],[333,405],[329,410],[348,409]],"c":true}],"h":1},{"t":203,"s":[{"i":[[10.292,-8.708],[-1.387,0.212],[-0.906,-0.511],[0.178,-0.461],[-0.055,-0.348],[-0.94,-0.205],[-0.034,-0.9],[1.189,-0.747],[-0.699,-1.526],[-3.037,0.297],[-3.216,0.116],[0.746,-0.891],[-1.106,-1.099],[-4.444,-2.056],[-3.606,-2.894],[0.774,-0.059],[0.155,-0.678],[-2.833,-2.016],[-4.947,0.13],[-2.71,1.356],[-4.724,1.173],[0.91,11.917],[0.748,16.457],[0.787,3.496],[1.318,1.018],[3.765,-0.566],[8.474,-1.069],[10.746,1.593],[-1.289,-5.711],[1.373,-1.316],[1.149,-0.909],[1.579,-1.615],[1.651,-1.939],[0.56,-2.899],[-5.485,0.848]],"o":[[1.547,0.339],[1.387,-0.212],[-0.344,-0.194],[-0.178,0.462],[0.204,1.279],[0.94,0.205],[0.057,1.485],[-1.189,0.747],[3.637,0.303],[3.037,-0.297],[-0.124,1.339],[-0.746,0.891],[4.619,1.881],[4.444,2.056],[-0.748,0.085],[-0.774,0.059],[2.72,2.065],[2.833,2.016],[4.033,-0.106],[5.613,-2.809],[12.222,-3.034],[-1.103,-14.451],[-0.243,-5.357],[-0.679,-3.013],[-2.339,-1.806],[-9.187,1.381],[-12.451,1.57],[1.289,5.711],[-4.473,-0.367],[-1.692,1.621],[-2.303,1.822],[-1.913,1.957],[-1.927,2.264],[5.485,-0.848],[-7.45,11.55]],"v":[[322,399],[326.48,398.871],[330,399],[329.2,399.593],[329,401],[331.128,402.784],[333,404],[330.518,406.968],[329,410],[338.815,409.815],[348,409],[346.077,412.18],[346,415],[359.759,420.741],[372,428],[369.555,428.055],[368,429],[375.83,435.646],[387,439],[397,435],[414,428],[425,418],[424,359],[424,343],[418,333],[406,331],[383,340],[356,336],[365,348],[354,350],[349,354],[343,359],[338,365],[333,372],[347,367]],"c":true}],"h":1},{"t":204,"s":[{"i":[[-4.218,1.336],[0.207,11.578],[0.5,10.752],[-0.175,2.924],[0.564,2.365],[1.986,2.344],[1.533,0.423],[4.685,-2.405],[5.197,-1.054],[4.207,0.91],[5.813,1.446],[-1.789,-1.877],[-1.759,-1.908],[4.917,-4.416],[4.224,-5.11],[-2.335,1.241],[-1.702,-0.685],[4.05,-5.45],[4.969,-4.531],[-1.291,0.563],[-1.041,-0.464],[0.321,-0.853],[-0.262,-0.578],[-0.902,-0.04],[0.015,-0.94],[1.485,-0.913],[-2.958,-0.244],[-3.056,0.52],[-3.396,-0.717],[0.564,-0.769],[0.293,-1.041],[-7.279,-6.054],[-1.893,-1.561],[-6.931,3.277],[-3.251,1.24]],"o":[[-0.672,-9.937],[-0.207,-11.578],[-0.137,-2.94],[0.175,-2.924],[-0.525,-2.202],[-1.986,-2.344],[-6.065,-1.675],[-4.684,2.405],[-5.357,1.087],[-4.207,-0.91],[1.083,2.583],[1.789,1.877],[-9.107,0.226],[-4.917,4.416],[2.958,0.279],[2.335,-1.241],[-3.831,5.669],[-4.05,5.45],[1.795,0.788],[1.291,-0.563],[0.021,0.01],[-0.321,0.853],[0.408,0.899],[0.902,0.041],[-0.018,1.103],[-1.485,0.913],[2.379,1.362],[3.056,-0.52],[-0.45,0.884],[-0.564,0.769],[8.624,4.709],[-6.224,-1.611],[6.741,5.559],[3.973,-1.878],[7.702,-2.939]],"v":[[426,427],[424.871,394.112],[424,360],[424.321,351.07],[424,343],[419.756,335.666],[414,331],[398.348,333.453],[384,340],[370.342,339.9],[356,336],[360.494,342.507],[366,348],[345.837,355.838],[333,371],[340.942,368.696],[347,367],[335.353,383.853],[322,399],[326.566,398.743],[330,398],[329.319,399.573],[329,402],[331.317,402.969],[333,404],[329.268,407.145],[330,409],[338.237,409.484],[348,409],[346.383,411.383],[345,414],[371,428],[373,434],[396,436],[407,430]],"c":true}],"h":1},{"t":205,"s":[{"i":[[-0.473,-3.14],[-2.139,-1.231],[-2.279,-1.212],[-2.339,-1.056],[-1.5,-1.637],[0.8,0.104],[-0.404,-1.549],[-3.275,-1.859],[-2.524,-0.118],[-3.73,1.921],[-4.259,1.446],[-1.678,0.324],[-1.806,0.202],[-1.731,-0.141],[-1.089,1.454],[0.331,1.411],[0.134,1.748],[0.732,15.742],[0.828,3.279],[0.213,0.415],[0.831,1.183],[10.017,-4.427],[2.104,-0.008],[5.459,-0.783],[-1.854,-2.21],[2.199,-2.56],[7.065,-9.976],[-3.674,-1.642],[9.867,-9.133],[-2.177,-0.903],[-0.028,-0.031],[-0.084,-2.035],[1.315,-1.774],[-3.761,-1.828],[-5.694,-1.874]],"o":[[2.165,0.865],[2.139,1.231],[2.144,1.14],[2.339,1.056],[0.795,0.868],[-0.8,-0.104],[0.376,1.446],[3.275,1.859],[2.82,0.131],[3.73,-1.921],[1.481,-0.502],[1.678,-0.324],[0.985,-0.111],[1.731,0.141],[0.456,-0.609],[-0.331,-1.411],[-1.193,-15.627],[-0.233,-5.013],[-0.072,-0.287],[-0.683,-1.335],[-8.841,-12.589],[-2.553,1.128],[-5.832,0.023],[2.411,0.729],[1.575,1.877],[-14.65,-0.928],[5.084,-0.274],[-8.046,10.954],[2.084,1.738],[-0.258,-0.107],[0.951,1.023],[0.012,0.294],[-1.032,1.392],[4.684,2.277],[-0.309,2.358]],"v":[[345,414],[351.414,417.239],[358,421],[364.983,424.128],[371,428],[370.294,428.489],[369,430],[375.39,435.496],[385,439],[394.92,435.683],[407,430],[411.756,428.775],[417,428],[421.422,428.508],[426,427],[425.942,423.854],[425,419],[424,360],[424,343],[422,341],[421,337],[386,339],[375,341],[355,337],[360,343],[364,349],[333,371],[347,367],[322,399],[329,398],[330,402],[333,404],[330,407],[330,409],[348,409]],"c":true}],"h":1},{"t":206,"s":[{"i":[[0.19,-1.135],[-1.264,-1.517],[-0.788,-0.909],[-0.881,-0.713],[1.057,-0.532],[2.572,-0.535],[0.968,-0.928],[0.539,-0.298],[0.425,-0.408],[2.779,-3.215],[-1.581,-2.534],[-3.214,-1.511],[9.426,-9.574],[-0.639,0.178],[-1.434,-3.161],[-0.114,-0.045],[-1.79,-3.792],[-4.898,-1.589],[-0.473,-3.14],[-5.802,-2.958],[-1.247,-2.975],[0.31,-1.357],[-1.005,-0.92],[-2.338,-0.707],[-0.532,-0.115],[-10.664,3.239],[-2.324,0.219],[-0.546,0.604],[0.197,2.807],[0.914,19.656],[1.066,4.733],[1.969,0.947],[2.398,-1.014],[6.274,-1.467],[11.35,2.388]],"o":[[1.154,1.024],[1.264,1.517],[0.534,0.616],[0.881,0.713],[-2.744,-0.066],[-2.572,0.535],[-0.419,0.401],[-0.539,0.298],[-3.064,2.935],[-2.333,2.698],[3.389,-1.638],[-8.143,10.857],[1.745,0.722],[6.339,-1.769],[0.031,0.069],[5.566,2.226],[8.909,0.813],[-0.309,2.358],[7.249,3.22],[2.475,1.262],[-1.496,0.17],[1.578,-0.04],[2.25,2.06],[0.37,0.112],[12.199,2.644],[3.672,-1.115],[4.212,-0.396],[0.773,-0.855],[-1.004,-14.277],[-0.281,-6.039],[-0.783,-3.479],[-4.002,-1.924],[-5.95,2.516],[-11.291,2.64],[0.003,-0.555]],"v":[[355,337],[358.774,341.087],[362,345],[364.693,347.063],[365,349],[356.668,349.755],[351,352],[349.505,352.995],[348,354],[339,363],[334,371],[347,367],[322,399],[326,398],[329,401],[331,402],[329,409],[348,409],[345,414],[365,425],[372,429],[368,430],[371,433],[377,436],[379,438],[407,430],[417,428],[426,428],[425,419],[424,361],[424,344],[416,332],[399,332],[382,340],[356,337]],"c":true}],"h":1},{"t":207,"s":[{"i":[[-0.473,-3.14],[-2.174,-1.181],[-2.196,-1.24],[-2.301,-1.251],[-1.565,-1.738],[0.457,-0.455],[-0.182,-0.571],[-2.338,-1.433],[-2.336,-0.284],[-5.53,2.222],[-4.511,0.643],[-2.973,-0.006],[-0.673,0.82],[0.311,1.47],[0.127,1.668],[0.022,11.222],[0.352,7.751],[-0.129,2.921],[0.394,1.629],[3.993,1.168],[4.835,-2.216],[0.85,-0.34],[0.838,-0.378],[9.926,3.708],[0.864,-2.832],[6.602,-10.407],[-3.87,-2.167],[5.84,-7.203],[0.916,-3.434],[-1.965,-1.013],[-0.058,-0.063],[-0.036,-1.06],[0.927,-1.251],[-2.644,-1.58],[-7.622,-3.218]],"o":[[2.108,1.036],[2.174,1.181],[2.229,1.259],[2.301,1.251],[-0.352,-0.391],[-0.457,0.455],[0.313,0.982],[2.338,1.434],[4.37,0.53],[5.53,-2.222],[1.434,-0.204],[2.973,0.006],[0.371,-0.452],[-0.311,-1.47],[-0.562,-7.361],[-0.022,-11.222],[-0.122,-2.685],[0.129,-2.921],[-0.911,-3.765],[-10.231,-2.993],[-0.83,0.381],[-0.517,0.207],[-11.151,5.027],[0.766,5.141],[-13.426,0.38],[5.276,0.249],[-6.459,7.943],[-2.112,2.604],[2.55,-0.2],[-0.102,-0.052],[0.59,0.64],[-0.002,-0.049],[-1.76,2.374],[3.701,2.212],[-0.309,2.358]],"v":[[345,414],[351.435,417.347],[358,421],[364.998,424.64],[371,429],[369.599,429.279],[369,431],[373.483,435.024],[381,438],[396.394,434.38],[412,429],[419.571,428.962],[426,428],[425.874,424.912],[425,420],[424.342,390.293],[424,360],[424.204,351.207],[424,344],[413,331],[392,336],[389,336],[387,338],[356,337],[364,349],[333,370],[347,367],[329,391],[323,399],[329,398],[330,401],[333,403],[330,406],[330,408],[348,409]],"c":true}],"h":1},{"t":208,"s":[{"i":[[-1.252,-3.281],[-1.024,0.475],[-0.961,-0.461],[0.175,-0.452],[-0.058,-0.364],[-0.942,-0.223],[-0.033,-0.857],[1.212,-0.755],[-0.788,-1.466],[-3.354,0.021],[-2.41,-0.923],[-3.629,-1.636],[-0.407,-0.239],[-1.561,-0.921],[-1.803,-0.99],[-1.151,-1.231],[-0.583,-2.157],[-4.348,-0.44],[-7.683,1.009],[-2.277,2.773],[0.305,3.994],[0.7,15.401],[0.706,3.136],[2.024,1.452],[3.679,-1.575],[9.042,-0.833],[7.08,2.455],[-1.659,-5.675],[2.729,-1.228],[1.823,-1.146],[1.196,-1.063],[1.696,-2.016],[-0.361,-3.038],[-3.682,-1.978],[5.479,-7.3]],"o":[[0.945,-0.562],[1.024,-0.475],[-0.356,-0.171],[-0.175,0.452],[0.2,1.25],[0.942,0.223],[0.058,1.512],[-1.212,0.755],[3.173,0.161],[3.354,-0.021],[-4.846,4.123],[0.346,0.156],[2.113,1.242],[1.962,1.157],[3.604,1.978],[0.502,0.537],[0.668,2.469],[7.834,0.792],[5.253,-0.69],[0.713,-0.869],[-1.01,-13.231],[-0.214,-4.722],[-0.872,-3.873],[-3.551,-2.547],[-6.982,2.988],[-9.082,0.837],[1.128,6.205],[-5.286,0.08],[-1.586,0.714],[-2.317,1.457],[-1.813,1.612],[-1.776,2.112],[4.44,-0.588],[-6.347,7.175],[-1.733,2.309]],"v":[[324,399],[326.988,397.233],[330,397],[329.189,397.599],[329,399],[331.126,400.794],[333,402],[330.452,405.035],[329,408],[339.072,407.928],[348,409],[350,416],[351,418],[358,421],[364,425],[371,429],[369,431],[381,438],[412,429],[426,428],[425,420],[424,361],[424,345],[416,333],[397,332],[375,341],[356,337],[365,350],[353,351],[348,355],[342,358],[338,364],[333,370],[347,367],[329,391]],"c":true}],"h":1},{"t":209,"s":[{"i":[[4.829,-0.746],[-1.723,-2.11],[-2.143,-1.69],[5.404,-3.539],[3.588,-5.25],[-2.455,0.786],[-1.73,-1.043],[3.973,-5.194],[3.948,-5.219],[-0.981,0.723],[-1.211,-0.448],[0.312,-0.86],[-0.255,-0.563],[-0.93,-0.159],[0.012,-0.724],[1.486,-0.91],[-2.96,-0.259],[-3.476,0.142],[-2.083,-1.25],[0.771,-0.563],[-0.236,-1.57],[-4.225,-2.528],[-4.205,-3.494],[0.31,-1.357],[-5.527,-0.445],[-6.6,1.797],[-3.881,0.301],[-1.099,2.214],[0.212,3.02],[0.853,18.327],[1.158,5.009],[1.616,1.994],[8.409,-1.511],[3.65,-1.585],[7.721,1.534]],"o":[[1.965,1.868],[1.723,2.11],[-7.798,-0.404],[-5.404,3.539],[2.45,0.101],[2.455,-0.786],[-4.161,5.005],[-3.973,5.194],[1.864,0.445],[0.981,-0.723],[-0.008,-0.003],[-0.312,0.86],[0.292,0.643],[0.93,0.159],[-0.018,1.1],[-1.486,0.91],[2.014,1.319],[3.476,-0.142],[-0.154,1.179],[-0.771,0.563],[4.733,1.926],[4.722,2.825],[-1.496,0.17],[3.799,2.407],[6.372,0.513],[2.944,-0.801],[2.045,-0.158],[0.846,-1.705],[-1.253,-17.805],[-0.265,-5.703],[-0.747,-3.232],[-4.467,-5.515],[-4.043,0.726],[-7.52,3.266],[-2.857,-0.567]],"v":[[355,338],[360.367,344.133],[366,350],[346.343,355.259],[333,369],[340.54,367.294],[347,367],[334.84,382.34],[323,398],[326.99,396.997],[330,396],[329.302,397.576],[329,400],[331.227,400.939],[333,402],[329.267,405.131],[330,407],[338.948,408.051],[348,409],[346.207,411.207],[345,414],[358,422],[372,430],[368,431],[381,438],[402,431],[414,429],[426,429],[425,420],[424,362],[424,345],[419,337],[399,331],[388,337],[364,341]],"c":true}],"h":1},{"t":210,"s":[{"i":[[-1.915,-1.821],[0.723,0.023],[0.005,-0.05],[-3.812,-1.151],[-2.048,0.509],[-3.996,1.471],[-2.834,0.324],[-3.508,-0.102],[-0.865,1.053],[0.317,1.459],[0.129,1.68],[0.004,10.685],[0.404,8.668],[-0.139,3.178],[0.437,1.731],[2.672,2.954],[1.885,0.498],[4.864,-2.307],[4.871,-1.534],[4.075,0.415],[3.464,1.676],[-2.125,-1.895],[0.719,-2.365],[5.254,-3.482],[3.028,-4.829],[-2.899,-1.525],[8.664,-10.003],[-2.548,-1.229],[-0.138,-0.133],[-0.055,-2.001],[0.005,-0.059],[-2.031,-0.147],[-4.419,-0.808],[-4.793,-3.312],[-2.853,-1.75]],"o":[[-0.104,0.041],[-0.723,-0.023],[-0.296,2.903],[3.812,1.151],[3.18,-0.791],[3.996,-1.471],[3.105,-0.355],[3.508,0.102],[0.398,-0.484],[-0.317,-1.459],[-0.579,-7.591],[-0.004,-10.685],[-0.119,-2.557],[0.139,-3.178],[-0.426,-1.687],[-2.672,-2.954],[-6.673,-1.761],[-4.864,2.307],[-4.236,1.334],[-4.075,-0.415],[0.219,3.055],[2.125,1.895],[-6.957,-0.758],[-5.254,3.482],[3.993,-0.704],[-8.619,10.047],[2.968,0.548],[-0.063,-0.031],[1.007,0.971],[0.006,0.229],[-0.171,1.884],[3.262,0.236],[-5.001,4.39],[4.071,2.813],[3.687,2.261]],"v":[[372,430],[370.426,429.993],[369,430],[375.742,436.059],[386,437],[397.259,433.15],[408,430],[418.68,430.023],[426,429],[425.895,425.897],[425,421],[424.368,392.308],[424,362],[424.238,352.88],[424,345],[418.594,337.108],[411,331],[394.149,333.028],[380,340],[367.421,341.258],[356,338],[360.703,345.018],[364,351],[345.553,355.809],[333,369],[347,367],[322,398],[329,397],[330,400],[333,402],[328,406],[338,407],[348,409],[351,418],[361,424]],"c":true}],"h":1},{"t":211,"s":[{"i":[[-0.895,-2.798],[-0.948,0.671],[-1.51,-0.8],[0.177,-0.458],[-0.057,-0.354],[-0.958,-0.163],[0.053,-0.959],[1.172,-0.755],[-0.762,-1.645],[-3.146,-0.354],[-2.707,-0.793],[-1.966,-1.879],[-1.669,-1.261],[-1.036,-0.526],[-1.362,-0.77],[-0.441,-0.588],[-0.546,-0.256],[-0.639,-1.958],[-3.729,-0.448],[-8.955,0.917],[-1.523,1.854],[0.257,3.361],[0.785,17.276],[0.761,3.377],[3.544,0.963],[4.572,-2.285],[7.9,0.179],[4.854,-1.05],[-2.467,-4.866],[5.647,-4.693],[1.431,-1.656],[-2.67,-2.117],[-2.236,-1.19],[3.181,-5.169],[1.527,-2.057]],"o":[[0.698,-0.115],[0.948,-0.671],[-0.349,-0.185],[-0.177,0.458],[0.222,1.389],[0.958,0.163],[-0.073,1.334],[-1.172,0.755],[3.711,-0.211],[3.146,0.354],[-3.533,2.222],[1.966,1.879],[1.494,1.128],[1.036,0.526],[0.69,0.39],[0.441,0.588],[3.011,1.412],[-7.949,0.652],[6.335,0.762],[7.221,-0.74],[0.795,-0.968],[-1.147,-15.025],[-0.227,-5.002],[-1.075,-4.774],[-9.32,-2.532],[-5.943,2.971],[-6.93,-0.157],[3.26,4.073],[-11.287,-0.079],[-1.613,1.34],[-1.239,1.434],[2.96,-1.407],[-4.052,5.68],[-1.655,2.69],[-1.719,2.315]],"v":[[324,398],[326.391,396.313],[330,396],[329.196,396.596],[329,398],[331.206,399.822],[333,401],[330.373,403.767],[329,407],[339.253,407.247],[348,409],[347.099,415.221],[354,420],[357.599,422.268],[361,424],[362.608,425.601],[364,427],[372,430],[379,437],[408,430],[426,429],[425,421],[424,362],[424,346],[411,331],[389,335],[369,342],[355,339],[365,351],[341,359],[337,364],[334,369],[347,367],[333,384],[328,390]],"c":true}],"h":1},{"t":212,"s":[{"i":[[0.241,-1.759],[-1.623,-1.048],[-2.428,-0.243],[-1.395,0.422],[-1.696,0.486],[-4.125,0.949],[-3.409,0.03],[-2.593,-0.393],[-1.171,1.548],[0.349,1.938],[0.047,0.663],[-0.012,9.953],[0.453,9.751],[-0.18,2.962],[0.596,2.466],[2.837,3.136],[2.197,0.574],[3.111,-0.601],[1.138,-0.488],[0.921,-0.317],[0.32,-0.306],[4.442,-1.024],[7.486,2.49],[-3.986,-3.348],[6.142,-10.552],[-2.743,-1.698],[7.124,-10.876],[-2.358,-1.192],[-0.048,-0.052],[-0.03,-1.055],[0.005,-0.059],[-2.739,-0.496],[-2.235,-2.189],[-4.185,-3.016],[-5.095,-1.054]],"o":[[2.082,0.563],[1.623,1.048],[1.723,0.173],[1.395,-0.422],[4.091,-1.173],[4.125,-0.949],[2.459,-0.022],[2.593,0.393],[0.44,-0.583],[-0.349,-1.939],[-0.594,-8.438],[0.012,-9.952],[-0.125,-2.688],[0.18,-2.962],[-0.456,-1.881],[-2.837,-3.136],[-3.419,-0.894],[-3.111,0.601],[-0.997,0.428],[-0.921,0.317],[-3.642,3.489],[-8.46,1.951],[2.028,5.305],[-13.673,-0.027],[4.86,0.493],[-8.047,9.953],[2.779,0.887],[-0.121,-0.061],[0.585,0.635],[0.006,0.229],[-0.19,2.092],[2.419,0.438],[-5.644,3.762],[6.001,4.325],[-2.279,-0.279]],"v":[[368,432],[373.241,434.74],[379,437],[383.521,436.494],[388,435],[400.512,431.643],[412,430],[419.967,431.145],[426,430],[425.865,425.56],[425,421],[424.395,392.985],[424,363],[424.354,354.333],[424,346],[418.306,337.519],[410,331],[399.789,330.964],[393,333],[389.992,334.091],[388,335],[375,341],[356,339],[366,351],[333,368],[347,367],[323,397],[329,396],[330,399],[333,401],[328,405],[340,407],[348,410],[351,418],[372,430]],"c":true}],"h":1},{"t":213,"s":[{"i":[[8.204,-10.129],[-1.15,0.697],[-1.337,-0.578],[0.174,-0.446],[-0.06,-0.374],[-0.933,-0.133],[-0.039,-1.023],[1.187,-0.719],[-0.69,-1.575],[-2.889,-0.555],[-3.221,-1.685],[-0.155,-0.824],[-2.183,-1.795],[-1.08,-0.756],[-1.133,-0.704],[-2.902,-1.538],[-2.19,-0.478],[0.685,-0.315],[0.12,-0.88],[-1.8,-1.045],[-2.682,-0.153],[-3.927,1.399],[-4.55,0.56],[-4.92,-0.131],[-1.018,1.24],[0.339,1.639],[0.071,0.925],[0.905,19.443],[1.267,4.926],[1.496,2.055],[2.912,1.345],[21.429,12.286],[1.437,-4.73],[6.295,-9.371],[-3.422,-0.854]],"o":[[2.065,0.211],[1.15,-0.697],[-0.363,-0.157],[-0.174,0.446],[0.231,1.443],[0.933,0.133],[0.059,1.551],[-1.187,0.719],[4.224,0.093],[2.889,0.555],[-1.802,1.909],[0.155,0.824],[1.546,1.271],[1.08,0.756],[2.201,1.369],[2.902,1.538],[-1.139,-0.139],[-0.685,0.315],[2.117,0.667],[1.8,1.045],[2.74,0.156],[3.927,-1.399],[2.302,-0.283],[4.92,0.131],[0.426,-0.519],[-0.339,-1.639],[-1.227,-16.073],[-0.266,-5.722],[-0.219,-0.851],[-2.873,-3.947],[-21.289,-9.831],[0.437,6.11],[-16.074,-0.407],[2.933,-0.464],[-8.469,9.864]],"v":[[322,397],[326.546,395.724],[330,395],[329.183,395.602],[329,397],[331.144,398.815],[333,400],[330.526,402.982],[329,406],[339.253,406.806],[348,410],[345.511,413.586],[349,417],[352.809,419.925],[356,422],[364.008,426.668],[372,430],[369.236,430.236],[368,432],[373.577,434.885],[380,437],[390.143,434.537],[403,431],[415.463,431.218],[426,430],[425.872,426.305],[425,422],[424,363],[424,346],[420,340],[412,333],[356,339],[364,352],[333,368],[347,367]],"c":true}],"h":1},{"t":214,"s":[{"i":[[2.839,-1.411],[-0.76,-1.076],[-0.847,-0.981],[-0.986,-0.912],[-0.24,-1.404],[4.042,-1.169],[3.24,-2.271],[1.585,-1.664],[-0.808,-1.316],[-2.451,-0.118],[-2.012,0.321],[7.094,-10.573],[-2.413,-0.908],[-0.512,-1.128],[0.019,-1.533],[-5.411,-0.429],[-4.507,-3.16],[-0.331,-2.399],[-1.591,-0.989],[-1.04,-0.645],[-1.361,-0.509],[-0.913,-2.686],[0.241,-1.759],[-1.328,-0.391],[-11.081,1.079],[-1.917,3.821],[0.205,2.681],[0.872,18.736],[1.187,5.133],[1.93,1.686],[1.203,0.542],[0.439,0.225],[3.698,-0.499],[7.268,-2.383],[4.167,0.63]],"o":[[1.113,0.715],[0.76,1.076],[0.818,0.948],[0.986,0.912],[-4.591,0.054],[-4.042,1.169],[-1.466,1.028],[-1.586,1.664],[1.183,-1.15],[2.451,0.118],[-7.911,9.756],[3.723,0.898],[-0.011,-0.004],[0.612,1.349],[-0.016,1.28],[5.842,1.825],[0.181,1.647],[0.006,0.043],[0.948,0.589],[2.196,1.362],[3.091,1.156],[-2.279,-0.279],[2.399,-0.725],[8.832,2.598],[8.646,-0.842],[0.802,-1.598],[-1.43,-18.736],[-0.242,-5.211],[-0.494,-2.136],[-1.441,-1.259],[-0.364,-0.164],[-3.055,-1.562],[-8.447,1.139],[-3.531,1.158],[-1.651,-0.25]],"v":[[355,340],[357.7,342.801],[360,346],[362.934,348.658],[365,352],[351.987,353.837],[341,359],[335.794,363.284],[334,368],[339.878,366.878],[347,367],[323,396],[330,394],[329,398],[333,400],[330,405],[348,410],[345,414],[356,423],[359,424],[364,428],[372,430],[368,432],[374,436],[403,431],[426,430],[425,422],[424,364],[424,347],[417,336],[412,334],[411,332],[397,331],[375,341],[362,342]],"c":true}],"h":1},{"t":215,"s":[{"i":[[0.241,-1.759],[-1.559,-0.831],[-2.044,-0.185],[-4.239,1.241],[-4.917,0.319],[-4.454,-0.43],[-1.198,1.461],[0.361,1.868],[0.064,0.909],[0.001,10.146],[0.443,9.536],[0.086,3.882],[1.474,1.538],[1.69,1.589],[1.589,0.921],[1.068,0.224],[20.338,10.37],[-3.507,-3.826],[6.381,-9.619],[-2.696,-2.304],[4.102,-4.481],[0.88,-1.114],[1.27,-4.909],[-2.44,-1.258],[-0.058,-0.063],[-0.036,-1.06],[-0.039,0.424],[-1.651,-0.431],[-0.366,-0.41],[-0.077,-0.661],[0.077,0.073],[-0.567,-0.567],[-0.333,-0.247],[-0.705,-0.438],[-5.883,-1.978]],"o":[[1.72,0.493],[1.559,0.831],[3.126,0.282],[4.239,-1.241],[3.985,-0.259],[4.454,0.43],[0.509,-0.62],[-0.361,-1.868],[-0.554,-7.88],[0,-10.146],[-0.183,-3.935],[-0.086,-3.882],[-1.649,-1.722],[-1.69,-1.589],[-1.599,-0.926],[-22.501,-4.724],[1.46,5.874],[-15.045,0.955],[4.355,0.645],[-3.869,4.734],[-1.081,1.181],[-3.096,3.917],[2.151,0.262],[-0.102,-0.052],[0.59,0.64],[0.008,0.246],[-0.169,1.853],[1.479,0.386],[0.525,0.587],[0.023,0.193],[1.212,1.143],[0.3,0.3],[0.784,0.582],[5.555,3.453],[-2.279,-0.279]],"v":[[368,432],[372.757,434.231],[378,436],[389.157,433.951],[403,431],[416.59,431.901],[426,431],[425.929,426.716],[425,422],[424.417,394.241],[424,364],[423.968,351.702],[422,343],[416.955,337.899],[412,334],[407,331],[356,340],[366,352],[333,367],[347,368],[334,381],[332,385],[323,396],[329,395],[330,398],[333,400],[328,404],[338,406],[348,410],[345,414],[349,418],[353,420],[353,422],[356,423],[372,430]],"c":true}],"h":1},{"t":216,"s":[{"i":[[-1.104,-3.487],[-1.024,0.475],[-0.961,-0.461],[0.175,-0.452],[-0.058,-0.364],[-0.933,-0.133],[-0.039,-1.023],[1.212,-0.755],[-0.788,-1.466],[-3.1,-1.067],[-2.512,-1.655],[0.791,-0.328],[-0.08,-0.999],[-0.87,-0.389],[-0.436,-0.4],[-1.748,-1.076],[-0.766,-0.515],[-3.796,-2.216],[0.241,-1.759],[-4.411,-0.173],[-9.444,0.322],[-2.559,3.114],[0.115,1.636],[0.895,19.238],[1.25,4.86],[3.82,2.075],[7.004,-1.022],[8.156,-1.902],[1.982,-0.223],[3.525,-1.415],[-4.265,-3.069],[5.996,-10.004],[-2.696,-2.304],[1.164,-1.133],[2.823,-4.255]],"o":[[0.945,-0.561],[1.024,-0.475],[-0.356,-0.171],[-0.175,0.452],[0.231,1.443],[0.933,0.133],[0.058,1.512],[-1.212,0.755],[4.089,0.078],[3.1,1.067],[0.084,0.688],[-0.791,0.328],[0.083,1.043],[0.87,0.389],[2.119,1.945],[0.959,0.59],[4.729,3.181],[-2.279,-0.279],[3.474,1.14],[4.887,0.192],[4.047,-0.138],[1.104,-1.343],[-1.133,-16.106],[-0.261,-5.607],[-1.026,-3.991],[-4.856,-2.638],[-7.941,1.158],[-1.834,0.428],[-2.401,0.27],[3.614,3.72],[-14.118,1.882],[4.355,0.645],[-0.33,1.867],[-4.434,4.317],[-2.118,3.193]],"v":[[324,396],[326.988,394.234],[330,394],[329.189,394.599],[329,396],[331.144,397.815],[333,399],[330.452,402.035],[329,405],[339.683,406.817],[348,411],[346.503,412.267],[345,414],[346.736,415.982],[349,417],[354,422],[356,424],[372,430],[368,432],[379,436],[404,431],[426,431],[425,422],[424,364],[424,347],[412,334],[395,331],[371,342],[364,343],[355,341],[366,352],[333,367],[347,368],[344,371],[330,386]],"c":true}],"h":1},{"t":217,"s":[{"i":[[0.241,-1.759],[-1.074,-0.738],[-0.772,-0.172],[-3.523,0.87],[-2.962,0.399],[-4.524,-0.307],[-2.315,0.61],[-0.29,-0.302],[-0.366,0.083],[-0.043,1.997],[0.164,2.331],[-0.024,9.805],[0.435,9.363],[-0.175,2.787],[0.589,2.471],[4.021,3.062],[3.898,0.476],[7.095,-3.788],[8.781,3.953],[-1.793,-1.707],[-1.875,-1.625],[6.314,-3.343],[0.977,-0.721],[0.973,-2.75],[-2.989,-2.011],[6.089,-10.911],[-3.164,-0.164],[0.117,-1.107],[-0.561,-2.391],[-5.327,-3.673],[-2.431,-2.431],[-3.318,-2.379],[-3.063,-0.926],[-0.524,-0.168],[-1.181,-2.871]],"o":[[0.932,-0.123],[1.074,0.738],[3.948,0.88],[3.523,-0.87],[4.589,-0.618],[4.524,0.307],[0.476,-0.125],[0.29,0.302],[2.991,-0.68],[0.043,-1.997],[-0.663,-9.416],[0.024,-9.805],[-0.111,-2.382],[0.175,-2.787],[-1.019,-4.276],[-4.021,-3.062],[-9.841,-1.201],[-7.095,3.788],[0.952,2.548],[1.793,1.707],[-7.923,2.755],[-0.779,0.412],[-2.009,1.482],[4.565,0.435],[-7.604,9.396],[3.658,0.658],[-4.399,3.93],[-0.233,2.207],[7.434,1.566],[-2.504,2.932],[3.295,3.296],[3.102,2.224],[0.377,0.114],[3.43,1.101],[-2.279,-0.279]],"v":[[368,432],[371.12,433.279],[374,435],[385.24,434.46],[395,432],[409.206,431.994],[420,432],[421.082,432.468],[422,433],[425.867,428.738],[425,422],[424.33,392.96],[424,364],[424.358,356.067],[424,348],[415.659,336.649],[403,331],[378.705,338.065],[356,341],[360.308,347.192],[366,352],[342,358],[339,361],[333,367],[347,368],[323,395],[330,393],[333,399],[328,404],[348,411],[347,416],[355,423],[361,426],[363,428],[372,430]],"c":true}],"h":1},{"t":218,"s":[{"i":[[-1.616,-3.335],[-0.379,-0.54],[-0.88,-0.447],[-3.393,0.618],[-5.656,0.445],[-6.379,-0.401],[-1.509,2.212],[0.387,1.862],[0.048,0.678],[-0.015,10.165],[0.434,9.44],[-0.17,2.562],[0.568,2.303],[4.202,3.066],[4.144,0.487],[2.815,-1.078],[2.55,-1.299],[4.699,-1.367],[4.351,2.432],[-1.801,-1.699],[-2.077,-1.423],[4.698,-1.382],[3.23,-2.273],[0.972,-2.664],[-4.016,-0.984],[7.184,-10.149],[-2.689,-1.008],[0.068,0.078],[-0.046,-1.084],[0.004,-0.045],[-2.075,-0.825],[-2.014,-2.863],[-0.351,-1.856],[-3.176,-2.45],[-2.392,-0.761]],"o":[[-2.397,0.392],[0.379,0.54],[3.77,1.918],[3.393,-0.618],[4.975,-0.392],[6.379,0.401],[0.596,-0.874],[-0.387,-1.862],[-0.626,-8.899],[0.015,-10.165],[-0.113,-2.447],[0.17,-2.562],[-1.048,-4.25],[-4.202,-3.066],[-5.188,-0.61],[-2.815,1.077],[-3.853,1.964],[-4.699,1.367],[0.717,2.783],[1.801,1.699],[-4.977,1.198],[-4.698,1.382],[-2.174,1.53],[5.225,-0.225],[-8.016,9.317],[2.335,1.681],[-0.4,-0.15],[0.579,0.67],[0.02,0.472],[-0.143,1.575],[2.734,1.087],[-0.186,-0.264],[0.157,0.828],[3.032,2.339],[2.598,0.826]],"v":[[371,430],[368.543,431.458],[371,433],[381.085,434.272],[394,432],[412.6,432.865],[426,431],[425.983,426.353],[425,422],[424.356,392.906],[424,363],[424.342,355.392],[424,348],[415.322,336.678],[402,331],[390.522,332.068],[383,336],[369.873,341.796],[356,341],[359.98,347.52],[366,352],[351.189,355.694],[339,361],[333,367],[347,368],[322,395],[329,393],[330,397],[333,399],[328,403],[340,407],[348,412],[345,415],[353,422],[362,428]],"c":true}],"h":1},{"t":219,"s":[{"i":[[1.289,-1.522],[-1.759,-1.741],[-2.29,-1.21],[6.137,-1.863],[2.658,-5.342],[-2.465,-0.202],[-1.466,-1.201],[4.168,-3.998],[3.212,-4.954],[-0.516,0.312],[-0.233,0.068],[-0.2,-0.193],[0.09,-0.901],[-1.081,-0.48],[0.129,-1.144],[1.145,-0.656],[-0.678,-1.502],[-3.159,-1.341],[-2.555,-1.945],[-1.048,-1.62],[-2.506,-1.992],[-3.27,-1.107],[-2.897,-0.17],[0.774,-0.226],[-0.153,-1.153],[-4.251,0.517],[-2.673,0.234],[-2.993,-0.46],[-1.472,2.323],[0.15,2.131],[0.918,19.967],[1.164,4.649],[13.106,-5.181],[2.14,-1.094],[9.309,0.979]],"o":[[1.674,1.826],[1.759,1.741],[-5.793,2.207],[-6.137,1.863],[2.674,-0.008],[2.465,0.202],[-4.115,4.052],[-4.168,3.998],[0.705,0.318],[0.515,-0.312],[2.288,-0.673],[0.201,0.193],[-0.193,1.935],[1.081,0.48],[-0.099,0.874],[-1.145,0.656],[3.81,0.69],[3.159,1.341],[-2.7,1.529],[1.048,1.62],[3.022,2.401],[3.27,1.107],[-0.055,0.945],[-0.774,0.226],[3.325,2.302],[4.251,-0.517],[5.37,-0.47],[6.504,1],[0.9,-1.42],[-1.279,-18.181],[-0.207,-4.501],[-2.527,-10.097],[-2.834,1.121],[-6.42,3.281],[-0.493,-0.052]],"v":[[355,342],[360.038,347.462],[366,352],[347.148,357.148],[333,367],[340.906,367.094],[347,369],[334.323,380.823],[323,394],[324.854,393.79],[326,393],[329.284,392.319],[329,394],[330.952,397.094],[333,399],[330.417,401.029],[329,404],[339.44,407.06],[348,412],[346.096,416.653],[352,422],[361.594,427.174],[371,429],[369.344,430.344],[368,432],[379.989,433.902],[391,432],[409,433],[426,431],[425,422],[424,363],[424,348],[389,332],[381,336],[360,343]],"c":true}],"h":1},{"t":220,"s":[{"i":[[-0.306,-2.306],[-3.488,0.41],[-4.814,0.364],[-4.781,-0.67],[-2.683,0.289],[-1.826,0.566],[-0.351,0.591],[0.16,2.269],[0.877,18.849],[1.212,4.627],[1.143,1.299],[0.562,0.486],[1.286,0.768],[3.589,0.383],[16.409,5.734],[-3.691,-2.976],[6.245,-1.717],[2.405,-2.015],[-0.278,-2.313],[4.26,-3.872],[2.716,-2.347],[1.093,-1.09],[0.686,-0.869],[0.352,-0.249],[0.076,-0.089],[-0.247,-1.765],[-2.833,0.167],[0.451,-2.169],[1.097,-2.926],[-5.4,-4.267],[-0.285,-2.284],[0.049,0.041],[-1.305,-0.915],[-0.647,-0.332],[-2.78,-2.383]],"o":[[3.236,2.005],[3.488,-0.41],[5.195,-0.393],[4.781,0.67],[1.345,-0.145],[1.826,-0.566],[0.86,-1.448],[-1.13,-16.066],[-0.247,-5.309],[-0.667,-2.545],[-0.933,-1.06],[-0.376,-0.325],[-3.788,-2.262],[-19.186,-2.046],[1.501,5.166],[-5.51,2.956],[-4.247,1.168],[-1.617,1.355],[8.318,0.273],[-3.542,3.22],[-1.671,1.443],[-0.753,0.751],[-0.256,0.324],[-0.06,0.043],[-1.908,2.254],[2.833,-0.167],[-4.246,4.22],[-0.346,1.665],[7.014,2.653],[0.046,1.657],[0.059,0.476],[1.035,0.865],[1.197,0.839],[3.951,2.03],[-0.111,1.889]],"v":[[368,432],[377.816,433.776],[390,432],[405.384,432.922],[417,434],[422.245,432.835],[426,431],[425,422],[424,364],[424,348],[420,343],[418,339],[414,337],[400,331],[356,342],[366,352],[347,357],[337,363],[333,367],[345,371],[336,380],[331,383],[330,386],[328,386],[327,388],[323,394],[330,392],[333,399],[328,403],[348,412],[345,416],[351,422],[355,424],[358,427],[371,429]],"c":true}],"h":1},{"t":221,"s":[{"i":[[-0.88,-3.213],[-5.006,0.672],[-7.46,-0.557],[-1.613,-0.44],[-1.614,-0.097],[-2.871,0.526],[-0.626,1.069],[0.31,1.697],[0.113,1.609],[-0.002,10.325],[0.449,9.774],[-0.11,2.513],[0.317,2.265],[1.094,1.019],[1.39,1.265],[3.235,1.81],[3.397,0.338],[16,5.572],[-3.728,-2.939],[6.062,-1.996],[2.6,-5.696],[-0.603,-1.984],[3.134,-2.543],[1.121,-0.968],[1.127,-1.106],[-1.795,-1.22],[-0.964,0.364],[-1.514,-2.362],[0.469,-2.347],[-0.455,-3.266],[-2.529,-1.464],[-1.542,-2.299],[-0.094,-0.928],[-5.7,-2.587],[-4.931,-0.304]],"o":[[4.515,2.13],[5.006,-0.672],[1.934,0.144],[1.613,0.44],[2.89,0.173],[2.871,-0.526],[0.352,-0.601],[-0.31,-1.697],[-0.558,-7.928],[0.002,-10.325],[-0.123,-2.681],[0.11,-2.513],[-0.232,-1.659],[-1.094,-1.019],[-2.661,-2.422],[-3.235,-1.81],[-18.63,-1.854],[1.29,5.376],[-5.34,2.373],[-6.098,2.008],[5.563,-0.331],[0.506,1.667],[-1.044,0.847],[-1.82,1.572],[-2.23,2.189],[0.062,-1.2],[3.837,-1.447],[2.077,3.24],[-0.479,2.397],[5.323,1.507],[3.23,1.87],[0.287,0.428],[-0.056,-0.552],[3.759,1.706],[0.296,2.63]],"v":[[369,432],[382.792,433.18],[401,432],[406.24,433.036],[411,434],[420.198,433.432],[426,431],[425.849,427.256],[425,422],[424.419,393.885],[424,363],[424.146,355.188],[424,348],[421.868,344.205],[418,341],[409.052,334.437],[399,331],[356,342],[366,352],[348,358],[333,367],[347,370],[339,376],[336,380],[331,383],[324,394],[326,393],[330,396],[333,399],[328,403],[340,408],[348,413],[345,416],[358,427],[372,428]],"c":true}],"h":1},{"t":222,"s":[{"i":[[0.19,-1.135],[-1.811,-1.522],[-2.129,-1.205],[3.106,-0.92],[3.013,-0.994],[2.649,-1.36],[1.126,-2.48],[-3.174,-0.658],[3.835,-2.897],[1.117,-0.737],[1.164,-1.02],[2.665,-2.793],[0.644,-1.467],[-0.925,0.668],[-1.456,-0.745],[-0.308,-1.049],[0.072,0.112],[-0.537,-0.07],[0.164,-1.131],[1.222,-0.214],[-1.069,-1.899],[-3.042,-1.524],[-0.879,-1.38],[0.007,-0.343],[-10.296,3.015],[-0.728,-2.728],[-11.787,-0.882],[-6.593,1.664],[0.543,7.724],[0.893,19.431],[0.643,4.583],[1.913,1.352],[1.098,0.54],[7.497,-3.209],[13.636,1.965]],"o":[[1.627,1.706],[1.811,1.522],[-2.562,1.325],[-3.106,0.921],[-3.279,1.082],[-2.649,1.36],[2.14,0.471],[3.174,0.658],[-1.367,1.033],[-1.117,0.737],[-2.695,2.362],[-2.665,2.793],[0.845,0.928],[0.925,-0.668],[-0.161,-0.082],[0.308,1.049],[1.018,1.588],[0.537,0.07],[-0.181,1.246],[-1.222,0.214],[3.403,2.197],[2.181,1.093],[0.478,0.75],[-0.066,3.433],[-0.013,1.987],[9.242,2.826],[4.595,0.344],[7.492,-1.891],[-1.084,-15.413],[-0.252,-5.48],[-0.317,-2.259],[-0.202,-0.143],[-6.829,-3.358],[-11.325,4.847],[0.003,-0.555]],"v":[[355,343],[360.124,347.876],[366,352],[357.338,355.248],[348,358],[338.885,361.452],[333,367],[342.982,368.181],[344,373],[340.348,375.509],[337,378],[328.462,386.171],[323,393],[325.542,392.637],[329,392],[329.433,394.022],[330,396],[332.387,397.843],[333,399],[330.062,400.511],[329,403],[339,407],[348,413],[345,416],[371,428],[369,432],[399,432],[420,434],[425,422],[424,363],[424,348],[416,338],[412,336],[386,332],[356,343]],"c":true}],"h":1},{"t":223,"s":[{"i":[[-0.55,-2.217],[-4.698,0.474],[-6.625,-0.687],[-1.238,-0.428],[-0.937,-0.173],[-1.521,-0.178],[-1.148,0.037],[-2.469,0.826],[-0.318,0.639],[0.307,1.651],[0.12,1.701],[-0.002,10.322],[0.447,9.734],[-0.109,2.537],[0.316,2.253],[1.864,1.342],[1.496,0.756],[3.828,0.354],[18.03,-0.386],[-3.268,-2.732],[6.02,-1.982],[3.088,-2.369],[-0.837,-2.25],[6.704,-5.322],[2.317,-1.984],[1.604,-2.406],[-3.159,-1.54],[0.158,0.246],[0.338,-2.261],[-2.056,-4.002],[-3.126,-1.741],[-1.959,-3.097],[-0.266,-1.406],[-5.17,-1.949],[-3.785,-0.852]],"o":[[3.582,2.208],[4.698,-0.474],[1.111,0.115],[1.238,0.428],[1.769,0.326],[1.521,0.178],[1.805,-0.058],[2.469,-0.826],[0.347,-0.697],[-0.307,-1.651],[-0.562,-7.978],[0.002,-10.322],[-0.12,-2.601],[0.109,-2.537],[-0.28,-2.001],[-0.799,-0.575],[-4.218,-2.132],[-16.32,-1.511],[2.164,3.836],[-5.042,3.035],[-5.402,1.778],[-1.368,1.049],[7.004,1.947],[-3.309,2.627],[-5.957,5.099],[2.155,1.365],[-0.365,-0.178],[2.034,3.173],[-0.39,2.605],[3.783,1.434],[3.089,1.72],[-0.31,-0.491],[-0.062,-0.327],[5.422,2.044],[-0.091,1.576]],"v":[[369,431],[381.218,432.641],[398,432],[401.631,432.957],[405,434],[409.966,434.772],[414,435],[421.115,433.436],[426,431],[425.85,427.253],[425,422],[424.414,393.817],[424,363],[424.147,355.239],[424,348],[417,339],[412,337],[397,331],[356,344],[366,352],[348,358],[336,364],[333,367],[344,373],[334,381],[322,393],[329,392],[330,396],[333,399],[329,403],[339,408],[348,414],[345,417],[357,427],[371,428]],"c":true}],"h":1},{"t":224,"s":[{"i":[[0.097,-2.57],[-4.953,0.222],[-5.06,-0.581],[-3.191,-0.812],[-3.838,0.639],[-1.904,0.752],[0.062,-0.082],[0.138,1.774],[0.06,2.082],[0.114,11.122],[0.344,7.471],[-0.089,2.723],[0.248,1.764],[2.66,1.836],[1.995,1.036],[2.573,1.07],[1.643,0.13],[5.394,-3.269],[9.788,0.396],[0.438,-2.692],[2.907,-1.151],[3.171,-1.244],[0.206,-3.047],[-1.962,-0.518],[6.623,-5.401],[1.879,-2.02],[-2.764,-2.026],[-1.456,-0.899],[0.076,0.118],[0.35,-2.189],[-1.852,-4.038],[-5.874,-4.126],[-4.449,-3.818],[-0.331,-0.116],[-4.031,0.278]],"o":[[4.13,1.309],[4.952,-0.222],[3.399,0.39],[3.191,0.812],[0.447,-0.075],[1.904,-0.752],[0.612,-0.824],[-0.138,-1.774],[-0.202,-7.042],[-0.114,-11.122],[-0.108,-2.345],[0.089,-2.723],[-0.367,-2.619],[-2.66,-1.836],[-3.064,-1.592],[-2.573,-1.07],[-8.637,-0.681],[-5.394,3.269],[-0.644,4.863],[-0.167,1.024],[-4.79,1.897],[-3.8,1.491],[2.096,0.807],[12.868,3.395],[-2.577,2.102],[-2.008,2.158],[-0.157,-1.219],[-0.138,-0.085],[1.865,2.91],[-0.416,2.599],[7.083,2.917],[-4.475,2.943],[1.363,1.169],[5.525,1.939],[-0.097,2.57]],"v":[[368,431],[381.803,432.046],[397,432],[406.67,434.271],[417,435],[421.382,433.382],[425,432],[425.504,427.943],[425,422],[424.606,392.822],[424,363],[424.105,355.065],[424,348],[418.721,341.313],[411,337],[402.434,332.903],[396,331],[376.864,336.786],[356,343],[365,352],[356,356],[342,361],[333,367],[341,368],[334,381],[328,387],[324,393],[329,392],[330,396],[333,399],[329,403],[348,414],[350,422],[356,427],[372,427]],"c":true}],"h":1},{"t":225,"s":[{"i":[[-0.728,-2.728],[-4.154,0.125],[-4.103,-0.446],[-3.623,-0.868],[-4.935,0.861],[-1.878,0.723],[-0.019,0.024],[0.173,1.737],[0.058,2.041],[0.705,15.336],[0.469,3.347],[1.174,1.174],[3.424,1.61],[1.833,0.704],[9.487,-4.72],[4.2,-0.906],[2.635,-2.178],[0.266,-1.791],[0.555,-0.21],[1.17,-5.189],[-0.502,-3.785],[0.237,-0.188],[2.588,-1.618],[1.423,-2.289],[-2.08,-1.336],[0.058,0.091],[0.385,-2.405],[-1.869,-3.721],[-3.051,-1.741],[-0.962,-1.531],[-0.218,-2.005],[-0.073,-0.058],[-1.466,-0.661],[-0.481,-0.182],[-4.404,0.124]],"o":[[4.281,1.053],[4.154,-0.125],[3.573,0.389],[3.623,0.868],[0.471,-0.082],[1.878,-0.723],[0.751,-1.012],[-0.173,-1.737],[-0.421,-14.697],[-0.219,-4.76],[-0.342,-2.44],[-2.49,-2.49],[-2.434,-1.144],[-10.641,-4.087],[-4.51,2.244],[-1.82,0.393],[1.29,2.364],[-0.104,0.7],[-7.92,3],[5.34,1.874],[0.004,0.033],[-2.822,2.24],[-5.701,3.563],[1.169,1.063],[-0.095,-0.061],[2.143,3.343],[-0.356,2.227],[3.51,1.932],[2.196,1.253],[0.739,1.176],[0.044,0.409],[1.638,1.302],[0.378,0.171],[5.46,2.072],[-0.013,1.987]],"v":[[369,431],[381.634,431.956],[394,432],[404.479,434.437],[417,435],[421.339,433.457],[425,432],[425.607,427.772],[425,422],[424,363],[424,348],[420,343],[412,337],[405,334],[376,336],[364,343],[355,344],[365,352],[353,358],[333,367],[347,372],[344,374],[337,379],[323,392],[329,392],[330,396],[333,399],[329,403],[339,408],[348,414],[345,418],[350,423],[355,425],[356,427],[371,427]],"c":true}],"h":1},{"t":226,"s":[{"i":[[-0.55,-2.217],[-2.797,0.168],[-2.121,-0.05],[-4.634,-1.269],[-3.509,0.193],[-2.985,1.1],[-0.671,1.525],[0.309,1.497],[0.096,1.255],[-0.019,10.282],[0.423,9.322],[-0.206,2.835],[0.714,2.203],[1.309,1.363],[0.341,0.241],[2.248,0.964],[2.095,0.791],[4.665,-0.079],[3.595,-2.329],[6.145,-0.55],[-3.793,-1.874],[7.554,-8.446],[-0.372,-1.868],[0.916,-0.689],[2.263,-1.533],[-2.382,-1.376],[0.103,0.16],[0.385,-2.405],[-2.04,-3.782],[-3.092,-1.905],[-1.608,-1.037],[-1.35,-2.175],[-0.073,-0.949],[-4.982,-1.75],[-4.131,-0.79]],"o":[[2.69,1.623],[2.797,-0.168],[4.957,0.118],[4.633,1.269],[1.389,-0.077],[2.985,-1.1],[0.332,-0.756],[-0.309,-1.497],[-0.653,-8.55],[0.019,-10.282],[-0.111,-2.459],[0.206,-2.834],[-0.423,-1.305],[-1.309,-1.363],[-1.74,-1.23],[-2.363,-1.013],[-4.779,-1.804],[-7.362,0.125],[-4.773,3.092],[3.085,2.582],[-7.428,8.572],[3.029,1.189],[0.376,1.889],[-5.906,4.446],[1.821,1.082],[-0.207,-0.119],[2.143,3.343],[-0.381,2.383],[3.221,1.951],[1.483,0.914],[2.606,1.682],[0.3,0.483],[-0.011,-0.142],[6.845,2.404],[-0.091,1.576]],"v":[[369,430],[377.426,431.679],[385,431],[399.586,433.733],[412,436],[419.539,434.086],[426,430],[425.821,426.375],[425,422],[424.328,393.078],[424,363],[424.452,354.808],[424,347],[420.939,342.702],[418,340],[411,338],[405,335],[391,331],[373,338],[355,344],[365,351],[333,367],[347,372],[334,381],[322,392],[329,392],[330,396],[333,399],[329,403],[339,408],[343,412],[348,415],[345,418],[356,427],[371,427]],"c":true}],"h":1},{"t":227,"s":[{"i":[[-4.671,-0.068],[-2.434,0.097],[-2.822,-0.284],[-4.916,-1.276],[-4.419,0.6],[-2.45,1.159],[-0.506,1.135],[0.319,1.714],[0.093,1.322],[0,10.135],[0.419,9.227],[-0.208,2.815],[0.718,2.217],[2.129,1.487],[1.709,0.66],[9.373,-4.32],[1.67,-0.908],[7.651,-0.541],[-4.516,-1.484],[5.892,-2.327],[4.209,-4.522],[-2.914,-1.114],[5.147,-3.512],[2.485,-1.845],[1.26,-2.304],[-2.381,-1.377],[-0.261,-0.364],[-0.249,-0.249],[-1.7,-4.426],[-2.805,-1.796],[-1.867,-2.93],[0,0.349],[-2.216,-2.049],[-6.099,-0.026],[-2.868,-0.496]],"o":[[2.444,1.103],[2.434,-0.097],[4.918,0.494],[4.916,1.276],[1.696,-0.23],[2.45,-1.159],[0.368,-0.824],[-0.319,-1.714],[-0.579,-8.233],[0,-10.135],[-0.115,-2.525],[0.208,-2.815],[-0.775,-2.392],[-2.129,-1.487],[-8.973,-3.465],[-2.555,1.177],[-5.831,3.17],[3.235,2.765],[-4.71,3.137],[-5.993,2.367],[2.465,0.046],[5.432,2.077],[-3.56,2.429],[-5.412,4.019],[1.82,1.083],[-0.297,-0.172],[0.156,0.217],[3.581,3.581],[4.488,1.28],[3.216,2.06],[0.312,0.49],[0.001,1.114],[3.822,3.534],[2.772,0.012],[0.171,1.714]],"v":[[370,430],[377.217,431.115],[385,431],[399.874,434.32],[414,436],[420.892,433.678],[426,430],[425.845,425.873],[425,421],[424.38,392.746],[424,363],[424.453,354.769],[424,347],[419.201,341.201],[413,338],[381,333],[374,337],[355,344],[366,351],[350,359],[333,367],[340,370],[344,375],[334,382],[322,392],[329,392],[330,397],[332,398],[329,403],[338,409],[348,415],[345,418],[349,422],[363,428],[371,426]],"c":true}],"h":1},{"t":228,"s":[{"i":[[-0.745,-3.078],[-2.716,-0.053],[-2.719,-0.259],[-3.345,-1.1],[-2.899,-0.246],[-3.926,1.273],[-0.852,2.286],[0.319,1.436],[0.096,1.254],[0.775,16.854],[0.963,2.973],[4.359,1.439],[3.445,0.891],[2.575,-1.187],[1.301,-0.753],[1.509,-0.873],[2.313,-0.517],[0.243,-2.09],[0.02,-1.47],[2.722,-1.636],[3.655,-4.201],[7.763,-5.791],[3.127,-1.41],[0.381,-0.245],[1.112,-0.909],[0.137,-1.99],[-2.689,-3.924],[1.869,-3.952],[-0.301,-2.635],[-3.071,-2.106],[-1.695,-1.094],[-1.374,-2.172],[-0.235,-1.358],[-4.236,-0.942],[-4.552,2.03]],"o":[[2.417,0.53],[2.716,0.053],[3.719,0.355],[3.345,1.1],[4.442,0.378],[3.926,-1.273],[0.373,-1],[-0.319,-1.437],[-1.315,-17.223],[-0.216,-4.699],[-1.591,-4.911],[-4.755,-1.57],[-5.935,-1.535],[-2.007,0.925],[-2.186,1.266],[-2.627,1.521],[-1.988,0.445],[0.69,2.419],[-0.008,0.606],[-6.95,4.177],[3.91,4.665],[-3.894,2.905],[-0.331,0.149],[-1.311,0.844],[-2.723,2.224],[7.567,-1.195],[1.657,2.419],[-2.615,-0.282],[3.618,1.728],[1.404,0.962],[2.231,1.439],[-0.331,-0.524],[0.087,0.505],[4.45,0.99],[0.745,3.078]],"v":[[369,430],[376.774,430.704],[385,431],[395.615,433.581],[405,436],[418.192,434.498],[426,429],[425.851,425.191],[425,421],[424,362],[424,347],[411,338],[397,332],[380,333],[375,336],[370,339],[362,343],[355,344],[365,351],[358,356],[333,367],[344,375],[333,382],[332,384],[328,386],[323,392],[330,397],[333,400],[329,403],[339,409],[343,413],[348,416],[345,419],[356,427],[371,425]],"c":true}],"h":1},{"t":229,"s":[{"i":[[0.097,-2.57],[-6.691,-1.669],[-2.338,-0.496],[-0.158,-0.032],[-3.192,1.107],[-1.254,0.654],[0.571,7.479],[0.664,14.45],[4.573,3.034],[0.791,0.614],[2.487,0.687],[2.266,0.857],[6.5,-1.675],[1.419,-0.762],[3.436,-1.896],[1.603,-0.403],[1.153,-2.183],[0.047,-2.244],[0.696,-0.315],[1.392,-0.513],[2.74,-0.095],[-0.636,-2.833],[1.438,-0.813],[0.664,-0.443],[0.51,-0.23],[0.358,-0.248],[0.309,-3.129],[-2.353,-1.574],[0.092,0.157],[0.214,-1.644],[-0.983,-3.8],[-6.416,-4.251],[-0.11,-2.065],[-5.13,-1.084],[-3.727,0.047]],"o":[[7.806,1.75],[2.559,0.638],[2.083,0.442],[2.624,0.525],[1.713,-0.594],[6.815,-3.556],[-1.365,-17.875],[-0.465,-10.111],[-0.964,-0.639],[-2.105,-1.633],[-2.328,-0.643],[-6.436,-2.433],[-1.192,0.307],[-4.061,2.181],[-2.031,1.12],[-1.833,0.461],[0.66,2.884],[-0.021,0.986],[-1.25,0.566],[-3.902,1.438],[0.485,4.824],[0.526,2.345],[-1.027,0.58],[-0.46,0.307],[-0.316,0.143],[-3.423,2.372],[0.931,1.316],[-0.112,-0.075],[1.898,3.247],[-0.384,2.956],[6.513,4.154],[-0.288,1.671],[0.023,0.437],[7.086,1.497],[-0.097,2.57]],"v":[[368,429],[394,433],[402,436],[409,436],[415,435],[420,434],[425,421],[424,362],[420,342],[418,340],[411,339],[404,335],[381,332],[377,335],[367,340],[362,343],[355,344],[365,351],[351,360],[346,361],[333,366],[347,373],[338,379],[335,382],[333,382],[332,384],[323,392],[329,392],[330,396],[333,399],[329,403],[348,416],[345,419],[356,427],[372,425]],"c":true}],"h":1},{"t":230,"s":[{"i":[[-0.728,-2.728],[-3.451,-0.31],[-3.854,-0.957],[-3.443,-1.131],[-3.745,0.387],[-1.735,0.579],[-1.025,0.578],[-0.5,2.128],[0.297,3.629],[-0.02,10.262],[0.385,8.467],[-0.211,2.821],[0.721,1.994],[1.522,0.638],[1.9,0.499],[3.812,0.41],[5.211,-2.883],[3.218,-0.815],[-0.8,-2.022],[-4.425,-1.242],[5.614,-2.701],[4.673,-4.791],[-3.042,-1.126],[4.715,-3.518],[1.816,-5.179],[-1.917,-1.263],[0.017,-0.17],[0.276,-2.114],[-1.472,-1.007],[-1.736,-1.005],[-1.48,-0.959],[-0.694,-1.072],[-0.294,-2.069],[-3.141,-1.376],[-4.869,0.766]],"o":[[3.341,0.805],[3.451,0.31],[3.482,0.865],[3.443,1.131],[1.034,-0.107],[1.735,-0.579],[3.298,-1.861],[0.5,-2.128],[-0.695,-8.486],[0.02,-10.262],[-0.124,-2.721],[0.211,-2.821],[-0.65,-1.795],[-1.227,-0.515],[-5.86,-1.538],[-10.64,-1.145],[-3.873,2.143],[-1.578,0.4],[2.919,2.748],[-4.995,2.874],[-6.065,2.918],[2.318,0.559],[5.736,2.123],[-6.099,4.55],[3.44,0.824],[0.324,0.214],[-0.364,3.644],[-9.001,0.93],[2.088,1.427],[2.197,1.272],[1.081,0.7],[0.779,1.205],[-0.02,-0.142],[6.407,2.807],[-0.013,1.987]],"v":[[369,429],[379.115,430.386],[390,432],[400.303,435.439],[411,437],[415.507,435.854],[420,434],[425.196,428.326],[425,420],[424.267,390.986],[424,362],[424.448,353.455],[424,346],[416,339],[410,338],[392,332],[371,337],[361,343],[355,344],[366,350],[351,360],[333,368],[340,371],[344,376],[323,392],[330,392],[329,394],[333,400],[335,407],[340,411],[345,414],[348,416],[345,420],[353,426],[371,425]],"c":true}],"h":1},{"t":231,"s":[{"i":[[-0.55,-2.217],[-0.875,-0.409],[-0.817,-0.157],[-2.919,-0.18],[-2.865,-0.808],[-0.643,-0.634],[-0.624,-0.236],[-0.816,-0.186],[-0.19,-0.049],[-1.961,-0.196],[-2.077,0.323],[-1.022,3.033],[0.225,2.95],[0.678,14.749],[0.956,2.682],[5.772,1.43],[4.734,0.396],[12.009,-1.434],[-3.4,-1.933],[10.769,-5.897],[-0.442,-2.253],[-0.57,0.546],[0.954,-0.682],[1.523,-0.97],[1.71,-1.203],[0.137,-1.8],[-1.978,-1.318],[0.022,-0.167],[1.832,-2.68],[0.85,-1.483],[-3.382,-2.361],[-2.122,-3.255],[0.074,-0.064],[-5.945,-0.648],[-4.227,-1.425]],"o":[[0.681,0.206],[0.875,0.409],[2.46,0.473],[2.919,0.18],[0.805,0.227],[0.643,0.634],[0.548,0.207],[0.816,0.186],[2.081,0.538],[1.961,0.196],[6.048,-0.941],[0.737,-2.186],[-1.373,-17.99],[-0.211,-4.591],[-1.942,-5.451],[-6.2,-1.536],[-15.808,-1.322],[2.638,2.695],[-8.156,8.511],[1.82,2.766],[0.071,0.36],[-0.755,0.723],[-2.179,1.557],[-2.006,1.277],[-1.904,1.34],[2.982,0.906],[0.321,0.214],[-0.526,3.942],[-2.483,-0.15],[3.96,1.505],[3.252,2.27],[-0.171,-0.263],[-3.415,2.959],[5.357,0.584],[-0.091,1.576]],"v":[[369,428],[371.398,429.037],[374,430],[382.196,430.749],[391,432],[393.136,433.493],[395,435],[397.269,435.619],[399,436],[405.003,437.145],[411,437],[426,428],[425,420],[424,361],[424,346],[409,338],[390,332],[355,344],[365,350],[333,368],[347,374],[343,377],[341,378],[335,383],[328,386],[323,392],[330,392],[329,394],[333,401],[328,403],[338,410],[348,417],[346,418],[359,427],[371,425]],"c":true}],"h":1},{"t":232,"s":[{"i":[[-3.744,-0.314],[-2.327,-0.703],[-3.129,-0.644],[-1.763,-0.316],[-1.371,-0.411],[-1.441,-0.844],[-1.106,-0.286],[-5.35,1.795],[-1.084,4.244],[0.281,1.133],[0.063,0.738],[-0.02,10.713],[0.347,7.558],[-0.158,2.846],[0.536,1.504],[3.289,0.9],[3.609,0.93],[0.627,0.459],[0.279,0.108],[2.497,0.748],[1.746,0.131],[5.105,-2.834],[6.03,-1.231],[-1.767,-0.733],[-1.668,-0.832],[12.722,-3.945],[-4.101,-2.899],[4.53,-2.761],[1.844,-5.158],[-1.802,-1.306],[-0.244,-1.164],[1.265,-2.92],[0.85,-1.483],[-8.39,-2.61],[-7.192,-0.433]],"o":[[-3.437,2.544],[2.327,0.703],[1.578,0.325],[1.763,0.316],[1.13,0.339],[1.441,0.844],[5.516,1.425],[5.35,-1.795],[0.186,-0.728],[-0.281,-1.133],[-0.732,-8.589],[0.02,-10.713],[-0.097,-2.115],[0.158,-2.845],[-1.236,-3.471],[-3.289,-0.9],[-0.213,-0.055],[-0.627,-0.459],[-2.267,-0.878],[-2.497,-0.748],[-7.548,-0.567],[-5.105,2.834],[1.265,1.235],[1.767,0.733],[-7.808,8.859],[1.851,5.149],[-3.156,3.722],[-4.202,2.561],[3.365,0.852],[0.014,0.01],[0.723,3.456],[-2.483,-0.15],[6.994,4.006],[-6.895,4.092],[4.701,0.283]],"v":[[371,424],[370.576,428.425],[380,430],[385.155,430.935],[390,432],[394.018,434.039],[398,436],[415.324,435.251],[426,426],[425.687,423.007],[425,420],[424.211,389.727],[424,361],[424.329,353.042],[424,346],[416.779,340.095],[406,338],[404.55,337.04],[403,336],[395.61,333.44],[389,332],[370.861,336.651],[355,344],[359.698,346.802],[365,349],[333,367],[347,374],[335,383],[323,392],[330,392],[329,396],[333,401],[328,403],[348,416],[358,427]],"c":true}],"h":1},{"t":233,"s":[{"i":[[-0.745,-3.078],[-3.311,-0.496],[-3.206,-1.185],[-1.391,-0.808],[-1.188,-0.307],[-3.258,0.269],[-3.651,2.041],[-0.774,2.086],[0.327,4.29],[-0.025,9.744],[0.43,9.245],[0.259,3.691],[2.74,1.422],[2.626,0.312],[2.305,0.613],[0.624,0.458],[0.284,0.11],[0.805,0.089],[0.876,0.293],[3.383,0.228],[12.264,-3.002],[-3.632,-1.368],[5.761,-3.245],[3.67,-1.697],[0.425,-1.862],[-4.4,-1.933],[4.384,-2.601],[1.923,-4.935],[-2.149,-4.479],[-0.39,-1.035],[0.847,-1.486],[-7.246,-4.088],[-0.547,-2.591],[-5.791,0],[-1.96,0.031]],"o":[[3.549,0.831],[3.311,0.496],[1.247,0.461],[1.391,0.808],[4.317,1.115],[3.258,-0.269],[4.233,-2.365],[0.774,-2.086],[-0.67,-8.779],[0.025,-9.744],[-0.224,-4.815],[-0.259,-3.691],[-2.192,-1.137],[-2.626,-0.312],[-0.219,-0.058],[-0.624,-0.458],[-0.904,-0.35],[-0.805,-0.089],[-2.934,-0.982],[-15.425,-1.04],[3.087,1.913],[-4.404,4.467],[-4.409,2.483],[-1.631,0.754],[3.502,2.831],[-2.688,4.155],[-4.337,2.572],[7.162,-0.783],[1.063,2.217],[-1.78,0.553],[6.12,5.213],[-1.075,1.746],[0.214,1.013],[3.293,0],[0.745,3.078]],"v":[[369,428],[379.258,429.734],[389,432],[393.044,434.115],[397,436],[408,437.367],[418,434],[424.92,427.943],[425,419],[424.32,390.85],[424,362],[423.887,348.955],[420,341],[412.585,339.107],[405,338],[403.549,337.039],[402,336],[399.48,335.458],[397,335],[388,332],[355,344],[365,349],[350,360],[337,366],[333,369],[347,374],[335,383],[323,392],[330,397],[333,401],[328,403],[348,417],[345,421],[359,427],[371,423]],"c":true}],"h":1},{"t":234,"s":[{"i":[[0.097,-2.57],[-3.183,-0.761],[-3.318,-1.1],[-2.954,-1.249],[-3.06,0.029],[-2.329,0.635],[-0.469,0.448],[-0.876,0.425],[-0.69,0.529],[-0.345,1.771],[0.282,3.692],[-0.025,9.997],[0.43,9.244],[1.867,2.956],[6.093,1.33],[1.565,0.499],[4.445,0.238],[2.991,-1.497],[1.984,-1.149],[1.936,-2.144],[-0.587,-3.738],[2.196,-1.71],[5.528,-2.55],[1.275,-2.113],[-3.449,-0.918],[4.253,-3.279],[2.036,-5.186],[-1.65,-1.479],[-0.378,-1.316],[2.238,-2.897],[-1.429,-1.024],[-1.979,-1.207],[-0.489,-2.562],[-4.125,-0.557],[-3.638,0.015]],"o":[[2.949,0.857],[3.183,0.761],[3.122,1.035],[2.954,1.249],[1.216,-0.012],[2.329,-0.635],[0.808,-0.774],[0.876,-0.424],[2.903,-2.224],[0.345,-1.771],[-0.669,-8.768],[0.025,-9.997],[-0.307,-6.593],[-2.957,-4.684],[-1.525,-0.333],[-4.992,-1.592],[-6.358,-0.341],[-3.538,1.77],[-2.887,1.672],[1.882,3.75],[0.069,0.437],[-5.883,4.58],[-3.909,1.803],[3.058,2.687],[4.52,1.203],[-6.185,4.768],[3.466,0.317],[0.187,0.168],[0.915,3.186],[-10.378,-0.799],[3.191,2.288],[-0.246,2.234],[0.176,0.924],[6.629,0.895],[-0.097,2.57]],"v":[[368,427],[377.223,429.318],[387,432],[396.046,435.798],[405,438],[411.061,436.827],[416,435],[418.589,433.316],[421,432],[425.389,426.601],[425,419],[424.32,390.357],[424,361],[423,343],[404,338],[400,336],[386,332],[372,336],[364,340],[356,344],[365,349],[358,355],[342,365],[333,369],[344,373],[342,379],[323,392],[330,393],[329,397],[333,402],[338,411],[348,417],[345,421],[355,426],[372,423]],"c":true}],"h":1},{"t":235,"s":[{"i":[[-5.674,0.827],[-1.518,-0.78],[-1.624,-0.499],[-1.549,-0.52],[-1.056,-0.383],[-2.968,-1.232],[-2.649,-0.173],[-4.46,2.649],[-0.709,2.762],[0.271,1.234],[0.108,1.317],[-0.007,10.465],[0.365,8.024],[1.406,3.187],[0.19,1.249],[5.545,1.166],[2.937,0.887],[6.156,-3.564],[0.663,-0.351],[2.604,-3.298],[-2.852,-1.815],[5.514,-3.723],[5.033,-4.157],[-4.148,-2.185],[3.313,-1.494],[0.404,-0.24],[2.168,-5.208],[-1.645,-1.562],[0.034,-0.255],[-0.197,-2.347],[0.85,-1.483],[-3.344,-2.217],[-1.386,-1.78],[0.166,-0.243],[-3.766,-0.452]],"o":[[-2.695,2.381],[1.518,0.78],[1.748,0.537],[1.549,0.52],[2.477,0.899],[2.968,1.232],[5.45,0.356],[4.46,-2.649],[0.192,-0.746],[-0.271,-1.234],[-0.664,-8.114],[0.007,-10.465],[-0.216,-4.749],[-0.331,-0.75],[-0.634,-4.165],[-3.34,-0.703],[-10.456,-3.158],[-0.879,0.509],[-3.557,1.882],[1.977,2.69],[-5.532,3.237],[-6.049,4.084],[4.096,2.238],[-2.732,3.421],[-0.344,0.155],[-4.428,2.631],[2.975,0.803],[0.347,0.329],[-0.55,4.129],[-2.483,-0.15],[3.664,2.305],[2.813,1.865],[0.599,0.769],[-2.138,3.134],[4.469,0.537]],"v":[[371,423],[370.261,427.411],[376,429],[381.019,430.615],[385,432],[393.371,435.544],[402,438],[417.555,433.839],[426,425],[425.725,421.928],[425,418],[424.275,388.933],[424,360],[424,344],[422,342],[403,338],[394,334],[368,337],[366,339],[356,344],[366,348],[351,360],[333,370],[347,375],[337,382],[336,384],[323,392],[330,393],[329,395],[333,402],[328,404],[337,411],[348,417],[346,419],[355,426]],"c":true}],"h":1},{"t":236,"s":[{"i":[[-0.55,-2.217],[-2.177,-0.854],[-2.308,-0.89],[-1.203,-0.274],[-1.125,-0.494],[-1.906,-0.993],[-2.45,-0.185],[-2.781,1.166],[-2.262,1.688],[-0.618,1.651],[0.344,4.506],[0.006,10.803],[0.345,7.495],[-0.119,2.759],[0.37,1.649],[4.21,0.523],[3.425,0.635],[4.949,1.449],[5.129,-1.552],[1.5,-0.911],[5.222,-1.764],[-2.197,-2.803],[11.812,-6.188],[-4.4,-1.933],[6.064,-3.171],[0.616,-2.567],[-1.492,-1.606],[-1.007,-1.767],[1.341,-2.515],[-0.169,-2.168],[-5.056,-2.537],[-0.729,-0.87],[0.15,-0.219],[-1.974,0.022],[-5.012,-0.962]],"o":[[1.983,0.695],[2.177,0.854],[1.062,0.41],[1.203,0.274],[1.924,0.845],[1.906,0.993],[4.613,0.35],[2.781,-1.166],[3.874,-2.889],[0.618,-1.651],[-0.633,-8.293],[-0.006,-10.803],[-0.106,-2.315],[0.119,-2.759],[-0.733,-3.272],[-4.21,-0.523],[-4.076,-0.755],[-4.949,-1.449],[-1.246,0.377],[-4.954,3.007],[0.028,4.972],[-8.887,9.113],[3.502,2.831],[-4.257,5.882],[-2.09,1.093],[2.494,0.193],[0.411,0.442],[1.369,2.403],[-1.453,0.547],[4.901,4.092],[2.146,1.077],[0.615,0.734],[-2.873,4.21],[4.735,-0.053],[-0.091,1.576]],"v":[[369,426],[375.256,428.353],[382,431],[385.453,431.937],[389,433],[394.606,435.994],[401,438],[411.763,436.528],[419,432],[425.163,426.213],[425,418],[424.284,387.901],[424,359],[424.198,351],[424,344],[415.519,339.022],[403,338],[389.29,333.77],[374,333],[371,336],[356,342],[365,348],[333,370],[347,375],[329,387],[323,392],[329,394],[330,399],[333,403],[328,404],[342,414],[348,417],[346,419],[357,426],[371,423]],"c":true}],"h":1},{"t":237,"s":[{"i":[[0.097,-2.57],[-3.585,-1.219],[-2.741,-1.226],[-0.965,-0.789],[-1.001,-0.336],[-2.58,-0.139],[-1.415,0.315],[-1.053,0.72],[-1.112,0.747],[-0.458,0.304],[-0.94,0.623],[-0.778,3.13],[0.174,2.043],[0.653,14.04],[0.874,2.79],[2.175,-2.719],[-0.188,-0.03],[2.142,0.37],[8.96,-2.245],[1.362,-0.7],[5.068,-2.929],[-3.144,-1.523],[14.01,-3.99],[-4.202,-2.465],[7.16,-6.507],[-1.749,-1.826],[-0.337,-1.36],[0.687,-2.621],[0.89,-0.777],[-0.851,-0.804],[-2.749,-2.016],[-5.246,0.702],[-1.728,-3.147],[-1.258,-0.311],[-4.895,0.086]],"o":[[2.918,0.898],[3.585,1.219],[1.139,0.509],[0.965,0.789],[2.265,0.76],[2.58,0.139],[1.678,-0.373],[1.053,-0.72],[0.628,-0.422],[1.662,-1.103],[2.784,-1.847],[0.377,-1.518],[-1.309,-15.347],[-0.194,-4.162],[-1.379,-4.403],[-0.538,0.673],[-3.186,-0.503],[-6.925,-1.196],[-1.178,0.295],[-5.661,2.907],[2.56,2.106],[-9.127,8.873],[1.349,5.318],[-5.394,8.272],[2.737,1.483],[0.217,0.227],[0.504,2.035],[-1.742,-0.075],[-0.147,1.805],[2.694,2.545],[3.498,2.565],[-0.27,3.936],[0.164,0.299],[6.522,1.613],[-0.097,2.57]],"v":[[368,426],[378.133,429.254],[388,433],[391.103,435.13],[394,437],[401.638,438.306],[408,438],[411.924,436.281],[415,434],[417,433],[421,430],[426,424],[425,418],[424,360],[424,344],[412,339],[411,338],[402,338],[374,333],[370,336],[355,343],[365,347],[333,369],[347,375],[323,392],[330,394],[329,398],[333,403],[329,404],[331,407],[338,412],[348,416],[346,422],[351,425],[372,422]],"c":true}],"h":1},{"t":238,"s":[{"i":[[-0.877,-3.21],[-5.509,-2.788],[-4.978,-0.844],[-0.397,-0.014],[0.221,-0.007],[-3.406,1.802],[-2.003,1.683],[-0.384,1.767],[0.277,3.63],[-0.027,9.932],[0.42,9.241],[-0.123,2.671],[0.365,2.518],[4.837,0.245],[3.132,0.44],[2.594,1.086],[2.971,0.284],[2.397,-0.19],[1.018,-0.469],[1.229,-0.753],[0.825,-0.408],[1.786,-2.943],[-2.745,-1.589],[7.942,-4.624],[2.237,-3.295],[-4.102,-1.898],[8.503,-5.497],[-1.939,-1.886],[-0.398,-0.933],[-0.882,-2.169],[0.847,-1.486],[-10.181,-0.152],[-1.619,-2.949],[-1.221,-0.286],[-5.506,-0.654]],"o":[[4.986,1.004],[5.509,2.788],[-0.366,-0.062],[0.397,0.014],[3.374,-0.108],[3.406,-1.802],[2.74,-2.301],[0.384,-1.767],[-0.69,-9.033],[0.027,-9.932],[-0.127,-2.798],[0.123,-2.671],[-0.519,-3.581],[-4.837,-0.245],[-2.654,-0.373],[-2.594,-1.086],[-2.393,-0.23],[-2.397,0.19],[-1.259,0.58],[-1.229,0.753],[-3.335,1.647],[2.49,1.843],[-7.331,6.697],[-3.061,1.782],[3.152,2.848],[-5.418,8.582],[2.963,1.898],[-0.508,-0.494],[1.091,2.555],[-1.78,0.553],[6.398,3.936],[-0.387,3.824],[0.214,0.39],[6.321,1.48],[-0.407,1.927]],"v":[[369,426],[385.006,432.62],[401,439],[401.39,438.948],[402,439],[412.528,435.68],[421,430],[425.262,424.497],[425,417],[424.298,388.157],[424,359],[424.178,350.79],[424,343],[414.461,338.144],[401,338],[393.237,335.434],[385,333],[377.469,332.976],[372,334],[368.175,336.129],[365,338],[356,343],[365,347],[342,366],[333,371],[347,375],[322,392],[330,394],[330,399],[333,403],[328,405],[348,416],[346,422],[351,425],[372,422]],"c":true}],"h":1},{"t":239,"s":[{"i":[[-4.561,-1.072],[-1.28,-1.161],[-2.225,-1.09],[-1.239,-0.254],[-0.963,-0.456],[-0.144,-0.449],[-0.232,-0.113],[-1.329,-0.298],[-0.845,-0.4],[-0.139,-0.454],[-0.247,-0.094],[-4.38,1.093],[-3.215,2.623],[-0.535,0.322],[-0.442,0.37],[-0.305,1.691],[0.28,3.674],[-0.009,10.609],[0.344,7.485],[0.905,2.118],[9.326,1.284],[4.985,0.491],[9.247,-3.041],[-0.647,-4.617],[0.117,-0.106],[7.427,-3.55],[-4.271,-1.729],[9.261,-4.739],[-2.172,-2.257],[0.038,-0.282],[1.5,-3.077],[-0.169,-2.169],[-10.166,-0.167],[-1.691,-2.972],[-3.095,-0.24]],"o":[[-2.345,1.268],[1.28,1.161],[1.082,0.529],[1.239,0.254],[0.192,0.091],[0.144,0.449],[0.841,0.409],[1.329,0.298],[0.196,0.092],[0.139,0.454],[5.267,1.994],[4.38,-1.093],[0.418,-0.341],[0.535,-0.322],[3.061,-2.562],[0.305,-1.691],[-0.693,-9.079],[0.009,-10.609],[-0.211,-4.591],[-3.239,-7.577],[-5.904,-0.813],[-11.089,-1.091],[-0.121,5.754],[0.099,0.705],[-7.064,6.412],[2.769,3.231],[-5.524,8.476],[3.246,2.289],[0.35,0.364],[-0.541,4.056],[-1.453,0.547],[5.929,4.405],[-0.271,3.792],[0.68,1.195],[5.715,0.444]],"v":[[371,422],[370.073,425.633],[376,429],[379.589,430.055],[383,431],[383.47,431.983],[384,433],[387.497,434.007],[391,435],[391.461,435.999],[392,437],[406.539,437.962],[418,432],[419.482,431.022],[421,430],[425.506,424.334],[425,417],[424.238,386.304],[424,358],[424,343],[400,338],[384,333],[356,341],[365,347],[357,354],[333,371],[347,375],[322,392],[330,395],[329,397],[333,404],[328,405],[348,416],[346,422],[354,425]],"c":true}],"h":1},{"t":240,"s":[{"i":[[-0.306,-2.306],[-3.92,-1.82],[-2.909,-1.311],[-0.143,-0.455],[-0.238,-0.095],[-5.225,2.166],[-3.363,3.015],[-0.171,1.543],[0.286,3.493],[-0.027,10.123],[0.407,8.959],[0.009,3.292],[0.832,0.868],[0.999,0.743],[1.131,0.117],[1.093,-0.256],[0.807,-0.063],[2.111,0],[1.288,0.177],[2.759,1.094],[3.024,0.219],[9.666,-4.781],[-3.552,-1.448],[5.971,-4.726],[5.013,-4.386],[-3.744,-1.923],[10.52,-2.814],[-2.302,-2.857],[-0.055,-0.554],[-0.678,-2.357],[0.85,-1.483],[-10.219,0.219],[-1.754,-3.022],[-3.049,-0.157],[-1.35,-2.765]],"o":[[3.411,1.411],[3.92,1.82],[0.189,0.085],[0.143,0.455],[6.735,2.678],[5.226,-2.166],[2.602,-2.333],[0.171,-1.543],[-0.7,-8.549],[0.027,-10.123],[-0.135,-2.964],[-0.008,-3.292],[-0.873,-0.911],[-0.999,-0.743],[-0.823,-0.085],[-1.093,0.255],[-2.269,0.177],[-2.111,0],[-2.94,-0.404],[-2.759,-1.094],[-10.705,-0.773],[3.172,1.828],[-6.746,3.943],[-5.118,4.051],[3.084,2.582],[-5.734,7.599],[0.884,4.509],[-0.47,-0.584],[0.318,3.181],[-2.483,-0.15],[6.25,3.75],[-0.482,4.146],[0.581,1.001],[5.829,0.301],[-0.111,1.889]],"v":[[368,425],[379.377,430.075],[390,435],[390.463,435.993],[391,437],[409.028,436.77],[422,428],[425.666,422.87],[425,416],[424.281,387.307],[424,358],[424.023,347.928],[423,341],[420.194,338.405],[417,337],[413.988,337.389],[411,338],[404.264,338.265],[399,338],[390.564,335.361],[382,333],[355,342],[366,346],[349,361],[333,372],[347,375],[323,391],[330,396],[329,398],[333,404],[328,406],[348,416],[346,422],[354,425],[371,422]],"c":true}],"h":1}],"ix":1},"o":{"a":0,"k":100,"ix":3},"x":{"a":0,"k":0,"ix":4},"nm":"Mask 1"}],"sw":1080,"sh":1080,"sc":"#591c10","ip":0,"op":300,"st":0,"bm":0},{"ddd":0,"ind":4,"ty":4,"nm":"Collar","sr":1,"ks":{"o":{"a":0,"k":100,"ix":11},"r":{"a":0,"k":0,"ix":10},"p":{"a":0,"k":[408.035,446.448,0],"ix":2,"l":2},"a":{"a":0,"k":[0,0,0],"ix":1,"l":2},"s":{"a":0,"k":[100,100,100],"ix":6,"l":2}},"ao":0,"shapes":[{"ty":"gr","it":[{"ind":0,"ty":"sh","ix":1,"ks":{"a":0,"k":{"i":[[3.837,2.558],[3.517,-3.837],[0,0],[0,0]],"o":[[-3.837,-2.558],[-3.517,3.837],[0,0],[0,0]],"v":[[16.428,-15.417],[-18.102,-9.343],[-18.102,4.086],[19.625,16.136]],"c":true},"ix":2},"nm":"Path 1","mn":"ADBE Vector Shape - Group","hd":false},{"ty":"fl","c":{"a":0,"k":[0,0.776470601559,0.800000011921,1],"ix":4},"o":{"a":0,"k":100,"ix":5},"r":1,"bm":0,"nm":"Fill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Group","hd":false}],"ip":0,"op":300,"st":0,"bm":0},{"ddd":0,"ind":5,"ty":4,"nm":"Near hand","sr":1,"ks":{"o":{"a":0,"k":100,"ix":11},"r":{"a":0,"k":0,"ix":10},"p":{"a":0,"k":[339.042,499.202,0],"ix":2,"l":2},"a":{"a":0,"k":[339.042,499.202,0],"ix":1,"l":2},"s":{"a":0,"k":[100,100,100],"ix":6,"l":2}},"ao":0,"shapes":[{"ty":"gr","it":[{"ty":"gr","it":[{"ty":"gr","it":[{"ind":0,"ty":"sh","ix":1,"ks":{"a":0,"k":{"i":[[-0.198,0.71],[0.365,0.351],[0,0],[0,0],[-0.037,0.038]],"o":[[0.157,-0.562],[-0.063,0.01],[0,0],[0.039,-0.038],[0.919,-0.937]],"v":[[0.892,-0.616],[0.534,-1.995],[0.428,-1.978],[-0.954,1.995],[-0.826,1.883]],"c":true},"ix":2},"nm":"Path 1","mn":"ADBE Vector Shape - Group","hd":false},{"ty":"fl","c":{"a":0,"k":[1,0.886274516582,0.78823530674,1],"ix":4},"o":{"a":0,"k":100,"ix":5},"r":1,"bm":0,"nm":"Fill 1","mn":"ADBE Vector Graphic - Fill","hd":false},{"ty":"tr","p":{"a":0,"k":[296.238,483.675],"ix":2},"a":{"a":0,"k":[0,0],"ix":1},"s":{"a":0,"k":[100,100],"ix":3},"r":{"a":0,"k":0,"ix":6},"o":{"a":0,"k":100,"ix":7},"sk":{"a":0,"k":0,"ix":4},"sa":{"a":0,"k":0,"ix":5},"nm":"Transform"}],"nm":"Group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[0.661,2.741],[0.762,-0.122],[0.157,-0.562],[0.919,-0.937],[0.039,-0.038],[0,0]],"o":[[-0.421,-1.744],[0.365,0.351],[-0.198,0.71],[-0.037,0.038],[0,0],[0,0]],"v":[[3.643,-1.031],[-2.127,-1.976],[-1.769,-0.596],[-3.487,1.903],[-3.615,2.015],[-3.682,2.207]],"c":true},"ix":2},"nm":"Path 1","mn":"ADBE Vector Shape - Group","hd":false},{"ty":"fl","c":{"a":0,"k":[1,0.819607853889,0.662745118141,1],"ix":4},"o":{"a":0,"k":100,"ix":5},"r":1,"bm":0,"nm":"Fill 1","mn":"ADBE Vector Graphic - Fill","hd":false},{"ty":"tr","p":{"a":0,"k":[298.899,483.655],"ix":2},"a":{"a":0,"k":[0,0],"ix":1},"s":{"a":0,"k":[100,100],"ix":3},"r":{"a":0,"k":0,"ix":6},"o":{"a":0,"k":100,"ix":7},"sk":{"a":0,"k":0,"ix":4},"sa":{"a":0,"k":0,"ix":5},"nm":"Transform"}],"nm":"Group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Group","hd":false},{"ty":"tr","p":{"a":0,"k":[298.899,483.655],"ix":2},"a":{"a":0,"k":[298.899,483.655],"ix":1},"s":{"a":0,"k":[100,100],"ix":3},"r":{"a":0,"k":0,"ix":6},"o":{"a":0,"k":100,"ix":7},"sk":{"a":0,"k":0,"ix":4},"sa":{"a":0,"k":0,"ix":5},"nm":"Transform"}],"nm":"Group 1","np":2,"cix":2,"bm":0,"ix":1,"mn":"ADBE Vector Group","hd":false},{"ty":"gr","it":[{"ty":"gr","it":[{"ind":0,"ty":"sh","ix":1,"ks":{"a":0,"k":{"i":[[0.496,0.843],[0.745,0.426],[0,0],[0,0],[0.003,0.036]],"o":[[-0.436,-0.741],[-0.044,0.031],[0,0],[-0.002,-0.037],[-0.088,-0.974]],"v":[[0.52,-0.561],[-1.301,-2.334],[-1.375,-2.281],[1.372,2.334],[1.374,2.222]],"c":true},"ix":2},"nm":"Path 1","mn":"ADBE Vector Shape - Group","hd":false},{"ty":"fl","c":{"a":0,"k":[1,0.886274516582,0.78823530674,1],"ix":4},"o":{"a":0,"k":100,"ix":5},"r":1,"bm":0,"nm":"Fill 1","mn":"ADBE Vector Graphic - Fill","hd":false},{"ty":"tr","p":{"a":0,"k":[312.972,513.022],"ix":2},"a":{"a":0,"k":[0,0],"ix":1},"s":{"a":0,"k":[100,100],"ix":3},"r":{"a":0,"k":0,"ix":6},"o":{"a":0,"k":100,"ix":7},"sk":{"a":0,"k":0,"ix":4},"sa":{"a":0,"k":0,"ix":5},"nm":"Transform"}],"nm":"Group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[1.911,3.007],[0.538,-0.381],[-0.436,-0.741],[-0.088,-0.974],[-0.002,-0.037],[0,0]],"o":[[-1.767,-2.78],[0.745,0.426],[0.496,0.843],[0.003,0.036],[0,0],[0,0]],"v":[[2.751,-1.762],[-3.182,-1.746],[-1.36,0.027],[-0.507,2.81],[-0.509,2.921],[-0.413,3.082]],"c":true},"ix":2},"nm":"Path 1","mn":"ADBE Vector Shape - Group","hd":false},{"ty":"fl","c":{"a":0,"k":[1,0.819607853889,0.662745118141,1],"ix":4},"o":{"a":0,"k":100,"ix":5},"r":1,"bm":0,"nm":"Fill 1","mn":"ADBE Vector Graphic - Fill","hd":false},{"ty":"tr","p":{"a":0,"k":[314.853,512.434],"ix":2},"a":{"a":0,"k":[0,0],"ix":1},"s":{"a":0,"k":[100,100],"ix":3},"r":{"a":0,"k":0,"ix":6},"o":{"a":0,"k":100,"ix":7},"sk":{"a":0,"k":0,"ix":4},"sa":{"a":0,"k":0,"ix":5},"nm":"Transform"}],"nm":"Group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Group","hd":false},{"ty":"tr","p":{"a":0,"k":[314.853,512.434],"ix":2},"a":{"a":0,"k":[314.853,512.434],"ix":1},"s":{"a":0,"k":[100,100],"ix":3},"r":{"a":0,"k":0,"ix":6},"o":{"a":0,"k":100,"ix":7},"sk":{"a":0,"k":0,"ix":4},"sa":{"a":0,"k":0,"ix":5},"nm":"Transform"}],"nm":"Group 2","np":2,"cix":2,"bm":0,"ix":2,"mn":"ADBE Vector Group","hd":false},{"ty":"gr","it":[{"ty":"gr","it":[{"ind":0,"ty":"sh","ix":1,"ks":{"a":0,"k":{"i":[[0.173,0.963],[0.551,0.658],[0,0],[0,0],[-0.01,0.035]],"o":[[-0.152,-0.846],[-0.052,0.014],[0,0],[0.011,-0.035],[0.256,-0.944]],"v":[[0.545,-0.357],[-0.548,-2.652],[-0.636,-2.628],[0.339,2.652],[0.379,2.549]],"c":true},"ix":2},"nm":"Path 1","mn":"ADBE Vector Shape - Group","hd":false},{"ty":"fl","c":{"a":0,"k":[1,0.886274516582,0.78823530674,1],"ix":4},"o":{"a":0,"k":100,"ix":5},"r":1,"bm":0,"nm":"Fill 1","mn":"ADBE Vector Graphic - Fill","hd":false},{"ty":"tr","p":{"a":0,"k":[307.95,499.86],"ix":2},"a":{"a":0,"k":[0,0],"ix":1},"s":{"a":0,"k":[100,100],"ix":3},"r":{"a":0,"k":0,"ix":6},"o":{"a":0,"k":100,"ix":7},"sk":{"a":0,"k":0,"ix":4},"sa":{"a":0,"k":0,"ix":5},"nm":"Transform"}],"nm":"Group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[0.749,3.483],[0.637,-0.17],[-0.152,-0.846],[0.256,-0.944],[0.011,-0.035],[0,0]],"o":[[-0.693,-3.221],[0.551,0.658],[0.173,0.963],[-0.01,0.035],[0,0],[0,0]],"v":[[2.749,-0.559],[-2.821,-2.603],[-1.728,-0.308],[-1.893,2.598],[-1.934,2.701],[-1.9,2.885]],"c":true},"ix":2},"nm":"Path 1","mn":"ADBE Vector Shape - Group","hd":false},{"ty":"fl","c":{"a":0,"k":[1,0.819607853889,0.662745118141,1],"ix":4},"o":{"a":0,"k":100,"ix":5},"r":1,"bm":0,"nm":"Fill 1","mn":"ADBE Vector Graphic - Fill","hd":false},{"ty":"tr","p":{"a":0,"k":[310.222,499.811],"ix":2},"a":{"a":0,"k":[0,0],"ix":1},"s":{"a":0,"k":[100,100],"ix":3},"r":{"a":0,"k":0,"ix":6},"o":{"a":0,"k":100,"ix":7},"sk":{"a":0,"k":0,"ix":4},"sa":{"a":0,"k":0,"ix":5},"nm":"Transform"}],"nm":"Group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Group","hd":false},{"ty":"tr","p":{"a":0,"k":[310.222,499.811],"ix":2},"a":{"a":0,"k":[310.222,499.811],"ix":1},"s":{"a":0,"k":[100,100],"ix":3},"r":{"a":0,"k":0,"ix":6},"o":{"a":0,"k":100,"ix":7},"sk":{"a":0,"k":0,"ix":4},"sa":{"a":0,"k":0,"ix":5},"nm":"Transform"}],"nm":"Group 3","np":2,"cix":2,"bm":0,"ix":3,"mn":"ADBE Vector Group","hd":false},{"ty":"gr","it":[{"ty":"gr","it":[{"ind":0,"ty":"sh","ix":1,"ks":{"a":0,"k":{"i":[[0,0],[-3.711,1.011],[-3.963,0.774],[0.095,-1.713],[0,0]],"o":[[-0.156,-0.653],[0.253,-0.49],[4.026,-0.786],[-0.095,1.709],[0,0]],"v":[[-8.247,4.353],[-4.557,-1.026],[2.31,-4.22],[8.283,-0.832],[5.341,4.371]],"c":false},"ix":2},"nm":"Path 1","mn":"ADBE Vector Shape - Group","hd":false},{"ty":"st","c":{"a":0,"k":[0.800000011921,0.588235318661,0.415686279535,1],"ix":3},"o":{"a":0,"k":100,"ix":4},"w":{"a":0,"k":1,"ix":5},"lc":1,"lj":1,"ml":10,"bm":0,"nm":"Stroke 1","mn":"ADBE Vector Graphic - Stroke","hd":false},{"ty":"tr","p":{"a":0,"k":[316.199,524.279],"ix":2},"a":{"a":0,"k":[0,0],"ix":1},"s":{"a":0,"k":[100,100],"ix":3},"r":{"a":0,"k":0,"ix":6},"o":{"a":0,"k":100,"ix":7},"sk":{"a":0,"k":0,"ix":4},"sa":{"a":0,"k":0,"ix":5},"nm":"Transform"}],"nm":"Group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[0,0],[-3.537,0.854],[-2.368,-0.719],[1.453,-2.929],[2.522,-1.166],[0,0]],"o":[[0,0],[3.588,-0.867],[2.386,0.725],[-1.44,2.903],[-2.494,1.153],[0,0]],"v":[[-12.234,-1.214],[-1.336,-5.471],[8.901,-7.898],[11.726,-1.82],[2.499,4.606],[-4.849,8.036]],"c":false},"ix":2},"nm":"Path 1","mn":"ADBE Vector Shape - Group","hd":false},{"ty":"st","c":{"a":0,"k":[0.800000011921,0.588235318661,0.415686279535,1],"ix":3},"o":{"a":0,"k":100,"ix":4},"w":{"a":0,"k":1,"ix":5},"lc":1,"lj":1,"ml":10,"bm":0,"nm":"Stroke 1","mn":"ADBE Vector Graphic - Stroke","hd":false},{"ty":"tr","p":{"a":0,"k":[307.454,516.4],"ix":2},"a":{"a":0,"k":[0,0],"ix":1},"s":{"a":0,"k":[100,100],"ix":3},"r":{"a":0,"k":0,"ix":6},"o":{"a":0,"k":100,"ix":7},"sk":{"a":0,"k":0,"ix":4},"sa":{"a":0,"k":0,"ix":5},"nm":"Transform"}],"nm":"Group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gr","it":[{"ind":0,"ty":"sh","ix":1,"ks":{"a":0,"k":{"i":[[0,0],[-6.077,0.784],[-1.828,-1.309],[1.035,-2.332],[0.797,-0.067],[2.832,-0.132]],"o":[[0,0],[6.225,-0.803],[1.837,1.316],[-1.028,2.317],[-0.794,0.067],[0,0]],"v":[[-12.127,-2.539],[-2.579,-6.537],[9.509,-7.122],[11.786,-0.701],[2.301,3.457],[-6.545,7.731]],"c":false},"ix":2},"nm":"Path 1","mn":"ADBE Vector Shape - Group","hd":false},{"ty":"st","c":{"a":0,"k":[0.800000011921,0.588235318661,0.415686279535,1],"ix":3},"o":{"a":0,"k":100,"ix":4},"w":{"a":0,"k":0.75,"ix":5},"lc":1,"lj":1,"ml":10,"bm":0,"nm":"Stroke 1","mn":"ADBE Vector Graphic - Stroke","hd":false},{"ty":"tr","p":{"a":0,"k":[303.014,503.766],"ix":2},"a":{"a":0,"k":[0,0],"ix":1},"s":{"a":0,"k":[100,100],"ix":3},"r":{"a":0,"k":0,"ix":6},"o":{"a":0,"k":100,"ix":7},"sk":{"a":0,"k":0,"ix":4},"sa":{"a":0,"k":0,"ix":5},"nm":"Transform"}],"nm":"Group 3","np":2,"cix":2,"bm":0,"ix":3,"mn":"ADBE Vector Group","hd":false},{"ty":"gr","it":[{"ind":0,"ty":"sh","ix":1,"ks":{"a":0,"k":{"i":[[15.48,-4.49],[3.44,-2.022],[3.388,0.869],[2.21,3.077],[2.346,-0.138],[-0.259,-3.256],[3.209,-4.23],[1.097,1.364],[-0.238,0.509],[-2.389,3.593],[2.294,0.342],[2.555,-0.503],[0.283,-1.901],[0.841,-1.473],[0.954,-2.943],[-1.001,-0.219],[-0.548,-1.055],[-0.972,-2.217],[-1.606,-1.162],[-1.045,-0.373],[-2.009,-1.757],[-2.762,0.529],[-1.24,0.379],[-3.007,4.828],[-2.11,2.321],[-4.755,3.687]],"o":[[-4.821,1.084],[-3.392,1.994],[-3.352,-0.859],[-2.2,-3.064],[-2.326,0.137],[0.258,3.246],[-3.156,4.16],[-1.094,-1.361],[0.238,-0.51],[2.421,-3.641],[-2.275,-0.339],[-2.529,0.498],[-0.282,1.895],[-0.348,0.61],[-0.947,2.921],[1.005,0.22],[0.549,1.056],[0.973,2.219],[1.614,1.167],[1.049,0.375],[2.02,1.767],[2.792,-0.535],[1.246,-0.381],[3.057,-4.908],[2.131,-2.344],[14.535,-7.677]],"v":[[24.062,-27.886],[2.408,-15.192],[-7.26,-20.817],[-17.979,-25.571],[-25.273,-35.687],[-29.787,-28.757],[-21.914,-10.652],[-35.608,-5.472],[-36.384,-8.509],[-28.892,-12.239],[-30.326,-18.286],[-39.021,-16.735],[-45.296,-7.655],[-41.094,2.025],[-44.618,6.932],[-41.763,14.565],[-39.191,16.313],[-39.579,21.514],[-34.784,25.927],[-29.18,27.559],[-26.766,33.012],[-19.575,35.572],[-10.44,29.448],[8.247,17.198],[12.435,6.77],[39.249,-1.717]],"c":true},"ix":2},"nm":"Path 1","mn":"ADBE Vector Shape - Group","hd":false},{"ty":"fl","c":{"a":0,"k":[0.92549020052,0.75686275959,0.611764729023,1],"ix":4},"o":{"a":0,"k":100,"ix":5},"r":1,"bm":0,"nm":"Fill 1","mn":"ADBE Vector Graphic - Fill","hd":false},{"ty":"tr","p":{"a":0,"k":[331.981,499.202],"ix":2},"a":{"a":0,"k":[0,0],"ix":1},"s":{"a":0,"k":[100,100],"ix":3},"r":{"a":0,"k":0,"ix":6},"o":{"a":0,"k":100,"ix":7},"sk":{"a":0,"k":0,"ix":4},"sa":{"a":0,"k":0,"ix":5},"nm":"Transform"}],"nm":"Group 4","np":2,"cix":2,"bm":0,"ix":4,"mn":"ADBE Vector Group","hd":false},{"ty":"tr","p":{"a":0,"k":[331.981,499.202],"ix":2},"a":{"a":0,"k":[331.981,499.202],"ix":1},"s":{"a":0,"k":[100,100],"ix":3},"r":{"a":0,"k":0,"ix":6},"o":{"a":0,"k":100,"ix":7},"sk":{"a":0,"k":0,"ix":4},"sa":{"a":0,"k":0,"ix":5},"nm":"Transform"}],"nm":"Group 4","np":4,"cix":2,"bm":0,"ix":4,"mn":"ADBE Vector Group","hd":false},{"ty":"tr","p":{"a":0,"k":[331.981,499.202],"ix":2},"a":{"a":0,"k":[331.981,499.202],"ix":1},"s":{"a":0,"k":[100,100],"ix":3},"r":{"a":0,"k":0,"ix":6},"o":{"a":0,"k":100,"ix":7},"sk":{"a":0,"k":0,"ix":4},"sa":{"a":0,"k":0,"ix":5},"nm":"Transform"}],"nm":"Group 1","np":4,"cix":2,"bm":0,"ix":1,"mn":"ADBE Vector Group","hd":false},{"ty":"gr","it":[{"ind":0,"ty":"sh","ix":1,"ks":{"a":0,"k":{"i":[[-6.052,9.67],[-9.962,1.05],[-6.061,-5.837],[5.202,-6.177],[10.472,2.461]],"o":[[3.6,-5.752],[9.963,-1.05],[6.061,5.837],[-5.202,6.177],[-10.472,-2.461]],"v":[[-21.499,-5.825],[-5.245,-20.344],[18.563,-11.74],[19.561,8.696],[-6.76,20.044]],"c":true},"ix":2},"nm":"Path 1","mn":"ADBE Vector Shape - Group","hd":false},{"ty":"fl","c":{"a":0,"k":[0,0.776470601559,0.800000011921,1],"ix":4},"o":{"a":0,"k":100,"ix":5},"r":1,"bm":0,"nm":"Fill 1","mn":"ADBE Vector Graphic - Fill","hd":false},{"ty":"tr","p":{"a":0,"k":[368.114,484.644],"ix":2},"a":{"a":0,"k":[0,0],"ix":1},"s":{"a":0,"k":[100,100],"ix":3},"r":{"a":0,"k":0,"ix":6},"o":{"a":0,"k":100,"ix":7},"sk":{"a":0,"k":0,"ix":4},"sa":{"a":0,"k":0,"ix":5},"nm":"Transform"}],"nm":"Group 2","np":2,"cix":2,"bm":0,"ix":2,"mn":"ADBE Vector Group","hd":false}],"ip":0,"op":300,"st":0,"bm":0},{"ddd":0,"ind":6,"ty":4,"nm":"Shirt","sr":1,"ks":{"o":{"a":0,"k":100,"ix":11},"r":{"a":0,"k":0,"ix":10},"p":{"a":0,"k":[347.492,520.205,0],"ix":2,"l":2},"a":{"a":0,"k":[347.492,520.205,0],"ix":1,"l":2},"s":{"a":0,"k":[100,100,100],"ix":6,"l":2}},"ao":0,"shapes":[{"ty":"gr","it":[{"ind":0,"ty":"sh","ix":1,"ks":{"a":1,"k":[{"i":{"x":0.667,"y":1},"o":{"x":0.333,"y":0},"t":0,"s":[{"i":[[18.195,-1.856],[18.958,-40.942],[0,0],[-30.373,15.666],[-34.53,21.421],[-2.906,9.503]],"o":[[-23.701,2.417],[-5.264,14.373],[0,0],[30.374,-15.666],[11.881,-7.371],[-4.682,8.558]],"v":[[50.59,-12.052],[-79.865,15.502],[-85.648,41.09],[-47.921,1.765],[64.621,-15.18],[85.648,-41.09]],"c":true}]},{"i":{"x":0.667,"y":1},"o":{"x":0.333,"y":0},"t":30,"s":[{"i":[[11.496,-6.992],[34.451,7.829],[0,0],[-28.118,3.441],[-22.66,8.887],[-2.906,9.503]],"o":[[-20.355,12.38],[-20.049,-6.171],[0,0],[13.989,-1.712],[14.035,-5.504],[-4.682,8.558]],"v":[[42.34,-22.552],[-88.49,-14.873],[-119.773,-25.66],[-41.796,3.265],[32.496,-12.055],[74.398,-41.215]],"c":true}]},{"i":{"x":0.667,"y":1},"o":{"x":0.333,"y":0},"t":60,"s":[{"i":[[18.195,-1.856],[18.958,-40.942],[0,0],[-30.373,15.666],[-34.53,21.421],[-2.906,9.503]],"o":[[-23.701,2.417],[-5.264,14.373],[0,0],[30.374,-15.666],[11.881,-7.371],[-4.682,8.558]],"v":[[50.59,-12.052],[-79.865,15.502],[-85.648,41.091],[-47.921,1.765],[64.621,-15.18],[85.648,-41.091]],"c":true}]},{"i":{"x":0.667,"y":1},"o":{"x":0.333,"y":0},"t":90,"s":[{"i":[[11.496,-6.992],[34.451,7.829],[0,0],[-28.118,3.441],[-22.66,8.887],[-2.906,9.503]],"o":[[-20.355,12.38],[-20.049,-6.171],[0,0],[13.989,-1.712],[14.035,-5.504],[-4.682,8.558]],"v":[[42.34,-22.552],[-88.49,-14.873],[-119.773,-25.66],[-41.796,3.265],[32.496,-12.055],[74.398,-41.216]],"c":true}]},{"i":{"x":0.667,"y":1},"o":{"x":0.333,"y":0},"t":120,"s":[{"i":[[18.195,-1.856],[18.958,-40.942],[0,0],[-30.373,15.666],[-34.53,21.421],[-2.906,9.503]],"o":[[-23.701,2.417],[-5.264,14.373],[0,0],[30.374,-15.666],[11.881,-7.371],[-4.682,8.558]],"v":[[50.59,-12.052],[-79.865,15.502],[-85.648,41.091],[-47.921,1.765],[64.621,-15.18],[85.648,-41.091]],"c":true}]},{"i":{"x":0.667,"y":1},"o":{"x":0.333,"y":0},"t":150,"s":[{"i":[[11.496,-6.992],[34.451,7.829],[0,0],[-28.118,3.441],[-22.66,8.887],[-2.906,9.503]],"o":[[-20.355,12.38],[-20.049,-6.171],[0,0],[13.989,-1.712],[14.035,-5.504],[-4.682,8.558]],"v":[[42.34,-22.552],[-88.49,-14.873],[-119.773,-25.66],[-41.796,3.265],[32.496,-12.055],[74.398,-41.216]],"c":true}]},{"i":{"x":0.667,"y":1},"o":{"x":0.333,"y":0},"t":180,"s":[{"i":[[18.195,-1.856],[18.958,-40.942],[0,0],[-30.373,15.666],[-34.53,21.421],[-2.906,9.503]],"o":[[-23.701,2.417],[-5.264,14.373],[0,0],[30.374,-15.666],[11.881,-7.371],[-4.682,8.558]],"v":[[50.59,-12.052],[-79.865,15.502],[-85.648,41.091],[-47.921,1.765],[64.621,-15.18],[85.648,-41.091]],"c":true}]},{"i":{"x":0.667,"y":1},"o":{"x":0.333,"y":0},"t":210,"s":[{"i":[[11.496,-6.992],[34.451,7.829],[0,0],[-28.118,3.441],[-22.66,8.887],[-2.906,9.503]],"o":[[-20.355,12.38],[-20.049,-6.171],[0,0],[13.989,-1.712],[14.035,-5.504],[-4.682,8.558]],"v":[[42.34,-22.552],[-88.49,-14.873],[-119.773,-25.66],[-41.796,3.265],[32.496,-12.055],[74.398,-41.216]],"c":true}]},{"t":240,"s":[{"i":[[18.195,-1.856],[18.958,-40.942],[0,0],[-30.373,15.666],[-34.53,21.421],[-2.906,9.503]],"o":[[-23.701,2.417],[-5.264,14.373],[0,0],[30.374,-15.666],[11.881,-7.371],[-4.682,8.558]],"v":[[50.59,-12.052],[-79.865,15.502],[-85.648,41.091],[-47.921,1.765],[64.621,-15.18],[85.648,-41.091]],"c":true}]}],"ix":2},"nm":"Path 1","mn":"ADBE Vector Shape - Group","hd":false},{"ty":"fl","c":{"a":0,"k":[0,0.776470601559,0.800000011921,1],"ix":4},"o":{"a":0,"k":100,"ix":5},"r":1,"bm":0,"nm":"Fill 1","mn":"ADBE Vector Graphic - Fill","hd":false},{"ty":"tr","p":{"a":0,"k":[346.415,557.794],"ix":2},"a":{"a":0,"k":[0,0],"ix":1},"s":{"a":0,"k":[100,100],"ix":3},"r":{"a":0,"k":0,"ix":6},"o":{"a":0,"k":100,"ix":7},"sk":{"a":0,"k":0,"ix":4},"sa":{"a":0,"k":0,"ix":5},"nm":"Transform"}],"nm":"Group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Group","hd":false},{"ty":"gr","it":[{"ind":0,"ty":"sh","ix":1,"ks":{"a":0,"k":{"i":[[0,0],[-2.305,2.546]],"o":[[3.432,-0.139],[0,0]],"v":[[-4.544,2.127],[4.544,-2.127]],"c":false},"ix":2},"nm":"Path 1","mn":"ADBE Vector Shape - Group","hd":false},{"ty":"st","c":{"a":0,"k":[0.06274510175,0.35686275363,0.35686275363,1],"ix":3},"o":{"a":0,"k":100,"ix":4},"w":{"a":0,"k":1,"ix":5},"lc":1,"lj":1,"ml":10,"bm":0,"nm":"Stroke 1","mn":"ADBE Vector Graphic - Stroke","hd":false},{"ty":"tr","p":{"a":0,"k":[410.334,481.252],"ix":2},"a":{"a":0,"k":[0,0],"ix":1},"s":{"a":0,"k":[100,100],"ix":3},"r":{"a":0,"k":0,"ix":6},"o":{"a":0,"k":100,"ix":7},"sk":{"a":0,"k":0,"ix":4},"sa":{"a":0,"k":0,"ix":5},"nm":"Transform"}],"nm":"Group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Group","hd":false},{"ty":"gr","it":[{"ind":0,"ty":"sh","ix":1,"ks":{"a":0,"k":{"i":[[0,0],[-8.156,10.122]],"o":[[12.108,-4.731],[0,0]],"v":[[-15.55,11.397],[15.55,-11.397]],"c":false},"ix":2},"nm":"Path 1","mn":"ADBE Vector Shape - Group","hd":false},{"ty":"st","c":{"a":0,"k":[0.06274510175,0.35686275363,0.35686275363,1],"ix":3},"o":{"a":0,"k":100,"ix":4},"w":{"a":0,"k":1,"ix":5},"lc":1,"lj":1,"ml":10,"bm":0,"nm":"Stroke 1","mn":"ADBE Vector Graphic - Stroke","hd":false},{"ty":"tr","p":{"a":0,"k":[397.004,487.054],"ix":2},"a":{"a":0,"k":[0,0],"ix":1},"s":{"a":0,"k":[100,100],"ix":3},"r":{"a":0,"k":0,"ix":6},"o":{"a":0,"k":100,"ix":7},"sk":{"a":0,"k":0,"ix":4},"sa":{"a":0,"k":0,"ix":5},"nm":"Transform"}],"nm":"Group 3","np":2,"cix":2,"bm":0,"ix":3,"mn":"ADBE Vector Group","hd":false},{"ty":"gr","it":[{"ind":0,"ty":"sh","ix":1,"ks":{"a":1,"k":[{"i":{"x":0.667,"y":1},"o":{"x":0.333,"y":0},"t":0,"s":[{"i":[[12.108,-4.731],[0,0],[0,0],[0,0],[-26.243,11.949],[0,0]],"o":[[0,0],[0,0],[0,0],[0,0],[26.243,-11.949],[-8.156,10.122]],"v":[[11.113,-1.591],[-4.023,-11.161],[-26.476,-4.007],[-42.213,19.866],[11.113,18.777],[42.213,-24.385]],"c":true}]},{"i":{"x":0.667,"y":1},"o":{"x":0.333,"y":0},"t":30,"s":[{"i":[[12.108,-4.731],[0,0],[0,0],[0,0],[-26.704,6.43],[0,0]],"o":[[0,0],[0,0],[0,0],[0,0],[28.034,-6.75],[-8.156,10.122]],"v":[[11.113,-1.591],[-4.023,-11.161],[-26.476,-4.007],[-42.213,19.866],[6.363,8.527],[42.213,-24.385]],"c":true}]},{"i":{"x":0.667,"y":1},"o":{"x":0.333,"y":0},"t":60,"s":[{"i":[[12.108,-4.731],[0,0],[0,0],[0,0],[-26.243,11.949],[0,0]],"o":[[0,0],[0,0],[0,0],[0,0],[26.243,-11.949],[-8.156,10.122]],"v":[[11.113,-1.591],[-4.023,-11.161],[-26.476,-4.007],[-42.213,19.866],[11.113,18.777],[42.213,-24.385]],"c":true}]},{"i":{"x":0.667,"y":1},"o":{"x":0.333,"y":0},"t":90,"s":[{"i":[[12.108,-4.731],[0,0],[0,0],[0,0],[-26.704,6.43],[0,0]],"o":[[0,0],[0,0],[0,0],[0,0],[28.034,-6.75],[-8.156,10.122]],"v":[[11.113,-1.591],[-4.023,-11.161],[-26.476,-4.007],[-42.213,19.866],[6.363,8.527],[42.213,-24.385]],"c":true}]},{"i":{"x":0.667,"y":1},"o":{"x":0.333,"y":0},"t":120,"s":[{"i":[[12.108,-4.731],[0,0],[0,0],[0,0],[-26.243,11.949],[0,0]],"o":[[0,0],[0,0],[0,0],[0,0],[26.243,-11.949],[-8.156,10.122]],"v":[[11.113,-1.591],[-4.023,-11.161],[-26.476,-4.007],[-42.213,19.866],[11.113,18.777],[42.213,-24.385]],"c":true}]},{"i":{"x":0.667,"y":1},"o":{"x":0.333,"y":0},"t":150,"s":[{"i":[[12.108,-4.731],[0,0],[0,0],[0,0],[-26.704,6.43],[0,0]],"o":[[0,0],[0,0],[0,0],[0,0],[28.034,-6.75],[-8.156,10.122]],"v":[[11.113,-1.591],[-4.023,-11.161],[-26.476,-4.007],[-42.213,19.866],[6.363,8.527],[42.213,-24.385]],"c":true}]},{"i":{"x":0.667,"y":1},"o":{"x":0.333,"y":0},"t":180,"s":[{"i":[[12.108,-4.731],[0,0],[0,0],[0,0],[-26.243,11.949],[0,0]],"o":[[0,0],[0,0],[0,0],[0,0],[26.243,-11.949],[-8.156,10.122]],"v":[[11.113,-1.591],[-4.023,-11.161],[-26.476,-4.007],[-42.213,19.866],[11.113,18.777],[42.213,-24.385]],"c":true}]},{"i":{"x":0.667,"y":1},"o":{"x":0.333,"y":0},"t":210,"s":[{"i":[[12.108,-4.731],[0,0],[0,0],[0,0],[-26.704,6.43],[0,0]],"o":[[0,0],[0,0],[0,0],[0,0],[28.034,-6.75],[-8.156,10.122]],"v":[[11.113,-1.591],[-4.023,-11.161],[-26.476,-4.007],[-42.213,19.866],[6.363,8.527],[42.213,-24.385]],"c":true}]},{"t":240,"s":[{"i":[[12.108,-4.731],[0,0],[0,0],[0,0],[-26.243,11.949],[0,0]],"o":[[0,0],[0,0],[0,0],[0,0],[26.243,-11.949],[-8.156,10.122]],"v":[[11.113,-1.591],[-4.023,-11.161],[-26.476,-4.007],[-42.213,19.866],[11.113,18.777],[42.213,-24.385]],"c":true}]}],"ix":2},"nm":"Path 1","mn":"ADBE Vector Shape - Group","hd":false},{"ty":"fl","c":{"a":0,"k":[0,0.533333361149,0.549019634724,1],"ix":4},"o":{"a":0,"k":100,"ix":5},"r":1,"bm":0,"nm":"Fill 1","mn":"ADBE Vector Graphic - Fill","hd":false},{"ty":"tr","p":{"a":0,"k":[370.341,500.042],"ix":2},"a":{"a":0,"k":[0,0],"ix":1},"s":{"a":0,"k":[100,100],"ix":3},"r":{"a":0,"k":0,"ix":6},"o":{"a":0,"k":40,"ix":7},"sk":{"a":0,"k":0,"ix":4},"sa":{"a":0,"k":0,"ix":5},"nm":"Transform"}],"nm":"Group 4","np":2,"cix":2,"bm":1,"ix":4,"mn":"ADBE Vector Group","hd":false},{"ty":"gr","it":[{"ind":0,"ty":"sh","ix":1,"ks":{"a":1,"k":[{"i":{"x":0.667,"y":1},"o":{"x":0.333,"y":0},"t":0,"s":[{"i":[[-16.945,-0.959],[-4.156,-20.143],[34.53,-21.421],[30.373,-15.666],[0,0],[-35.169,25.614],[0,0],[-1.279,5.755],[-4.156,3.517]],"o":[[11.918,0.675],[4.156,20.142],[-34.53,21.421],[-30.373,15.666],[0,0],[35.169,-25.614],[0,0],[1.279,-5.755],[4.156,-3.517]],"v":[[60.985,-78.624],[80.808,-54.645],[63.543,22.408],[-48.999,39.353],[-86.726,78.679],[-49.638,10.615],[16.544,-30.346],[8.551,-48.89],[28.693,-64.236]],"c":true}]},{"i":{"x":0.667,"y":1},"o":{"x":0.333,"y":0},"t":30,"s":[{"i":[[-16.945,-0.959],[-4.156,-20.143],[34.53,-21.421],[27.507,-5.934],[0,0],[-35.169,25.614],[0,0],[-1.279,5.755],[-4.156,3.517]],"o":[[11.918,0.675],[4.156,20.142],[-34.53,21.421],[-33.407,7.207],[0,0],[35.169,-25.614],[0,0],[1.279,-5.755],[4.156,-3.517]],"v":[[60.985,-78.624],[80.808,-54.645],[53.793,14.408],[-35.499,40.228],[-120.726,12.179],[-32.138,10.615],[16.544,-30.346],[8.551,-48.89],[28.693,-64.236]],"c":true}]},{"i":{"x":0.667,"y":1},"o":{"x":0.333,"y":0},"t":60,"s":[{"i":[[-16.945,-0.959],[-4.156,-20.143],[34.53,-21.421],[30.373,-15.666],[0,0],[-35.169,25.614],[0,0],[-1.279,5.755],[-4.156,3.517]],"o":[[11.918,0.675],[4.156,20.142],[-34.53,21.421],[-30.373,15.666],[0,0],[35.169,-25.614],[0,0],[1.279,-5.755],[4.156,-3.517]],"v":[[60.985,-78.624],[80.808,-54.645],[63.543,22.408],[-48.999,39.353],[-86.726,78.679],[-49.638,10.615],[16.544,-30.346],[8.551,-48.89],[28.693,-64.236]],"c":true}]},{"i":{"x":0.667,"y":1},"o":{"x":0.333,"y":0},"t":90,"s":[{"i":[[-16.945,-0.959],[-4.156,-20.143],[34.53,-21.421],[27.507,-5.934],[0,0],[-35.169,25.614],[0,0],[-1.279,5.755],[-4.156,3.517]],"o":[[11.918,0.675],[4.156,20.142],[-34.53,21.421],[-33.407,7.207],[0,0],[35.169,-25.614],[0,0],[1.279,-5.755],[4.156,-3.517]],"v":[[60.985,-78.624],[80.808,-54.645],[53.793,14.408],[-35.499,40.228],[-120.726,12.179],[-32.138,10.615],[16.544,-30.346],[8.551,-48.89],[28.693,-64.236]],"c":true}]},{"i":{"x":0.667,"y":1},"o":{"x":0.333,"y":0},"t":120,"s":[{"i":[[-16.945,-0.959],[-4.156,-20.143],[34.53,-21.421],[30.373,-15.666],[0,0],[-35.169,25.614],[0,0],[-1.279,5.755],[-4.156,3.517]],"o":[[11.918,0.675],[4.156,20.142],[-34.53,21.421],[-30.373,15.666],[0,0],[35.169,-25.614],[0,0],[1.279,-5.755],[4.156,-3.517]],"v":[[60.985,-78.624],[80.808,-54.645],[63.543,22.408],[-48.999,39.353],[-86.726,78.679],[-49.638,10.615],[16.544,-30.346],[8.551,-48.89],[28.693,-64.236]],"c":true}]},{"i":{"x":0.667,"y":1},"o":{"x":0.333,"y":0},"t":150,"s":[{"i":[[-16.945,-0.959],[-4.156,-20.143],[34.53,-21.421],[27.507,-5.934],[0,0],[-35.169,25.614],[0,0],[-1.279,5.755],[-4.156,3.517]],"o":[[11.918,0.675],[4.156,20.142],[-34.53,21.421],[-33.407,7.207],[0,0],[35.169,-25.614],[0,0],[1.279,-5.755],[4.156,-3.517]],"v":[[60.985,-78.624],[80.808,-54.645],[53.793,14.408],[-35.499,40.228],[-120.726,12.179],[-32.138,10.615],[16.544,-30.346],[8.551,-48.89],[28.693,-64.236]],"c":true}]},{"i":{"x":0.667,"y":1},"o":{"x":0.333,"y":0},"t":180,"s":[{"i":[[-16.945,-0.959],[-4.156,-20.143],[34.53,-21.421],[30.373,-15.666],[0,0],[-35.169,25.614],[0,0],[-1.279,5.755],[-4.156,3.517]],"o":[[11.918,0.675],[4.156,20.142],[-34.53,21.421],[-30.373,15.666],[0,0],[35.169,-25.614],[0,0],[1.279,-5.755],[4.156,-3.517]],"v":[[60.985,-78.624],[80.808,-54.645],[63.543,22.408],[-48.999,39.353],[-86.726,78.679],[-49.638,10.615],[16.544,-30.346],[8.551,-48.89],[28.693,-64.236]],"c":true}]},{"i":{"x":0.667,"y":1},"o":{"x":0.333,"y":0},"t":210,"s":[{"i":[[-16.945,-0.959],[-4.156,-20.143],[34.53,-21.421],[27.507,-5.934],[0,0],[-35.169,25.614],[0,0],[-1.279,5.755],[-4.156,3.517]],"o":[[11.918,0.675],[4.156,20.142],[-34.53,21.421],[-33.407,7.207],[0,0],[35.169,-25.614],[0,0],[1.279,-5.755],[4.156,-3.517]],"v":[[60.985,-78.624],[80.808,-54.645],[53.793,14.408],[-35.499,40.228],[-120.726,12.179],[-32.138,10.615],[16.544,-30.346],[8.551,-48.89],[28.693,-64.236]],"c":true}]},{"t":240,"s":[{"i":[[-16.945,-0.959],[-4.156,-20.143],[34.53,-21.421],[30.373,-15.666],[0,0],[-35.169,25.614],[0,0],[-1.279,5.755],[-4.156,3.517]],"o":[[11.918,0.675],[4.156,20.142],[-34.53,21.421],[-30.373,15.666],[0,0],[35.169,-25.614],[0,0],[1.279,-5.755],[4.156,-3.517]],"v":[[60.985,-78.624],[80.808,-54.645],[63.543,22.408],[-48.999,39.353],[-86.726,78.679],[-49.638,10.615],[16.544,-30.346],[8.551,-48.89],[28.693,-64.236]],"c":true}]}],"ix":2},"nm":"Path 1","mn":"ADBE Vector Shape - Group","hd":false},{"ty":"fl","c":{"a":0,"k":[0,0.533333361149,0.549019634724,1],"ix":4},"o":{"a":0,"k":100,"ix":5},"r":1,"bm":0,"nm":"Fill 1","mn":"ADBE Vector Graphic - Fill","hd":false},{"ty":"tr","p":{"a":0,"k":[347.492,520.205],"ix":2},"a":{"a":0,"k":[0,0],"ix":1},"s":{"a":0,"k":[100,100],"ix":3},"r":{"a":0,"k":0,"ix":6},"o":{"a":0,"k":100,"ix":7},"sk":{"a":0,"k":0,"ix":4},"sa":{"a":0,"k":0,"ix":5},"nm":"Transform"}],"nm":"Group 5","np":2,"cix":2,"bm":0,"ix":5,"mn":"ADBE Vector Group","hd":false},{"ty":"gr","it":[{"ind":0,"ty":"sh","ix":1,"ks":{"a":1,"k":[{"i":{"x":0.667,"y":1},"o":{"x":0.333,"y":0},"t":0,"s":[{"i":[[16.857,4.39],[0,0],[-18.156,-3.005],[-18.149,3.045]],"o":[[0,0],[16.751,-7.62],[18.156,3.005],[-1.556,-17.35]],"v":[[22.835,-19.241],[-54.532,16.971],[-0.236,14.023],[54.532,18.184]],"c":true}]},{"i":{"x":0.667,"y":1},"o":{"x":0.333,"y":0},"t":30,"s":[{"i":[[16.857,4.39],[0,0],[-18.343,1.477],[-18.149,3.045]],"o":[[0,0],[16.751,-7.62],[23.749,-1.912],[-1.556,-17.35]],"v":[[22.835,-19.241],[-54.532,16.971],[-0.236,14.023],[55.032,5.684]],"c":true}]},{"i":{"x":0.667,"y":1},"o":{"x":0.333,"y":0},"t":60,"s":[{"i":[[16.857,4.39],[0,0],[-18.156,-3.005],[-18.149,3.045]],"o":[[0,0],[16.751,-7.621],[18.156,3.005],[-1.556,-17.35]],"v":[[22.835,-19.241],[-54.532,16.971],[-0.236,14.023],[54.532,18.184]],"c":true}]},{"i":{"x":0.667,"y":1},"o":{"x":0.333,"y":0},"t":90,"s":[{"i":[[16.857,4.39],[0,0],[-18.343,1.477],[-18.149,3.045]],"o":[[0,0],[16.751,-7.62],[23.749,-1.912],[-1.556,-17.35]],"v":[[22.835,-19.241],[-54.532,16.971],[-0.236,14.023],[55.032,5.684]],"c":true}]},{"i":{"x":0.667,"y":1},"o":{"x":0.333,"y":0},"t":120,"s":[{"i":[[16.857,4.39],[0,0],[-18.156,-3.005],[-18.149,3.045]],"o":[[0,0],[16.751,-7.621],[18.156,3.005],[-1.556,-17.35]],"v":[[22.835,-19.241],[-54.532,16.971],[-0.236,14.023],[54.532,18.184]],"c":true}]},{"i":{"x":0.667,"y":1},"o":{"x":0.333,"y":0},"t":150,"s":[{"i":[[16.857,4.39],[0,0],[-18.343,1.477],[-18.149,3.045]],"o":[[0,0],[16.751,-7.62],[23.749,-1.912],[-1.556,-17.35]],"v":[[22.835,-19.241],[-54.532,16.971],[-0.236,14.023],[55.032,5.684]],"c":true}]},{"i":{"x":0.667,"y":1},"o":{"x":0.333,"y":0},"t":180,"s":[{"i":[[16.857,4.39],[0,0],[-18.156,-3.005],[-18.149,3.045]],"o":[[0,0],[16.751,-7.621],[18.156,3.005],[-1.556,-17.35]],"v":[[22.835,-19.241],[-54.532,16.971],[-0.236,14.023],[54.532,18.184]],"c":true}]},{"i":{"x":0.667,"y":1},"o":{"x":0.333,"y":0},"t":210,"s":[{"i":[[16.857,4.39],[0,0],[-18.343,1.477],[-18.149,3.045]],"o":[[0,0],[16.751,-7.62],[23.749,-1.912],[-1.556,-17.35]],"v":[[22.835,-19.241],[-54.532,16.971],[-0.236,14.023],[55.032,5.684]],"c":true}]},{"t":240,"s":[{"i":[[16.857,4.39],[0,0],[-18.156,-3.005],[-18.149,3.045]],"o":[[0,0],[16.751,-7.621],[18.156,3.005],[-1.556,-17.35]],"v":[[22.835,-19.241],[-54.532,16.971],[-0.236,14.023],[54.532,18.184]],"c":true}]}],"ix":2},"nm":"Path 1","mn":"ADBE Vector Shape - Group","hd":false},{"ty":"fl","c":{"a":0,"k":[0.06274510175,0.35686275363,0.35686275363,1],"ix":4},"o":{"a":0,"k":100,"ix":5},"r":1,"bm":0,"nm":"Fill 1","mn":"ADBE Vector Graphic - Fill","hd":false},{"ty":"tr","p":{"a":0,"k":[345.987,543.639],"ix":2},"a":{"a":0,"k":[0,0],"ix":1},"s":{"a":0,"k":[100,100],"ix":3},"r":{"a":0,"k":0,"ix":6},"o":{"a":0,"k":100,"ix":7},"sk":{"a":0,"k":0,"ix":4},"sa":{"a":0,"k":0,"ix":5},"nm":"Transform"}],"nm":"Group 6","np":2,"cix":2,"bm":0,"ix":6,"mn":"ADBE Vector Group","hd":false}],"ip":0,"op":300,"st":0,"bm":0},{"ddd":0,"ind":7,"ty":4,"nm":"Body","sr":1,"ks":{"o":{"a":0,"k":100,"ix":11},"r":{"a":0,"k":0,"ix":10},"p":{"a":0,"k":[420.237,530.82,0],"ix":2,"l":2},"a":{"a":0,"k":[0,0,0],"ix":1,"l":2},"s":{"a":0,"k":[100,100,100],"ix":6,"l":2}},"ao":0,"shapes":[{"ty":"gr","it":[{"ind":0,"ty":"sh","ix":1,"ks":{"a":0,"k":{"i":[[1.22,4.341],[3.376,12.058],[0,0],[2.412,0.965],[0,0],[0,0],[-0.057,-8.682],[0.482,0.482],[-14.951,-1.447],[0.329,1.955]],"o":[[-1.22,-4.341],[-3.376,-12.058],[0,0],[-4.341,-1.929],[0,0],[0,0],[0.057,8.681],[16.398,0],[14.952,1.447],[-0.329,-1.955]],"v":[[43.532,34.663],[36.553,-45.882],[26.907,-63.245],[26.907,-66.621],[-0.12,-82.055],[-39.652,0],[-36.7,28.876],[-45.439,71.801],[6.65,81.929],[45.436,69.919]],"c":true},"ix":2},"nm":"Path 1","mn":"ADBE Vector Shape - Group","hd":false},{"ty":"fl","c":{"a":0,"k":[0.658823549747,0.941176474094,0.835294127464,1],"ix":4},"o":{"a":0,"k":100,"ix":5},"r":1,"bm":0,"nm":"Fill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8,"ty":4,"nm":"Hip","sr":1,"ks":{"o":{"a":0,"k":100,"ix":11},"r":{"a":0,"k":0,"ix":10},"p":{"a":0,"k":[426.29,618.462,0],"ix":2,"l":2},"a":{"a":0,"k":[0,0,0],"ix":1,"l":2},"s":{"a":0,"k":[100,100,100],"ix":6,"l":2}},"ao":0,"shapes":[{"ty":"gr","it":[{"ind":0,"ty":"sh","ix":1,"ks":{"a":0,"k":{"i":[[0,0],[0,0],[-5.454,-11.391],[0,0],[0,0],[0,0],[0,0]],"o":[[0,0],[0,0],[2.113,4.413],[0,0],[0,0],[0,0],[0,0]],"v":[[33.075,-30.375],[-37.711,-19.33],[-40.403,30.375],[-24.79,43.038],[-8.54,46.788],[35.96,41.288],[34.153,12.71]],"c":true},"ix":2},"nm":"Path 1","mn":"ADBE Vector Shape - Group","hd":false},{"ty":"fl","c":{"a":0,"k":[0.776470601559,0.274509817362,0.145098045468,1],"ix":4},"o":{"a":0,"k":100,"ix":5},"r":1,"bm":0,"nm":"Fill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Group","hd":false}],"ip":0,"op":300,"st":0,"bm":0},{"ddd":0,"ind":9,"ty":0,"nm":"Near leg rigged 2","refId":"comp_1","sr":1,"ks":{"o":{"a":0,"k":100,"ix":11},"r":{"a":0,"k":0,"ix":10},"p":{"a":0,"k":[540,540,0],"ix":2,"l":2},"a":{"a":0,"k":[540,540,0],"ix":1,"l":2},"s":{"a":0,"k":[100,100,100],"ix":6,"l":2}},"ao":0,"tm":{"a":1,"k":[{"i":{"x":[0.3],"y":[1]},"o":{"x":[0.7],"y":[0]},"t":120,"s":[0]},{"t":240,"s":[2]}],"ix":2},"w":1080,"h":1080,"ip":120,"op":241,"st":120,"bm":0},{"ddd":0,"ind":10,"ty":0,"nm":"Near leg rigged 3","refId":"comp_1","sr":1,"ks":{"o":{"a":0,"k":100,"ix":11},"r":{"a":0,"k":0,"ix":10},"p":{"a":0,"k":[540,540,0],"ix":2,"l":2},"a":{"a":0,"k":[540,540,0],"ix":1,"l":2},"s":{"a":0,"k":[100,100,100],"ix":6,"l":2}},"ao":0,"tm":{"a":1,"k":[{"i":{"x":[0.3],"y":[1]},"o":{"x":[0.7],"y":[0]},"t":0,"s":[0]},{"t":120,"s":[2]}],"ix":2},"w":1080,"h":1080,"ip":0,"op":121,"st":0,"bm":0},{"ddd":0,"ind":11,"ty":4,"nm":"Cycle","sr":1,"ks":{"o":{"a":0,"k":100,"ix":11},"r":{"a":0,"k":0,"ix":10},"p":{"a":0,"k":[540,864.605,0],"ix":2,"l":2},"a":{"a":0,"k":[540,864.605,0],"ix":1,"l":2},"s":{"a":0,"k":[100,100,100],"ix":6,"l":2}},"ao":0,"shapes":[{"ty":"gr","it":[{"ind":0,"ty":"sh","ix":1,"ks":{"a":0,"k":{"i":[[66.116,0],[1.577,65.737],[0,-0.993],[-67.109,0],[0,67.11],[0.024,0.988]],"o":[[-66.116,0],[-0.024,0.988],[0,67.11],[67.11,0],[0,-0.993],[-1.577,65.737]],"v":[[0,56.314],[-121.437,-62.237],[-121.512,-59.276],[0,62.237],[121.512,-59.276],[121.437,-62.237]],"c":true},"ix":2},"nm":"Path 1","mn":"ADBE Vector Shape - Group","hd":false},{"ty":"fl","c":{"a":0,"k":[0.858823537827,0.827450990677,0.694117665291,1],"ix":4},"o":{"a":0,"k":100,"ix":5},"r":1,"bm":0,"nm":"Fill 1","mn":"ADBE Vector Graphic - Fill","hd":false},{"ty":"tr","p":{"a":0,"k":[709.819,977.803],"ix":2},"a":{"a":0,"k":[0,0],"ix":1},"s":{"a":0,"k":[100,100],"ix":3},"r":{"a":0,"k":0,"ix":6},"o":{"a":0,"k":100,"ix":7},"sk":{"a":0,"k":0,"ix":4},"sa":{"a":0,"k":0,"ix":5},"nm":"Transform"}],"nm":"Group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[66.116,0],[1.577,65.737],[0,-0.993],[-67.11,0],[0,67.11],[0.024,0.988]],"o":[[-66.116,0],[-0.024,0.988],[0,67.11],[67.109,0],[0,-0.993],[-1.577,65.737]],"v":[[0,56.314],[-121.437,-62.237],[-121.512,-59.276],[0,62.237],[121.512,-59.276],[121.437,-62.237]],"c":true},"ix":2},"nm":"Path 1","mn":"ADBE Vector Shape - Group","hd":false},{"ty":"fl","c":{"a":0,"k":[0.858823537827,0.827450990677,0.694117665291,1],"ix":4},"o":{"a":0,"k":100,"ix":5},"r":1,"bm":0,"nm":"Fill 1","mn":"ADBE Vector Graphic - Fill","hd":false},{"ty":"tr","p":{"a":0,"k":[340.352,977.803],"ix":2},"a":{"a":0,"k":[0,0],"ix":1},"s":{"a":0,"k":[100,100],"ix":3},"r":{"a":0,"k":0,"ix":6},"o":{"a":0,"k":100,"ix":7},"sk":{"a":0,"k":0,"ix":4},"sa":{"a":0,"k":0,"ix":5},"nm":"Transform"}],"nm":"Group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gr","it":[{"ind":0,"ty":"sh","ix":1,"ks":{"a":0,"k":{"i":[[0.461,0],[0.653,2.712],[-3.179,0.767],[0,0],[0.029,0.179],[0,0],[0.222,-0.042],[0,0],[0.314,3.257],[-3.254,0.314],[0,0],[-1.054,-6.34],[0,0],[5.768,-1.924],[0.164,-0.038],[0,0]],"o":[[-2.672,0.001],[-0.767,-3.18],[0,0],[0.146,-0.093],[0,0],[-0.038,-0.227],[0,0],[-3.241,0.306],[-0.314,-3.255],[0,0],[6.412,-0.603],[0,0],[1.001,6],[-0.16,0.053],[0,0],[-0.467,0.113]],"v":[[-6.882,29.087],[-12.633,24.554],[-8.266,17.407],[25.405,9.278],[25.603,8.833],[21.319,-16.876],[20.841,-17.242],[-30.966,-12.25],[-37.43,-17.578],[-32.103,-24.042],[19.706,-29.033],[33.003,-18.824],[37.287,6.885],[29.056,20.56],[28.572,20.698],[-5.486,28.921]],"c":true},"ix":2},"nm":"Path 1","mn":"ADBE Vector Shape - Group","hd":false},{"ty":"fl","c":{"a":0,"k":[1,0.717647075653,0,1],"ix":4},"o":{"a":0,"k":100,"ix":5},"r":1,"bm":0,"nm":"Fill 1","mn":"ADBE Vector Graphic - Fill","hd":false},{"ty":"tr","p":{"a":0,"k":[716.695,735.002],"ix":2},"a":{"a":0,"k":[0,0],"ix":1},"s":{"a":0,"k":[100,100],"ix":3},"r":{"a":0,"k":0,"ix":6},"o":{"a":0,"k":100,"ix":7},"sk":{"a":0,"k":0,"ix":4},"sa":{"a":0,"k":0,"ix":5},"nm":"Transform"}],"nm":"Group 3","np":2,"cix":2,"bm":0,"ix":3,"mn":"ADBE Vector Group","hd":false},{"ty":"gr","it":[{"ind":0,"ty":"sh","ix":1,"ks":{"a":0,"k":{"i":[[0,-6.68],[6.68,0],[0,6.68],[-6.68,0]],"o":[[0,6.68],[-6.68,0],[0,-6.68],[6.68,0]],"v":[[12.095,0],[0,12.095],[-12.095,0],[0,-12.095]],"c":true},"ix":2},"nm":"Path 1","mn":"ADBE Vector Shape - Group","hd":false},{"ty":"fl","c":{"a":0,"k":[0.549019634724,0.196078434587,0.101960785687,1],"ix":4},"o":{"a":0,"k":100,"ix":5},"r":1,"bm":0,"nm":"Fill 1","mn":"ADBE Vector Graphic - Fill","hd":false},{"ty":"tr","p":{"a":0,"k":[491.049,923.733],"ix":2},"a":{"a":0,"k":[0,0],"ix":1},"s":{"a":0,"k":[100,100],"ix":3},"r":{"a":0,"k":0,"ix":6},"o":{"a":0,"k":100,"ix":7},"sk":{"a":0,"k":0,"ix":4},"sa":{"a":0,"k":0,"ix":5},"nm":"Transform"}],"nm":"Group 6","np":2,"cix":2,"bm":0,"ix":4,"mn":"ADBE Vector Group","hd":false},{"ty":"gr","it":[{"ind":0,"ty":"sh","ix":1,"ks":{"a":0,"k":{"i":[[-0.164,-0.845],[0,0],[-0.272,0.746],[0,0],[-0.03,-0.86],[0,0],[-0.385,0.694],[0,0],[0.105,-0.854],[0,0],[-0.489,0.625],[0,0],[0.237,-0.828],[0,0],[-0.581,0.541],[0,0],[0.363,-0.78],[0,0],[-0.658,0.444],[0,0],[0.481,-0.714],[0,0],[-0.72,0.335],[0,0],[0.587,-0.63],[0,0],[-0.763,0.219],[0,0],[0.678,-0.53],[0,0],[-0.788,0.097],[0,0],[0.753,-0.418],[0,0],[-0.794,-0.028],[0,0],[0.809,-0.295],[0,0],[-0.779,-0.152],[0,0],[0.845,-0.164],[0,0],[-0.746,-0.272],[0,0],[0.86,-0.03],[0,0],[-0.694,-0.385],[0,0],[0.854,0.105],[0,0],[-0.626,-0.489],[0,0],[0.828,0.237],[0,0],[-0.541,-0.581],[0,0],[0.78,0.363],[0,0],[-0.444,-0.658],[0,0],[0.714,0.481],[0,0],[-0.335,-0.72],[0,0],[0.63,0.587],[0,0],[-0.219,-0.763],[0,0],[0.53,0.678],[0,0],[-0.097,-0.788],[0,0],[0.418,0.753],[0,0],[0.028,-0.794],[0,0],[0.295,0.809],[0,0],[0.152,-0.779],[0,0],[0.164,0.845],[0,0],[0.272,-0.746],[0,0],[0.03,0.86],[0,0],[0.385,-0.694],[0,0],[-0.105,0.854],[0,0],[0.489,-0.626],[0,0],[-0.237,0.828],[0,0],[0.581,-0.542],[0,0],[-0.364,0.78],[0,0],[0.658,-0.444],[0,0],[-0.481,0.714],[0,0],[0.72,-0.335],[0,0],[-0.587,0.63],[0,0],[0.763,-0.219],[0,0],[-0.678,0.53],[0,0],[0.788,-0.097],[0,0],[-0.753,0.418],[0,0],[0.794,0.028],[0,0],[-0.809,0.295],[0,0],[0.779,0.152],[0,0],[-0.845,0.164],[0,0],[0.746,0.272],[0,0],[-0.86,0.03],[0,0],[0.694,0.385],[0,0],[-0.854,-0.105],[0,0],[0.625,0.489],[0,0],[-0.827,-0.237],[0,0],[0.541,0.581],[0,0],[-0.78,-0.364],[0,0],[0.444,0.658],[0,0],[-0.714,-0.481],[0,0],[0.335,0.72],[0,0],[-0.63,-0.587],[0,0],[0.219,0.763],[0,0],[-0.53,-0.678],[0,0],[0.097,0.788],[0,0],[-0.418,-0.753],[0,0],[-0.028,0.793],[0,0],[-0.295,-0.809],[0,0],[-0.152,0.779],[0,0]],"o":[[0,0],[0.152,0.779],[0,0],[0.295,-0.809],[0,0],[0.028,0.793],[0,0],[0.418,-0.753],[0,0],[-0.097,0.788],[0,0],[0.53,-0.678],[0,0],[-0.219,0.763],[0,0],[0.63,-0.587],[0,0],[-0.335,0.72],[0,0],[0.714,-0.481],[0,0],[-0.444,0.658],[0,0],[0.78,-0.364],[0,0],[-0.541,0.581],[0,0],[0.828,-0.237],[0,0],[-0.626,0.489],[0,0],[0.854,-0.105],[0,0],[-0.694,0.385],[0,0],[0.86,0.03],[0,0],[-0.746,0.272],[0,0],[0.845,0.164],[0,0],[-0.779,0.152],[0,0],[0.809,0.295],[0,0],[-0.794,0.028],[0,0],[0.753,0.418],[0,0],[-0.788,-0.097],[0,0],[0.678,0.53],[0,0],[-0.763,-0.219],[0,0],[0.587,0.63],[0,0],[-0.72,-0.335],[0,0],[0.481,0.714],[0,0],[-0.658,-0.444],[0,0],[0.363,0.78],[0,0],[-0.581,-0.542],[0,0],[0.237,0.828],[0,0],[-0.489,-0.626],[0,0],[0.105,0.854],[0,0],[-0.385,-0.694],[0,0],[-0.03,0.86],[0,0],[-0.272,-0.746],[0,0],[-0.164,0.845],[0,0],[-0.152,-0.779],[0,0],[-0.295,0.809],[0,0],[-0.028,-0.794],[0,0],[-0.418,0.753],[0,0],[0.097,-0.788],[0,0],[-0.53,0.678],[0,0],[0.219,-0.763],[0,0],[-0.63,0.587],[0,0],[0.335,-0.72],[0,0],[-0.714,0.481],[0,0],[0.444,-0.658],[0,0],[-0.78,0.363],[0,0],[0.541,-0.581],[0,0],[-0.827,0.237],[0,0],[0.625,-0.489],[0,0],[-0.854,0.105],[0,0],[0.694,-0.385],[0,0],[-0.86,-0.03],[0,0],[0.746,-0.272],[0,0],[-0.845,-0.164],[0,0],[0.779,-0.152],[0,0],[-0.809,-0.295],[0,0],[0.794,-0.028],[0,0],[-0.753,-0.418],[0,0],[0.788,0.097],[0,0],[-0.678,-0.53],[0,0],[0.763,0.219],[0,0],[-0.587,-0.63],[0,0],[0.72,0.335],[0,0],[-0.481,-0.714],[0,0],[0.658,0.444],[0,0],[-0.364,-0.78],[0,0],[0.581,0.541],[0,0],[-0.237,-0.828],[0,0],[0.489,0.625],[0,0],[-0.105,-0.854],[0,0],[0.385,0.694],[0,0],[0.03,-0.86],[0,0],[0.272,0.746],[0,0],[0.164,-0.845]],"v":[[0.769,-19.392],[0.769,-19.392],[2.274,-19.273],[2.274,-19.273],[3.793,-19.033],[3.793,-19.033],[5.261,-18.68],[5.261,-18.68],[6.724,-18.205],[6.724,-18.205],[8.119,-17.627],[8.119,-17.627],[9.489,-16.929],[9.489,-16.929],[10.776,-16.14],[10.776,-16.14],[12.02,-15.236],[12.02,-15.236],[13.168,-14.256],[13.168,-14.256],[14.256,-13.168],[14.256,-13.168],[15.236,-12.02],[15.236,-12.02],[16.14,-10.776],[16.14,-10.776],[16.929,-9.489],[16.929,-9.489],[17.627,-8.118],[17.627,-8.118],[18.205,-6.724],[18.205,-6.724],[18.68,-5.261],[18.68,-5.261],[19.033,-3.793],[19.033,-3.793],[19.273,-2.274],[19.273,-2.274],[19.392,-0.769],[19.392,-0.769],[19.392,0.769],[19.392,0.769],[19.273,2.274],[19.273,2.274],[19.033,3.793],[19.033,3.793],[18.68,5.261],[18.68,5.261],[18.205,6.724],[18.205,6.724],[17.627,8.119],[17.627,8.119],[16.929,9.489],[16.929,9.489],[16.14,10.776],[16.14,10.776],[15.236,12.02],[15.236,12.02],[14.256,13.168],[14.256,13.168],[13.168,14.256],[13.168,14.256],[12.02,15.236],[12.02,15.236],[10.776,16.14],[10.776,16.14],[9.489,16.929],[9.489,16.929],[8.119,17.627],[8.119,17.627],[6.724,18.205],[6.724,18.205],[5.261,18.68],[5.261,18.68],[3.793,19.033],[3.793,19.033],[2.274,19.273],[2.274,19.273],[0.769,19.392],[0.769,19.392],[-0.769,19.392],[-0.769,19.392],[-2.274,19.273],[-2.274,19.273],[-3.793,19.033],[-3.793,19.033],[-5.261,18.68],[-5.261,18.68],[-6.724,18.205],[-6.724,18.205],[-8.118,17.627],[-8.118,17.627],[-9.489,16.929],[-9.489,16.929],[-10.776,16.14],[-10.776,16.14],[-12.02,15.236],[-12.02,15.236],[-13.168,14.256],[-13.168,14.256],[-14.256,13.168],[-14.256,13.168],[-15.236,12.02],[-15.236,12.02],[-16.14,10.776],[-16.14,10.776],[-16.929,9.489],[-16.929,9.489],[-17.627,8.119],[-17.627,8.119],[-18.205,6.724],[-18.205,6.724],[-18.68,5.261],[-18.68,5.261],[-19.033,3.793],[-19.033,3.793],[-19.273,2.274],[-19.273,2.274],[-19.392,0.769],[-19.392,0.769],[-19.392,-0.769],[-19.392,-0.769],[-19.273,-2.274],[-19.273,-2.274],[-19.033,-3.793],[-19.033,-3.793],[-18.68,-5.261],[-18.68,-5.261],[-18.205,-6.724],[-18.205,-6.724],[-17.627,-8.118],[-17.627,-8.118],[-16.929,-9.489],[-16.929,-9.489],[-16.14,-10.776],[-16.14,-10.776],[-15.236,-12.02],[-15.236,-12.02],[-14.256,-13.168],[-14.256,-13.168],[-13.168,-14.256],[-13.168,-14.256],[-12.02,-15.236],[-12.02,-15.236],[-10.776,-16.14],[-10.776,-16.14],[-9.489,-16.929],[-9.489,-16.929],[-8.118,-17.627],[-8.118,-17.627],[-6.724,-18.205],[-6.724,-18.205],[-5.261,-18.68],[-5.261,-18.68],[-3.793,-19.033],[-3.793,-19.033],[-2.274,-19.273],[-2.274,-19.273],[-0.769,-19.392],[-0.769,-19.392]],"c":true},"ix":2},"nm":"Path 1","mn":"ADBE Vector Shape - Group","hd":false},{"ty":"fl","c":{"a":0,"k":[0.760784327984,0.72549021244,0.639215707779,1],"ix":4},"o":{"a":0,"k":100,"ix":5},"r":1,"bm":0,"nm":"Fill 1","mn":"ADBE Vector Graphic - Fill","hd":false},{"ty":"tr","p":{"a":0,"k":[343.456,918.527],"ix":2},"a":{"a":0,"k":[0,0],"ix":1},"s":{"a":0,"k":[100,100],"ix":3},"r":{"a":0,"k":0,"ix":6},"o":{"a":0,"k":100,"ix":7},"sk":{"a":0,"k":0,"ix":4},"sa":{"a":0,"k":0,"ix":5},"nm":"Transform"}],"nm":"Group 7","np":2,"cix":2,"bm":0,"ix":5,"mn":"ADBE Vector Group","hd":false},{"ty":"gr","it":[{"ind":0,"ty":"sh","ix":1,"ks":{"a":0,"k":{"i":[[-0.305,-1.567],[0,0],[-0.504,1.384],[0,0],[-0.056,-1.595],[0,0],[-0.714,1.288],[0,0],[0.194,-1.585],[0,0],[-0.907,1.16],[0,0],[0.44,-1.535],[0,0],[-1.077,1.004],[0,0],[0.674,-1.447],[0,0],[-1.221,0.823],[0,0],[0.892,-1.324],[0,0],[-1.335,0.622],[0,0],[1.089,-1.168],[0,0],[-1.416,0.406],[0,0],[1.258,-0.983],[0,0],[-1.462,0.179],[0,0],[1.396,-0.775],[0,0],[-1.472,-0.052],[0,0],[1.5,-0.546],[0,0],[-1.446,-0.282],[0,0],[1.567,-0.305],[0,0],[-1.384,-0.504],[0,0],[1.596,-0.056],[0,0],[-1.288,-0.714],[0,0],[1.585,0.194],[0,0],[-1.16,-0.907],[0,0],[1.535,0.44],[0,0],[-1.004,-1.077],[0,0],[1.447,0.674],[0,0],[-0.823,-1.221],[0,0],[1.324,0.893],[0,0],[-0.622,-1.335],[0,0],[1.168,1.089],[0,0],[-0.406,-1.416],[0,0],[0.983,1.258],[0,0],[-0.179,-1.462],[0,0],[0.774,1.396],[0,0],[0.052,-1.472],[0,0],[0.546,1.5],[0,0],[0.281,-1.446],[0,0],[0.305,1.567],[0,0],[0.504,-1.384],[0,0],[0.056,1.596],[0,0],[0.714,-1.288],[0,0],[-0.194,1.585],[0,0],[0.907,-1.16],[0,0],[-0.44,1.535],[0,0],[1.077,-1.004],[0,0],[-0.674,1.447],[0,0],[1.221,-0.823],[0,0],[-0.892,1.324],[0,0],[1.335,-0.622],[0,0],[-1.088,1.168],[0,0],[1.416,-0.406],[0,0],[-1.258,0.983],[0,0],[1.462,-0.179],[0,0],[-1.396,0.774],[0,0],[1.472,0.052],[0,0],[-1.5,0.546],[0,0],[1.446,0.281],[0,0],[-1.567,0.305],[0,0],[1.384,0.504],[0,0],[-1.595,0.056],[0,0],[1.288,0.714],[0,0],[-1.585,-0.194],[0,0],[1.16,0.907],[0,0],[-1.535,-0.44],[0,0],[1.004,1.077],[0,0],[-1.447,-0.674],[0,0],[0.823,1.221],[0,0],[-1.324,-0.892],[0,0],[0.622,1.335],[0,0],[-1.168,-1.089],[0,0],[0.406,1.416],[0,0],[-0.983,-1.258],[0,0],[0.179,1.462],[0,0],[-0.774,-1.396],[0,0],[-0.052,1.472],[0,0],[-0.546,-1.5],[0,0],[-0.281,1.446],[0,0]],"o":[[0,0],[0.281,1.446],[0,0],[0.546,-1.5],[0,0],[0.052,1.472],[0,0],[0.774,-1.396],[0,0],[-0.179,1.462],[0,0],[0.983,-1.258],[0,0],[-0.406,1.416],[0,0],[1.168,-1.089],[0,0],[-0.622,1.335],[0,0],[1.324,-0.892],[0,0],[-0.823,1.221],[0,0],[1.447,-0.674],[0,0],[-1.004,1.077],[0,0],[1.535,-0.44],[0,0],[-1.16,0.907],[0,0],[1.585,-0.194],[0,0],[-1.288,0.714],[0,0],[1.596,0.056],[0,0],[-1.384,0.504],[0,0],[1.567,0.305],[0,0],[-1.446,0.281],[0,0],[1.5,0.546],[0,0],[-1.472,0.052],[0,0],[1.396,0.774],[0,0],[-1.462,-0.179],[0,0],[1.258,0.983],[0,0],[-1.416,-0.406],[0,0],[1.089,1.168],[0,0],[-1.335,-0.622],[0,0],[0.892,1.324],[0,0],[-1.221,-0.823],[0,0],[0.674,1.447],[0,0],[-1.077,-1.004],[0,0],[0.44,1.535],[0,0],[-0.907,-1.16],[0,0],[0.194,1.585],[0,0],[-0.714,-1.288],[0,0],[-0.056,1.596],[0,0],[-0.504,-1.384],[0,0],[-0.305,1.567],[0,0],[-0.281,-1.446],[0,0],[-0.546,1.5],[0,0],[-0.052,-1.472],[0,0],[-0.774,1.396],[0,0],[0.179,-1.462],[0,0],[-0.983,1.258],[0,0],[0.406,-1.416],[0,0],[-1.168,1.089],[0,0],[0.622,-1.335],[0,0],[-1.324,0.893],[0,0],[0.823,-1.221],[0,0],[-1.447,0.674],[0,0],[1.004,-1.077],[0,0],[-1.535,0.44],[0,0],[1.16,-0.907],[0,0],[-1.585,0.194],[0,0],[1.288,-0.714],[0,0],[-1.595,-0.056],[0,0],[1.384,-0.504],[0,0],[-1.567,-0.305],[0,0],[1.446,-0.282],[0,0],[-1.5,-0.546],[0,0],[1.472,-0.052],[0,0],[-1.396,-0.775],[0,0],[1.462,0.179],[0,0],[-1.258,-0.983],[0,0],[1.416,0.406],[0,0],[-1.088,-1.168],[0,0],[1.335,0.622],[0,0],[-0.892,-1.324],[0,0],[1.221,0.823],[0,0],[-0.674,-1.447],[0,0],[1.077,1.004],[0,0],[-0.44,-1.535],[0,0],[0.907,1.16],[0,0],[-0.194,-1.585],[0,0],[0.714,1.288],[0,0],[0.056,-1.595],[0,0],[0.504,1.384],[0,0],[0.305,-1.567]],"v":[[1.426,-35.965],[1.426,-35.965],[4.218,-35.745],[4.218,-35.745],[7.035,-35.299],[7.035,-35.299],[9.757,-34.645],[9.757,-34.645],[12.47,-33.764],[12.47,-33.764],[15.057,-32.693],[15.057,-32.693],[17.598,-31.398],[17.598,-31.398],[19.986,-29.934],[19.986,-29.934],[22.293,-28.258],[22.293,-28.258],[24.422,-26.44],[24.422,-26.44],[26.439,-24.423],[26.439,-24.423],[28.258,-22.293],[28.258,-22.293],[29.934,-19.986],[29.934,-19.986],[31.397,-17.599],[31.397,-17.599],[32.692,-15.057],[32.692,-15.057],[33.764,-12.47],[33.764,-12.47],[34.645,-9.757],[34.645,-9.757],[35.299,-7.035],[35.299,-7.035],[35.745,-4.218],[35.745,-4.218],[35.965,-1.426],[35.965,-1.426],[35.965,1.426],[35.965,1.426],[35.745,4.218],[35.745,4.218],[35.299,7.035],[35.299,7.035],[34.645,9.757],[34.645,9.757],[33.764,12.47],[33.764,12.47],[32.692,15.057],[32.692,15.057],[31.397,17.598],[31.397,17.598],[29.934,19.986],[29.934,19.986],[28.258,22.293],[28.258,22.293],[26.439,24.422],[26.439,24.422],[24.422,26.439],[24.422,26.439],[22.293,28.258],[22.293,28.258],[19.986,29.934],[19.986,29.934],[17.598,31.397],[17.598,31.397],[15.057,32.692],[15.057,32.692],[12.47,33.764],[12.47,33.764],[9.757,34.645],[9.757,34.645],[7.035,35.299],[7.035,35.299],[4.218,35.745],[4.218,35.745],[1.426,35.965],[1.426,35.965],[-1.426,35.965],[-1.426,35.965],[-4.218,35.745],[-4.218,35.745],[-7.035,35.299],[-7.035,35.299],[-9.758,34.645],[-9.758,34.645],[-12.47,33.764],[-12.47,33.764],[-15.057,32.692],[-15.057,32.692],[-17.599,31.397],[-17.599,31.397],[-19.986,29.934],[-19.986,29.934],[-22.293,28.258],[-22.293,28.258],[-24.423,26.439],[-24.423,26.439],[-26.44,24.422],[-26.44,24.422],[-28.258,22.293],[-28.258,22.293],[-29.935,19.986],[-29.935,19.986],[-31.398,17.598],[-31.398,17.598],[-32.692,15.057],[-32.692,15.057],[-33.764,12.47],[-33.764,12.47],[-34.645,9.757],[-34.645,9.757],[-35.299,7.035],[-35.299,7.035],[-35.745,4.218],[-35.745,4.218],[-35.965,1.426],[-35.965,1.426],[-35.965,-1.426],[-35.965,-1.426],[-35.745,-4.218],[-35.745,-4.218],[-35.299,-7.035],[-35.299,-7.035],[-34.645,-9.757],[-34.645,-9.757],[-33.764,-12.47],[-33.764,-12.47],[-32.692,-15.057],[-32.692,-15.057],[-31.398,-17.599],[-31.398,-17.599],[-29.935,-19.986],[-29.935,-19.986],[-28.258,-22.293],[-28.258,-22.293],[-26.44,-24.423],[-26.44,-24.423],[-24.423,-26.44],[-24.423,-26.44],[-22.293,-28.258],[-22.293,-28.258],[-19.986,-29.934],[-19.986,-29.934],[-17.599,-31.398],[-17.599,-31.398],[-15.057,-32.693],[-15.057,-32.693],[-12.47,-33.764],[-12.47,-33.764],[-9.758,-34.645],[-9.758,-34.645],[-7.035,-35.299],[-7.035,-35.299],[-4.218,-35.745],[-4.218,-35.745],[-1.426,-35.965],[-1.426,-35.965]],"c":true},"ix":2},"nm":"Path 1","mn":"ADBE Vector Shape - Group","hd":false},{"ty":"fl","c":{"a":0,"k":[0.760784327984,0.72549021244,0.639215707779,1],"ix":4},"o":{"a":0,"k":100,"ix":5},"r":1,"bm":0,"nm":"Fill 1","mn":"ADBE Vector Graphic - Fill","hd":false},{"ty":"tr","p":{"a":0,"k":[491.049,923.733],"ix":2},"a":{"a":0,"k":[0,0],"ix":1},"s":{"a":0,"k":[100,100],"ix":3},"r":{"a":0,"k":0,"ix":6},"o":{"a":0,"k":100,"ix":7},"sk":{"a":0,"k":0,"ix":4},"sa":{"a":0,"k":0,"ix":5},"nm":"Transform"}],"nm":"Group 8","np":2,"cix":2,"bm":0,"ix":6,"mn":"ADBE Vector Group","hd":false},{"ty":"gr","it":[{"ind":0,"ty":"sh","ix":1,"ks":{"a":0,"k":{"i":[[0,0],[0,0],[0,0],[-14.147,0],[-0.068,0.125],[0,0]],"o":[[0,0],[0,0],[0,0],[0.705,0],[1.426,-2.633],[0,0]],"v":[[77.639,-32.872],[-77.034,-22.212],[-77.639,8.885],[72.49,32.872],[73.663,32.687],[77.639,-32.872]],"c":true},"ix":2},"nm":"Path 1","mn":"ADBE Vector Shape - Group","hd":false},{"ind":1,"ty":"sh","ix":2,"ks":{"a":0,"k":{"i":[[0,0],[0.989,-6.689],[15.438,2.712],[0,0],[0,0]],"o":[[-0.91,22.012],[-14.986,-0.421],[0,0],[0,0],[0,0]],"v":[[75.577,-30.751],[72.056,30.891],[-75.633,7.233],[-75.095,-20.367],[75.577,-30.751]],"c":false},"ix":2},"nm":"Path 2","mn":"ADBE Vector Shape - Group","hd":false},{"ty":"fl","c":{"a":0,"k":[1,0.717647075653,0,1],"ix":4},"o":{"a":0,"k":100,"ix":5},"r":1,"bm":0,"nm":"Fill 1","mn":"ADBE Vector Graphic - Fill","hd":false},{"ty":"tr","p":{"a":0,"k":[417.386,924.377],"ix":2},"a":{"a":0,"k":[0,0],"ix":1},"s":{"a":0,"k":[100,100],"ix":3},"r":{"a":0,"k":0,"ix":6},"o":{"a":0,"k":100,"ix":7},"sk":{"a":0,"k":0,"ix":4},"sa":{"a":0,"k":0,"ix":5},"nm":"Transform"}],"nm":"Group 9","np":3,"cix":2,"bm":0,"ix":7,"mn":"ADBE Vector Group","hd":false},{"ty":"gr","it":[{"ind":0,"ty":"sh","ix":1,"ks":{"a":0,"k":{"i":[[19.286,-0.698],[2.036,-9.842],[-11.682,-3.392],[-16.759,0],[-3.103,6.828],[7.683,4.966]],"o":[[-10.044,0.363],[-1.948,9.416],[19.242,5.586],[16.759,0],[3.104,-6.828],[-5.949,-3.845]],"v":[[-26.686,-19.782],[-47.724,-2.684],[-33.4,19.495],[-2.986,5.219],[46.049,0.254],[41.939,-17.746]],"c":true},"ix":2},"nm":"Path 1","mn":"ADBE Vector Shape - Group","hd":false},{"ty":"fl","c":{"a":0,"k":[1,0.717647075653,0,1],"ix":4},"o":{"a":0,"k":100,"ix":5},"r":1,"bm":0,"nm":"Fill 1","mn":"ADBE Vector Graphic - Fill","hd":false},{"ty":"tr","p":{"a":0,"k":[431.695,700.461],"ix":2},"a":{"a":0,"k":[0,0],"ix":1},"s":{"a":0,"k":[100,100],"ix":3},"r":{"a":0,"k":0,"ix":6},"o":{"a":0,"k":100,"ix":7},"sk":{"a":0,"k":0,"ix":4},"sa":{"a":0,"k":0,"ix":5},"nm":"Transform"}],"nm":"Group 10","np":2,"cix":2,"bm":0,"ix":8,"mn":"ADBE Vector Group","hd":false},{"ty":"gr","it":[{"ind":0,"ty":"sh","ix":1,"ks":{"a":0,"k":{"i":[[0.607,0],[0.813,2.502],[0,0],[-2.67,4.03],[-4.804,0.541],[0,0],[-0.366,-3.252],[3.25,-0.365],[0,0],[0.428,-0.646],[-0.515,-1.73],[0,0],[3.112,-1.01]],"o":[[-2.495,0],[0,0],[-1.423,-4.778],[2.668,-4.029],[0,0],[3.22,-0.355],[0.364,3.25],[0,0],[-1.795,0.201],[-0.428,0.646],[0,0],[1.012,3.11],[-0.607,0.199]],"v":[[31.174,110.354],[25.545,106.261],[-36.39,-84.162],[-34.4,-97.939],[-22.64,-105.131],[23.52,-110.319],[30.068,-105.094],[24.843,-98.547],[-21.318,-93.359],[-24.526,-91.397],[-25.081,-87.68],[36.807,102.598],[33.008,110.061]],"c":true},"ix":2},"nm":"Path 1","mn":"ADBE Vector Shape - Group","hd":false},{"ty":"fl","c":{"a":0,"k":[0.192156866193,0.419607847929,0.360784322023,1],"ix":4},"o":{"a":0,"k":100,"ix":5},"r":1,"bm":0,"nm":"Fill 1","mn":"ADBE Vector Graphic - Fill","hd":false},{"ty":"tr","p":{"a":0,"k":[678.642,819.303],"ix":2},"a":{"a":0,"k":[0,0],"ix":1},"s":{"a":0,"k":[100,100],"ix":3},"r":{"a":0,"k":0,"ix":6},"o":{"a":0,"k":100,"ix":7},"sk":{"a":0,"k":0,"ix":4},"sa":{"a":0,"k":0,"ix":5},"nm":"Transform"}],"nm":"Group 11","np":2,"cix":2,"bm":0,"ix":9,"mn":"ADBE Vector Group","hd":false},{"ty":"gr","it":[{"ind":0,"ty":"sh","ix":1,"ks":{"a":0,"k":{"i":[[0,0],[0,0],[0,0],[0,0]],"o":[[0,0],[0,0],[0,0],[0,0]],"v":[[28.937,118.31],[-40.293,-114.94],[-28.937,-118.31],[40.293,114.94]],"c":true},"ix":2},"nm":"Path 1","mn":"ADBE Vector Shape - Group","hd":false},{"ty":"fl","c":{"a":0,"k":[0.192156866193,0.419607847929,0.360784322023,1],"ix":4},"o":{"a":0,"k":100,"ix":5},"r":1,"bm":0,"nm":"Fill 1","mn":"ADBE Vector Graphic - Fill","hd":false},{"ty":"tr","p":{"a":0,"k":[460.41,819.79],"ix":2},"a":{"a":0,"k":[0,0],"ix":1},"s":{"a":0,"k":[100,100],"ix":3},"r":{"a":0,"k":0,"ix":6},"o":{"a":0,"k":100,"ix":7},"sk":{"a":0,"k":0,"ix":4},"sa":{"a":0,"k":0,"ix":5},"nm":"Transform"}],"nm":"Group 12","np":2,"cix":2,"bm":0,"ix":10,"mn":"ADBE Vector Group","hd":false},{"ty":"gr","it":[{"ind":0,"ty":"sh","ix":1,"ks":{"a":0,"k":{"i":[[0,0],[0,0],[0,0],[0,0]],"o":[[0,0],[0,0],[0,0],[0,0]],"v":[[-150.566,60.179],[-6.074,76.707],[148.22,-76.894],[-51.61,-76.894]],"c":true},"ix":2},"nm":"Path 1","mn":"ADBE Vector Shape - Group","hd":false},{"ind":1,"ty":"sh","ix":2,"ks":{"a":0,"k":{"i":[[2.109,0],[0.312,0.035],[0,0],[1.147,2.593],[-1.66,2.3],[0,0],[-2.574,0],[0,0],[-1.245,-3.013],[2.311,-2.3],[0,0]],"o":[[-0.311,0],[0,0],[-2.815,-0.32],[-1.147,-2.595],[0,0],[1.504,-2.087],[0,0],[3.26,0],[1.244,3.012],[0,0],[-1.517,1.512]],"v":[[-4.665,88.739],[-5.598,88.686],[-158.403,71.205],[-164.827,66.482],[-163.994,58.544],[-60.075,-85.406],[-53.566,-88.739],[157.482,-88.739],[164.896,-83.78],[163.14,-75.035],[0.978,86.401]],"c":true},"ix":2},"nm":"Path 2","mn":"ADBE Vector Shape - Group","hd":false},{"ty":"fl","c":{"a":0,"k":[0.192156866193,0.419607847929,0.360784322023,1],"ix":4},"o":{"a":0,"k":100,"ix":5},"r":1,"bm":0,"nm":"Fill 1","mn":"ADBE Vector Graphic - Fill","hd":false},{"ty":"tr","p":{"a":0,"k":[499.944,853.614],"ix":2},"a":{"a":0,"k":[0,0],"ix":1},"s":{"a":0,"k":[100,100],"ix":3},"r":{"a":0,"k":0,"ix":6},"o":{"a":0,"k":100,"ix":7},"sk":{"a":0,"k":0,"ix":4},"sa":{"a":0,"k":0,"ix":5},"nm":"Transform"}],"nm":"Group 13","np":3,"cix":2,"bm":0,"ix":11,"mn":"ADBE Vector Group","hd":false},{"ty":"gr","it":[{"ind":0,"ty":"sh","ix":1,"ks":{"a":0,"k":{"i":[[-55.123,0],[-1.576,-54.748],[0,0.993],[56.116,0],[0,-56.116],[-0.028,-0.986]],"o":[[55.123,0],[0.028,-0.986],[0,-56.116],[-56.116,0],[0,0.993],[1.576,-54.748]],"v":[[0,-46.443],[101.695,52.366],[101.77,49.405],[0,-52.366],[-101.77,49.405],[-101.695,52.366]],"c":true},"ix":2},"nm":"Path 1","mn":"ADBE Vector Shape - Group","hd":false},{"ty":"fl","c":{"a":0,"k":[0.858823537827,0.827450990677,0.694117665291,1],"ix":4},"o":{"a":0,"k":100,"ix":5},"r":1,"bm":0,"nm":"Fill 1","mn":"ADBE Vector Graphic - Fill","hd":false},{"ty":"tr","p":{"a":0,"k":[340.352,863.2],"ix":2},"a":{"a":0,"k":[0,0],"ix":1},"s":{"a":0,"k":[100,100],"ix":3},"r":{"a":0,"k":0,"ix":6},"o":{"a":0,"k":100,"ix":7},"sk":{"a":0,"k":0,"ix":4},"sa":{"a":0,"k":0,"ix":5},"nm":"Transform"}],"nm":"Group 14","np":2,"cix":2,"bm":0,"ix":12,"mn":"ADBE Vector Group","hd":false},{"ty":"gr","it":[{"ind":0,"ty":"sh","ix":1,"ks":{"a":0,"k":{"i":[[-55.123,0],[-1.576,-54.748],[0,0.993],[56.116,0],[0,-56.116],[-0.028,-0.986]],"o":[[55.123,0],[0.028,-0.986],[0,-56.116],[-56.116,0],[0,0.993],[1.576,-54.748]],"v":[[0,-46.443],[101.695,52.366],[101.77,49.405],[0,-52.366],[-101.77,49.405],[-101.695,52.366]],"c":true},"ix":2},"nm":"Path 1","mn":"ADBE Vector Shape - Group","hd":false},{"ty":"fl","c":{"a":0,"k":[0.858823537827,0.827450990677,0.694117665291,1],"ix":4},"o":{"a":0,"k":100,"ix":5},"r":1,"bm":0,"nm":"Fill 1","mn":"ADBE Vector Graphic - Fill","hd":false},{"ty":"tr","p":{"a":0,"k":[709.819,863.2],"ix":2},"a":{"a":0,"k":[0,0],"ix":1},"s":{"a":0,"k":[100,100],"ix":3},"r":{"a":0,"k":0,"ix":6},"o":{"a":0,"k":100,"ix":7},"sk":{"a":0,"k":0,"ix":4},"sa":{"a":0,"k":0,"ix":5},"nm":"Transform"}],"nm":"Group 15","np":2,"cix":2,"bm":0,"ix":13,"mn":"ADBE Vector Group","hd":false},{"ty":"gr","it":[{"ind":0,"ty":"sh","ix":1,"ks":{"a":0,"k":{"i":[[0,0],[0,-67.109],[-67.11,0],[0,67.11],[67.109,0]],"o":[[-67.11,0],[0,67.11],[67.109,0],[0,-67.109],[0,0]],"v":[[0,-121.512],[-121.512,0],[0,121.512],[121.512,0],[0,-121.512]],"c":true},"ix":2},"nm":"Path 1","mn":"ADBE Vector Shape - Group","hd":false},{"ind":1,"ty":"sh","ix":2,"ks":{"a":0,"k":{"i":[[0,0],[0,-56.116],[56.116,0],[0,56.116],[-56.117,0]],"o":[[56.116,0],[0,56.116],[-56.117,0],[0,-56.116],[0,0]],"v":[[0,-101.77],[101.77,0],[0,101.77],[-101.77,0],[0,-101.77]],"c":false},"ix":2},"nm":"Path 2","mn":"ADBE Vector Shape - Group","hd":false},{"ty":"fl","c":{"a":0,"k":[1,0.960784316063,0.815686285496,1],"ix":4},"o":{"a":0,"k":100,"ix":5},"r":1,"bm":0,"nm":"Fill 1","mn":"ADBE Vector Graphic - Fill","hd":false},{"ty":"tr","p":{"a":0,"k":[709.819,918.528],"ix":2},"a":{"a":0,"k":[0,0],"ix":1},"s":{"a":0,"k":[100,100],"ix":3},"r":{"a":0,"k":0,"ix":6},"o":{"a":0,"k":100,"ix":7},"sk":{"a":0,"k":0,"ix":4},"sa":{"a":0,"k":0,"ix":5},"nm":"Transform"}],"nm":"Group 16","np":3,"cix":2,"bm":0,"ix":14,"mn":"ADBE Vector Group","hd":false},{"ty":"gr","it":[{"ind":0,"ty":"sh","ix":1,"ks":{"a":0,"k":{"i":[[0,0],[0,-67.109],[-67.11,0],[0,67.11],[67.109,0]],"o":[[-67.11,0],[0,67.11],[67.109,0],[0,-67.109],[0,0]],"v":[[0,-121.512],[-121.512,0],[0,121.512],[121.512,0],[0,-121.512]],"c":true},"ix":2},"nm":"Path 1","mn":"ADBE Vector Shape - Group","hd":false},{"ind":1,"ty":"sh","ix":2,"ks":{"a":0,"k":{"i":[[0,0],[0,-56.116],[56.116,0],[0,56.116],[-56.116,0]],"o":[[56.116,0],[0,56.116],[-56.116,0],[0,-56.116],[0,0]],"v":[[0,-101.77],[101.77,0],[0,101.77],[-101.77,0],[0,-101.77]],"c":false},"ix":2},"nm":"Path 2","mn":"ADBE Vector Shape - Group","hd":false},{"ty":"fl","c":{"a":0,"k":[1,0.960784316063,0.815686285496,1],"ix":4},"o":{"a":0,"k":100,"ix":5},"r":1,"bm":0,"nm":"Fill 1","mn":"ADBE Vector Graphic - Fill","hd":false},{"ty":"tr","p":{"a":0,"k":[340.352,918.528],"ix":2},"a":{"a":0,"k":[0,0],"ix":1},"s":{"a":0,"k":[100,100],"ix":3},"r":{"a":0,"k":0,"ix":6},"o":{"a":0,"k":100,"ix":7},"sk":{"a":0,"k":0,"ix":4},"sa":{"a":0,"k":0,"ix":5},"nm":"Transform"}],"nm":"Group 17","np":3,"cix":2,"bm":0,"ix":15,"mn":"ADBE Vector Group","hd":false},{"ty":"gr","it":[{"ind":0,"ty":"sh","ix":1,"ks":{"a":0,"k":{"i":[[0,-5.947],[177.372,0],[0,5.947],[-177.372,0]],"o":[[0,5.947],[-177.372,0],[0,-5.947],[177.372,0]],"v":[[321.16,0],[0,10.769],[-321.16,0],[0,-10.769]],"c":true},"ix":2},"nm":"Path 1","mn":"ADBE Vector Shape - Group","hd":false},{"ty":"fl","c":{"a":0,"k":[0.737254917622,0.745098054409,0.752941191196,1],"ix":4},"o":{"a":0,"k":100,"ix":5},"r":1,"bm":0,"nm":"Fill 1","mn":"ADBE Vector Graphic - Fill","hd":false},{"ty":"tr","p":{"a":0,"k":[540,1038.466],"ix":2},"a":{"a":0,"k":[0,0],"ix":1},"s":{"a":0,"k":[100,100],"ix":3},"r":{"a":0,"k":0,"ix":6},"o":{"a":0,"k":100,"ix":7},"sk":{"a":0,"k":0,"ix":4},"sa":{"a":0,"k":0,"ix":5},"nm":"Transform"}],"nm":"Group 20","np":2,"cix":2,"bm":1,"ix":16,"mn":"ADBE Vector Group","hd":false}],"ip":0,"op":300,"st":0,"bm":0},{"ddd":0,"ind":12,"ty":0,"nm":"Pre-comp 1","refId":"comp_2","sr":1,"ks":{"o":{"a":0,"k":100,"ix":11},"r":{"a":0,"k":0,"ix":10},"p":{"a":0,"k":[540,540,0],"ix":2,"l":2},"a":{"a":0,"k":[540,540,0],"ix":1,"l":2},"s":{"a":0,"k":[100,100,100],"ix":6,"l":2}},"ao":0,"tm":{"a":1,"k":[{"i":{"x":[0.3],"y":[1]},"o":{"x":[0.7],"y":[0]},"t":0,"s":[0]},{"i":{"x":[0.3],"y":[1]},"o":{"x":[0.7],"y":[0]},"t":120,"s":[2]},{"t":240,"s":[4]}],"ix":2},"w":1080,"h":1080,"ip":0,"op":300,"st":0,"bm":0}]},{"id":"comp_1","nm":"Near leg rigged","fr":60,"layers":[{"ddd":0,"ind":2,"ty":4,"nm":"near leg upper","sr":1,"ks":{"o":{"a":0,"k":100,"ix":11},"r":{"k":[{"s":[7.284],"t":0,"i":{"x":[1],"y":[1]},"o":{"x":[0],"y":[0]}},{"s":[6.295],"t":1,"i":{"x":[1],"y":[1]},"o":{"x":[0],"y":[0]}},{"s":[5.405],"t":2,"i":{"x":[1],"y":[1]},"o":{"x":[0],"y":[0]}},{"s":[4.614],"t":3,"i":{"x":[1],"y":[1]},"o":{"x":[0],"y":[0]}},{"s":[3.922],"t":4,"i":{"x":[1],"y":[1]},"o":{"x":[0],"y":[0]}},{"s":[3.327],"t":5,"i":{"x":[1],"y":[1]},"o":{"x":[0],"y":[0]}},{"s":[2.83],"t":6,"i":{"x":[1],"y":[1]},"o":{"x":[0],"y":[0]}},{"s":[2.433],"t":7,"i":{"x":[1],"y":[1]},"o":{"x":[0],"y":[0]}},{"s":[2.137],"t":8,"i":{"x":[1],"y":[1]},"o":{"x":[0],"y":[0]}},{"s":[1.945],"t":9,"i":{"x":[1],"y":[1]},"o":{"x":[0],"y":[0]}},{"s":[1.856],"t":10,"i":{"x":[1],"y":[1]},"o":{"x":[0],"y":[0]}},{"s":[1.872],"t":11,"i":{"x":[1],"y":[1]},"o":{"x":[0],"y":[0]}},{"s":[1.994],"t":12,"i":{"x":[1],"y":[1]},"o":{"x":[0],"y":[0]}},{"s":[2.224],"t":13,"i":{"x":[1],"y":[1]},"o":{"x":[0],"y":[0]}},{"s":[2.561],"t":14,"i":{"x":[1],"y":[1]},"o":{"x":[0],"y":[0]}},{"s":[3.005],"t":15,"i":{"x":[1],"y":[1]},"o":{"x":[0],"y":[0]}},{"s":[3.555],"t":16,"i":{"x":[1],"y":[1]},"o":{"x":[0],"y":[0]}},{"s":[4.211],"t":17,"i":{"x":[1],"y":[1]},"o":{"x":[0],"y":[0]}},{"s":[4.97],"t":18,"i":{"x":[1],"y":[1]},"o":{"x":[0],"y":[0]}},{"s":[5.829],"t":19,"i":{"x":[1],"y":[1]},"o":{"x":[0],"y":[0]}},{"s":[6.784],"t":20,"i":{"x":[1],"y":[1]},"o":{"x":[0],"y":[0]}},{"s":[7.83],"t":21,"i":{"x":[1],"y":[1]},"o":{"x":[0],"y":[0]}},{"s":[8.963],"t":22,"i":{"x":[1],"y":[1]},"o":{"x":[0],"y":[0]}},{"s":[10.177],"t":23,"i":{"x":[1],"y":[1]},"o":{"x":[0],"y":[0]}},{"s":[11.468],"t":24,"i":{"x":[1],"y":[1]},"o":{"x":[0],"y":[0]}},{"s":[12.829],"t":25,"i":{"x":[1],"y":[1]},"o":{"x":[0],"y":[0]}},{"s":[14.257],"t":26,"i":{"x":[1],"y":[1]},"o":{"x":[0],"y":[0]}},{"s":[15.75],"t":27,"i":{"x":[1],"y":[1]},"o":{"x":[0],"y":[0]}},{"s":[17.306],"t":28,"i":{"x":[1],"y":[1]},"o":{"x":[0],"y":[0]}},{"s":[18.923],"t":29,"i":{"x":[1],"y":[1]},"o":{"x":[0],"y":[0]}},{"s":[20.608],"t":30,"i":{"x":[1],"y":[1]},"o":{"x":[0],"y":[0]}},{"s":[22.305],"t":31,"i":{"x":[1],"y":[1]},"o":{"x":[0],"y":[0]}},{"s":[24.059],"t":32,"i":{"x":[1],"y":[1]},"o":{"x":[0],"y":[0]}},{"s":[25.865],"t":33,"i":{"x":[1],"y":[1]},"o":{"x":[0],"y":[0]}},{"s":[27.727],"t":34,"i":{"x":[1],"y":[1]},"o":{"x":[0],"y":[0]}},{"s":[29.654],"t":35,"i":{"x":[1],"y":[1]},"o":{"x":[0],"y":[0]}},{"s":[31.66],"t":36,"i":{"x":[1],"y":[1]},"o":{"x":[0],"y":[0]}},{"s":[33.77],"t":37,"i":{"x":[1],"y":[1]},"o":{"x":[0],"y":[0]}},{"s":[36.022],"t":38,"i":{"x":[1],"y":[1]},"o":{"x":[0],"y":[0]}},{"s":[38.482],"t":39,"i":{"x":[1],"y":[1]},"o":{"x":[0],"y":[0]}},{"s":[41.304],"t":40,"i":{"x":[1],"y":[1]},"o":{"x":[0],"y":[0]}},{"s":[45.039],"t":41,"i":{"x":[1],"y":[1]},"o":{"x":[0],"y":[0]}},{"s":[49.605],"t":42,"i":{"x":[1],"y":[1]},"o":{"x":[0],"y":[0]}},{"s":[50.253],"t":43,"i":{"x":[1],"y":[1]},"o":{"x":[0],"y":[0]}},{"s":[50.909],"t":44,"i":{"x":[1],"y":[1]},"o":{"x":[0],"y":[0]}},{"s":[51.548],"t":45,"i":{"x":[1],"y":[1]},"o":{"x":[0],"y":[0]}},{"s":[52.192],"t":46,"i":{"x":[1],"y":[1]},"o":{"x":[0],"y":[0]}},{"s":[52.843],"t":47,"i":{"x":[1],"y":[1]},"o":{"x":[0],"y":[0]}},{"s":[53.501],"t":48,"i":{"x":[1],"y":[1]},"o":{"x":[0],"y":[0]}},{"s":[54.166],"t":49,"i":{"x":[1],"y":[1]},"o":{"x":[0],"y":[0]}},{"s":[54.837],"t":50,"i":{"x":[1],"y":[1]},"o":{"x":[0],"y":[0]}},{"s":[55.515],"t":51,"i":{"x":[1],"y":[1]},"o":{"x":[0],"y":[0]}},{"s":[56.199],"t":52,"i":{"x":[1],"y":[1]},"o":{"x":[0],"y":[0]}},{"s":[56.887],"t":53,"i":{"x":[1],"y":[1]},"o":{"x":[0],"y":[0]}},{"s":[57.58],"t":54,"i":{"x":[1],"y":[1]},"o":{"x":[0],"y":[0]}},{"s":[58.277],"t":55,"i":{"x":[1],"y":[1]},"o":{"x":[0],"y":[0]}},{"s":[58.977],"t":56,"i":{"x":[1],"y":[1]},"o":{"x":[0],"y":[0]}},{"s":[59.68],"t":57,"i":{"x":[1],"y":[1]},"o":{"x":[0],"y":[0]}},{"s":[60.384],"t":58,"i":{"x":[1],"y":[1]},"o":{"x":[0],"y":[0]}},{"s":[61.089],"t":59,"i":{"x":[1],"y":[1]},"o":{"x":[0],"y":[0]}},{"s":[61.797],"t":60,"i":{"x":[1],"y":[1]},"o":{"x":[0],"y":[0]}},{"s":[63.269],"t":62,"i":{"x":[1],"y":[1]},"o":{"x":[0],"y":[0]}},{"s":[64.002],"t":63,"i":{"x":[1],"y":[1]},"o":{"x":[0],"y":[0]}},{"s":[64.733],"t":64,"i":{"x":[1],"y":[1]},"o":{"x":[0],"y":[0]}},{"s":[65.461],"t":65,"i":{"x":[1],"y":[1]},"o":{"x":[0],"y":[0]}},{"s":[66.184],"t":66,"i":{"x":[1],"y":[1]},"o":{"x":[0],"y":[0]}},{"s":[66.901],"t":67,"i":{"x":[1],"y":[1]},"o":{"x":[0],"y":[0]}},{"s":[67.61],"t":68,"i":{"x":[1],"y":[1]},"o":{"x":[0],"y":[0]}},{"s":[68.302],"t":69,"i":{"x":[1],"y":[1]},"o":{"x":[0],"y":[0]}},{"s":[68.959],"t":70,"i":{"x":[1],"y":[1]},"o":{"x":[0],"y":[0]}},{"s":[68.862],"t":71,"i":{"x":[1],"y":[1]},"o":{"x":[0],"y":[0]}},{"s":[63.902],"t":72,"i":{"x":[1],"y":[1]},"o":{"x":[0],"y":[0]}},{"s":[61.771],"t":73,"i":{"x":[1],"y":[1]},"o":{"x":[0],"y":[0]}},{"s":[60.158],"t":74,"i":{"x":[1],"y":[1]},"o":{"x":[0],"y":[0]}},{"s":[58.794],"t":75,"i":{"x":[1],"y":[1]},"o":{"x":[0],"y":[0]}},{"s":[57.575],"t":76,"i":{"x":[1],"y":[1]},"o":{"x":[0],"y":[0]}},{"s":[56.45],"t":77,"i":{"x":[1],"y":[1]},"o":{"x":[0],"y":[0]}},{"s":[55.39],"t":78,"i":{"x":[1],"y":[1]},"o":{"x":[0],"y":[0]}},{"s":[54.374],"t":79,"i":{"x":[1],"y":[1]},"o":{"x":[0],"y":[0]}},{"s":[53.391],"t":80,"i":{"x":[1],"y":[1]},"o":{"x":[0],"y":[0]}},{"s":[52.432],"t":81,"i":{"x":[1],"y":[1]},"o":{"x":[0],"y":[0]}},{"s":[51.489],"t":82,"i":{"x":[1],"y":[1]},"o":{"x":[0],"y":[0]}},{"s":[50.558],"t":83,"i":{"x":[1],"y":[1]},"o":{"x":[0],"y":[0]}},{"s":[49.636],"t":84,"i":{"x":[1],"y":[1]},"o":{"x":[0],"y":[0]}},{"s":[48.719],"t":85,"i":{"x":[1],"y":[1]},"o":{"x":[0],"y":[0]}},{"s":[47.805],"t":86,"i":{"x":[1],"y":[1]},"o":{"x":[0],"y":[0]}},{"s":[45.98],"t":88,"i":{"x":[1],"y":[1]},"o":{"x":[0],"y":[0]}},{"s":[45.066],"t":89,"i":{"x":[1],"y":[1]},"o":{"x":[0],"y":[0]}},{"s":[44.146],"t":90,"i":{"x":[1],"y":[1]},"o":{"x":[0],"y":[0]}},{"s":[43.2],"t":91,"i":{"x":[1],"y":[1]},"o":{"x":[0],"y":[0]}},{"s":[42.244],"t":92,"i":{"x":[1],"y":[1]},"o":{"x":[0],"y":[0]}},{"s":[41.272],"t":93,"i":{"x":[1],"y":[1]},"o":{"x":[0],"y":[0]}},{"s":[40.278],"t":94,"i":{"x":[1],"y":[1]},"o":{"x":[0],"y":[0]}},{"s":[39.255],"t":95,"i":{"x":[1],"y":[1]},"o":{"x":[0],"y":[0]}},{"s":[38.201],"t":96,"i":{"x":[1],"y":[1]},"o":{"x":[0],"y":[0]}},{"s":[37.113],"t":97,"i":{"x":[1],"y":[1]},"o":{"x":[0],"y":[0]}},{"s":[35.987],"t":98,"i":{"x":[1],"y":[1]},"o":{"x":[0],"y":[0]}},{"s":[34.821],"t":99,"i":{"x":[1],"y":[1]},"o":{"x":[0],"y":[0]}},{"s":[33.615],"t":100,"i":{"x":[1],"y":[1]},"o":{"x":[0],"y":[0]}},{"s":[32.368],"t":101,"i":{"x":[1],"y":[1]},"o":{"x":[0],"y":[0]}},{"s":[31.081],"t":102,"i":{"x":[1],"y":[1]},"o":{"x":[0],"y":[0]}},{"s":[29.755],"t":103,"i":{"x":[1],"y":[1]},"o":{"x":[0],"y":[0]}},{"s":[28.391],"t":104,"i":{"x":[1],"y":[1]},"o":{"x":[0],"y":[0]}},{"s":[26.994],"t":105,"i":{"x":[1],"y":[1]},"o":{"x":[0],"y":[0]}},{"s":[25.566],"t":106,"i":{"x":[1],"y":[1]},"o":{"x":[0],"y":[0]}},{"s":[24.114],"t":107,"i":{"x":[1],"y":[1]},"o":{"x":[0],"y":[0]}},{"s":[22.643],"t":108,"i":{"x":[1],"y":[1]},"o":{"x":[0],"y":[0]}},{"s":[21.157],"t":109,"i":{"x":[1],"y":[1]},"o":{"x":[0],"y":[0]}},{"s":[19.663],"t":110,"i":{"x":[1],"y":[1]},"o":{"x":[0],"y":[0]}},{"s":[18.168],"t":111,"i":{"x":[1],"y":[1]},"o":{"x":[0],"y":[0]}},{"s":[16.679],"t":112,"i":{"x":[1],"y":[1]},"o":{"x":[0],"y":[0]}},{"s":[15.207],"t":113,"i":{"x":[1],"y":[1]},"o":{"x":[0],"y":[0]}},{"s":[13.76],"t":114,"i":{"x":[1],"y":[1]},"o":{"x":[0],"y":[0]}},{"s":[12.348],"t":115,"i":{"x":[1],"y":[1]},"o":{"x":[0],"y":[0]}},{"s":[10.98],"t":116,"i":{"x":[1],"y":[1]},"o":{"x":[0],"y":[0]}},{"s":[9.668],"t":117,"i":{"x":[1],"y":[1]},"o":{"x":[0],"y":[0]}},{"s":[8.43],"t":118,"i":{"x":[1],"y":[1]},"o":{"x":[0],"y":[0]}},{"s":[7.284],"t":119,"i":{"x":[1],"y":[1]},"o":{"x":[0],"y":[0]}}]},"p":{"a":0,"k":[423.669,640.759,0],"ix":2,"l":2},"a":{"a":0,"k":[-73.347,-4.977,0],"ix":1,"l":2},"s":{"a":0,"k":[100,100,100],"ix":6,"l":2}},"ao":0,"ef":[{"ty":5,"nm":"IK","np":3,"mn":"Pseudo/DUIK ik","ix":1,"en":1,"ef":[{"ty":10,"nm":"Controller","mn":"Pseudo/DUIK ik-0001","ix":1,"v":{"a":0,"k":0,"ix":1}}]},{"ty":5,"nm":"IK 2","np":3,"mn":"Pseudo/DUIK ik","ix":2,"en":1,"ef":[{"ty":10,"nm":"Controller","mn":"Pseudo/DUIK ik-0001","ix":1,"v":{"a":0,"k":1,"ix":1}}]}],"shapes":[{"ty":"gr","it":[{"ind":0,"ty":"sh","ix":1,"ks":{"a":0,"k":{"i":[[0,-8.62],[1.08,-2.59],[0.02,-0.06],[0.15,-0.31],[0.1,-0.19],[0.09,-0.16],[0.49,-0.69],[0.13,-0.17],[0.35,-0.4],[0.37,-0.37],[0.41,-0.35],[0.2,-0.16],[0.22,-0.16],[0.22,-0.14],[0.23,-0.14],[0.23,-0.13],[0.23,-0.12],[3.907,1.231],[0.09,-0.21],[25.37,10.514],[-1.52,12.54],[-10.268,5.959],[-12.609,-2.613],[0,0],[-29.14,-15.83],[0,0]],"o":[[0,2.98],[-0.02,0.06],[-0.14,0.32],[-0.09,0.2],[-0.08,0.16],[-0.41,0.75],[-0.13,0.18],[-0.32,0.42],[-0.35,0.39],[-0.38,0.37],[-0.2,0.17],[-0.21,0.17],[-0.21,0.17],[-0.22,0.15],[-0.22,0.14],[-0.23,0.14],[-0.77,0.41],[-3.958,-1.247],[-8.12,-5.02],[-27.302,-11.314],[1.52,-12.54],[11.137,-6.464],[9.217,1.91],[0,0],[0,0],[7.22,3.59]],"v":[[111.327,45.59],[109.657,54],[109.587,54.18],[109.157,55.12],[108.867,55.7],[108.607,56.18],[107.257,58.33],[106.867,58.86],[105.857,60.1],[104.767,61.25],[103.587,62.33],[102.977,62.83],[102.337,63.32],[101.686,63.78],[101.017,64.22],[100.337,64.63],[99.637,65.02],[80.759,59.667],[69.107,55.43],[-80.157,32.616],[-110.443,-6.83],[-87.072,-34.736],[-48.614,-38.368],[-31.924,-30.009],[99.137,25.9],[99.137,25.91]],"c":true},"ix":2},"nm":"Path 1","mn":"ADBE Vector Shape - Group","hd":false},{"ty":"fl","c":{"a":0,"k":[0.776470601559,0.274509817362,0.145098045468,1],"ix":4},"o":{"a":0,"k":100,"ix":5},"r":1,"bm":0,"nm":"Fill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Group","hd":false}],"ip":0,"op":120,"st":0,"bm":0},{"ddd":0,"ind":3,"ty":4,"nm":"Near leg lower","parent":2,"sr":1,"ks":{"o":{"a":0,"k":100,"ix":11},"r":{"k":[{"s":[17.875],"t":0,"i":{"x":[1],"y":[1]},"o":{"x":[0],"y":[0]}},{"s":[17.096],"t":1,"i":{"x":[1],"y":[1]},"o":{"x":[0],"y":[0]}},{"s":[16.181],"t":2,"i":{"x":[1],"y":[1]},"o":{"x":[0],"y":[0]}},{"s":[15.151],"t":3,"i":{"x":[1],"y":[1]},"o":{"x":[0],"y":[0]}},{"s":[14.015],"t":4,"i":{"x":[1],"y":[1]},"o":{"x":[0],"y":[0]}},{"s":[12.782],"t":5,"i":{"x":[1],"y":[1]},"o":{"x":[0],"y":[0]}},{"s":[11.451],"t":6,"i":{"x":[1],"y":[1]},"o":{"x":[0],"y":[0]}},{"s":[10.028],"t":7,"i":{"x":[1],"y":[1]},"o":{"x":[0],"y":[0]}},{"s":[8.516],"t":8,"i":{"x":[1],"y":[1]},"o":{"x":[0],"y":[0]}},{"s":[6.918],"t":9,"i":{"x":[1],"y":[1]},"o":{"x":[0],"y":[0]}},{"s":[5.237],"t":10,"i":{"x":[1],"y":[1]},"o":{"x":[0],"y":[0]}},{"s":[3.473],"t":11,"i":{"x":[1],"y":[1]},"o":{"x":[0],"y":[0]}},{"s":[1.625],"t":12,"i":{"x":[1],"y":[1]},"o":{"x":[0],"y":[0]}},{"s":[-0.306],"t":13,"i":{"x":[1],"y":[1]},"o":{"x":[0],"y":[0]}},{"s":[-2.317],"t":14,"i":{"x":[1],"y":[1]},"o":{"x":[0],"y":[0]}},{"s":[-4.405],"t":15,"i":{"x":[1],"y":[1]},"o":{"x":[0],"y":[0]}},{"s":[-6.565],"t":16,"i":{"x":[1],"y":[1]},"o":{"x":[0],"y":[0]}},{"s":[-8.797],"t":17,"i":{"x":[1],"y":[1]},"o":{"x":[0],"y":[0]}},{"s":[-11.098],"t":18,"i":{"x":[1],"y":[1]},"o":{"x":[0],"y":[0]}},{"s":[-13.464],"t":19,"i":{"x":[1],"y":[1]},"o":{"x":[0],"y":[0]}},{"s":[-15.89],"t":20,"i":{"x":[1],"y":[1]},"o":{"x":[0],"y":[0]}},{"s":[-18.372],"t":21,"i":{"x":[1],"y":[1]},"o":{"x":[0],"y":[0]}},{"s":[-20.907],"t":22,"i":{"x":[1],"y":[1]},"o":{"x":[0],"y":[0]}},{"s":[-23.492],"t":23,"i":{"x":[1],"y":[1]},"o":{"x":[0],"y":[0]}},{"s":[-26.127],"t":24,"i":{"x":[1],"y":[1]},"o":{"x":[0],"y":[0]}},{"s":[-28.81],"t":25,"i":{"x":[1],"y":[1]},"o":{"x":[0],"y":[0]}},{"s":[-31.543],"t":26,"i":{"x":[1],"y":[1]},"o":{"x":[0],"y":[0]}},{"s":[-34.332],"t":27,"i":{"x":[1],"y":[1]},"o":{"x":[0],"y":[0]}},{"s":[-37.183],"t":28,"i":{"x":[1],"y":[1]},"o":{"x":[0],"y":[0]}},{"s":[-40.104],"t":29,"i":{"x":[1],"y":[1]},"o":{"x":[0],"y":[0]}},{"s":[-43.117],"t":30,"i":{"x":[1],"y":[1]},"o":{"x":[0],"y":[0]}},{"s":[-46.085],"t":31,"i":{"x":[1],"y":[1]},"o":{"x":[0],"y":[0]}},{"s":[-49.07],"t":32,"i":{"x":[1],"y":[1]},"o":{"x":[0],"y":[0]}},{"s":[-52.093],"t":33,"i":{"x":[1],"y":[1]},"o":{"x":[0],"y":[0]}},{"s":[-55.183],"t":34,"i":{"x":[1],"y":[1]},"o":{"x":[0],"y":[0]}},{"s":[-58.37],"t":35,"i":{"x":[1],"y":[1]},"o":{"x":[0],"y":[0]}},{"s":[-61.698],"t":36,"i":{"x":[1],"y":[1]},"o":{"x":[0],"y":[0]}},{"s":[-65.226],"t":37,"i":{"x":[1],"y":[1]},"o":{"x":[0],"y":[0]}},{"s":[-69.048],"t":38,"i":{"x":[1],"y":[1]},"o":{"x":[0],"y":[0]}},{"s":[-73.321],"t":39,"i":{"x":[1],"y":[1]},"o":{"x":[0],"y":[0]}},{"s":[-78.401],"t":40,"i":{"x":[1],"y":[1]},"o":{"x":[0],"y":[0]}},{"s":[-85.56],"t":41,"i":{"x":[1],"y":[1]},"o":{"x":[0],"y":[0]}},{"s":[-94.606],"t":42,"i":{"x":[1],"y":[1]},"o":{"x":[0],"y":[0]}},{"s":[-94.516],"t":48,"i":{"x":[1],"y":[1]},"o":{"x":[0],"y":[0]}},{"s":[-94.585],"t":68,"i":{"x":[1],"y":[1]},"o":{"x":[0],"y":[0]}},{"s":[265.394],"t":69,"i":{"x":[1],"y":[1]},"o":{"x":[0],"y":[0]}},{"s":[265.394],"t":70,"i":{"x":[1],"y":[1]},"o":{"x":[0],"y":[0]}},{"s":[267.099],"t":71,"i":{"x":[1],"y":[1]},"o":{"x":[0],"y":[0]}},{"s":[-80.017],"t":72,"i":{"x":[1],"y":[1]},"o":{"x":[0],"y":[0]}},{"s":[-73.683],"t":73,"i":{"x":[1],"y":[1]},"o":{"x":[0],"y":[0]}},{"s":[-68.58],"t":74,"i":{"x":[1],"y":[1]},"o":{"x":[0],"y":[0]}},{"s":[-64.09],"t":75,"i":{"x":[1],"y":[1]},"o":{"x":[0],"y":[0]}},{"s":[-59.981],"t":76,"i":{"x":[1],"y":[1]},"o":{"x":[0],"y":[0]}},{"s":[-56.138],"t":77,"i":{"x":[1],"y":[1]},"o":{"x":[0],"y":[0]}},{"s":[-52.494],"t":78,"i":{"x":[1],"y":[1]},"o":{"x":[0],"y":[0]}},{"s":[-49.01],"t":79,"i":{"x":[1],"y":[1]},"o":{"x":[0],"y":[0]}},{"s":[-45.657],"t":80,"i":{"x":[1],"y":[1]},"o":{"x":[0],"y":[0]}},{"s":[-42.419],"t":81,"i":{"x":[1],"y":[1]},"o":{"x":[0],"y":[0]}},{"s":[-39.282],"t":82,"i":{"x":[1],"y":[1]},"o":{"x":[0],"y":[0]}},{"s":[-36.238],"t":83,"i":{"x":[1],"y":[1]},"o":{"x":[0],"y":[0]}},{"s":[-33.278],"t":84,"i":{"x":[1],"y":[1]},"o":{"x":[0],"y":[0]}},{"s":[-30.398],"t":85,"i":{"x":[1],"y":[1]},"o":{"x":[0],"y":[0]}},{"s":[-27.593],"t":86,"i":{"x":[1],"y":[1]},"o":{"x":[0],"y":[0]}},{"s":[-24.858],"t":87,"i":{"x":[1],"y":[1]},"o":{"x":[0],"y":[0]}},{"s":[-22.195],"t":88,"i":{"x":[1],"y":[1]},"o":{"x":[0],"y":[0]}},{"s":[-19.596],"t":89,"i":{"x":[1],"y":[1]},"o":{"x":[0],"y":[0]}},{"s":[-17.055],"t":90,"i":{"x":[1],"y":[1]},"o":{"x":[0],"y":[0]}},{"s":[-14.521],"t":91,"i":{"x":[1],"y":[1]},"o":{"x":[0],"y":[0]}},{"s":[-12.056],"t":92,"i":{"x":[1],"y":[1]},"o":{"x":[0],"y":[0]}},{"s":[-9.656],"t":93,"i":{"x":[1],"y":[1]},"o":{"x":[0],"y":[0]}},{"s":[-7.317],"t":94,"i":{"x":[1],"y":[1]},"o":{"x":[0],"y":[0]}},{"s":[-5.039],"t":95,"i":{"x":[1],"y":[1]},"o":{"x":[0],"y":[0]}},{"s":[-2.829],"t":96,"i":{"x":[1],"y":[1]},"o":{"x":[0],"y":[0]}},{"s":[-0.692],"t":97,"i":{"x":[1],"y":[1]},"o":{"x":[0],"y":[0]}},{"s":[1.366],"t":98,"i":{"x":[1],"y":[1]},"o":{"x":[0],"y":[0]}},{"s":[3.34],"t":99,"i":{"x":[1],"y":[1]},"o":{"x":[0],"y":[0]}},{"s":[5.224],"t":100,"i":{"x":[1],"y":[1]},"o":{"x":[0],"y":[0]}},{"s":[7.01],"t":101,"i":{"x":[1],"y":[1]},"o":{"x":[0],"y":[0]}},{"s":[8.692],"t":102,"i":{"x":[1],"y":[1]},"o":{"x":[0],"y":[0]}},{"s":[10.265],"t":103,"i":{"x":[1],"y":[1]},"o":{"x":[0],"y":[0]}},{"s":[11.724],"t":104,"i":{"x":[1],"y":[1]},"o":{"x":[0],"y":[0]}},{"s":[13.064],"t":105,"i":{"x":[1],"y":[1]},"o":{"x":[0],"y":[0]}},{"s":[14.282],"t":106,"i":{"x":[1],"y":[1]},"o":{"x":[0],"y":[0]}},{"s":[15.372],"t":107,"i":{"x":[1],"y":[1]},"o":{"x":[0],"y":[0]}},{"s":[16.334],"t":108,"i":{"x":[1],"y":[1]},"o":{"x":[0],"y":[0]}},{"s":[17.164],"t":109,"i":{"x":[1],"y":[1]},"o":{"x":[0],"y":[0]}},{"s":[17.862],"t":110,"i":{"x":[1],"y":[1]},"o":{"x":[0],"y":[0]}},{"s":[18.426],"t":111,"i":{"x":[1],"y":[1]},"o":{"x":[0],"y":[0]}},{"s":[18.855],"t":112,"i":{"x":[1],"y":[1]},"o":{"x":[0],"y":[0]}},{"s":[19.146],"t":113,"i":{"x":[1],"y":[1]},"o":{"x":[0],"y":[0]}},{"s":[19.299],"t":114,"i":{"x":[1],"y":[1]},"o":{"x":[0],"y":[0]}},{"s":[19.311],"t":115,"i":{"x":[1],"y":[1]},"o":{"x":[0],"y":[0]}},{"s":[19.179],"t":116,"i":{"x":[1],"y":[1]},"o":{"x":[0],"y":[0]}},{"s":[18.9],"t":117,"i":{"x":[1],"y":[1]},"o":{"x":[0],"y":[0]}},{"s":[18.468],"t":118,"i":{"x":[1],"y":[1]},"o":{"x":[0],"y":[0]}},{"s":[17.875],"t":119,"i":{"x":[1],"y":[1]},"o":{"x":[0],"y":[0]}}]},"p":{"k":[{"s":[88.998,45.072,0],"t":44,"i":{"x":1,"y":1},"o":{"x":0,"y":0}},{"s":[89.71,45.361,0],"t":45,"i":{"x":1,"y":1},"o":{"x":0,"y":0}},{"s":[90.499,45.682,0],"t":46,"i":{"x":1,"y":1},"o":{"x":0,"y":0}},{"s":[91.225,45.976,0],"t":47,"i":{"x":1,"y":1},"o":{"x":0,"y":0}},{"s":[91.885,46.245,0],"t":48,"i":{"x":1,"y":1},"o":{"x":0,"y":0}},{"s":[92.479,46.486,0],"t":49,"i":{"x":1,"y":1},"o":{"x":0,"y":0}},{"s":[93.005,46.7,0],"t":50,"i":{"x":1,"y":1},"o":{"x":0,"y":0}},{"s":[93.461,46.885,0],"t":51,"i":{"x":1,"y":1},"o":{"x":0,"y":0}},{"s":[93.845,47.041,0],"t":52,"i":{"x":1,"y":1},"o":{"x":0,"y":0}},{"s":[94.157,47.168,0],"t":53,"i":{"x":1,"y":1},"o":{"x":0,"y":0}},{"s":[94.395,47.264,0],"t":54,"i":{"x":1,"y":1},"o":{"x":0,"y":0}},{"s":[94.559,47.331,0],"t":55,"i":{"x":1,"y":1},"o":{"x":0,"y":0}},{"s":[94.65,47.368,0],"t":56,"i":{"x":1,"y":1},"o":{"x":0,"y":0}},{"s":[94.615,47.354,0],"t":58,"i":{"x":1,"y":1},"o":{"x":0,"y":0}},{"s":[94.492,47.304,0],"t":59,"i":{"x":1,"y":1},"o":{"x":0,"y":0}},{"s":[94.301,47.226,0],"t":60,"i":{"x":1,"y":1},"o":{"x":0,"y":0}},{"s":[94.026,47.115,0],"t":61,"i":{"x":1,"y":1},"o":{"x":0,"y":0}},{"s":[93.667,46.968,0],"t":62,"i":{"x":1,"y":1},"o":{"x":0,"y":0}},{"s":[93.22,46.787,0],"t":63,"i":{"x":1,"y":1},"o":{"x":0,"y":0}},{"s":[92.686,46.57,0],"t":64,"i":{"x":1,"y":1},"o":{"x":0,"y":0}},{"s":[92.064,46.317,0],"t":65,"i":{"x":1,"y":1},"o":{"x":0,"y":0}},{"s":[91.351,46.028,0],"t":66,"i":{"x":1,"y":1},"o":{"x":0,"y":0}},{"s":[90.549,45.702,0],"t":67,"i":{"x":1,"y":1},"o":{"x":0,"y":0}},{"s":[89.657,45.34,0],"t":68,"i":{"x":1,"y":1},"o":{"x":0,"y":0}},{"s":[88.998,45.072,0],"t":69,"i":{"x":1,"y":1},"o":{"x":0,"y":0}}],"l":2},"a":{"a":0,"k":[21.271,-55.879,0],"ix":1,"l":2},"s":{"a":0,"k":[100,100,100],"ix":6,"l":2}},"ao":0,"ef":[{"ty":5,"nm":"IK","np":3,"mn":"Pseudo/DUIK ik","ix":1,"en":1,"ef":[{"ty":10,"nm":"Controller","mn":"Pseudo/DUIK ik-0001","ix":1,"v":{"a":0,"k":0,"ix":1}}]},{"ty":5,"nm":"IK 2","np":3,"mn":"Pseudo/DUIK ik","ix":2,"en":1,"ef":[{"ty":10,"nm":"Controller","mn":"Pseudo/DUIK ik-0001","ix":1,"v":{"a":0,"k":1,"ix":1}}]}],"shapes":[{"ty":"gr","it":[{"ind":0,"ty":"sh","ix":1,"ks":{"a":0,"k":{"i":[[0,-12.14],[1.08,-2.59],[0,0],[0,0],[-4.2,19.25],[0,0],[-0.293,2.099],[-0.1,0.2],[-1.15,3.093],[-8.623,0.167]],"o":[[0,2.98],[-12.28,38.25],[0,0],[0,0],[5.7,-26.05],[0.39,-1.03],[0.032,-0.226],[1.901,-4.678],[1.465,-3.942],[12.138,-0.234]],"v":[[43.43,-55.62],[41.76,-47.2],[-15.54,77.61],[-43.43,66.55],[-12.84,-9.29],[-0.03,-42.81],[1.198,-47.57],[3.465,-53.936],[7.135,-65.72],[21.44,-77.61]],"c":true},"ix":2},"nm":"Path 1","mn":"ADBE Vector Shape - Group","hd":false},{"ty":"fl","c":{"a":0,"k":[0.776470601559,0.274509817362,0.145098045468,1],"ix":4},"o":{"a":0,"k":100,"ix":5},"r":1,"bm":0,"nm":"Fill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Group","hd":false}],"ip":0,"op":120,"st":0,"bm":0},{"ddd":0,"ind":4,"ty":4,"nm":"Near foot","parent":3,"sr":1,"ks":{"o":{"a":0,"k":100,"ix":11},"r":{"k":[{"s":[327.841],"t":0,"i":{"x":[1],"y":[1]},"o":{"x":[0],"y":[0]}},{"s":[329.609],"t":1,"i":{"x":[1],"y":[1]},"o":{"x":[0],"y":[0]}},{"s":[331.413],"t":2,"i":{"x":[1],"y":[1]},"o":{"x":[0],"y":[0]}},{"s":[333.235],"t":3,"i":{"x":[1],"y":[1]},"o":{"x":[0],"y":[0]}},{"s":[338.718],"t":6,"i":{"x":[1],"y":[1]},"o":{"x":[0],"y":[0]}},{"s":[340.539],"t":7,"i":{"x":[1],"y":[1]},"o":{"x":[0],"y":[0]}},{"s":[342.347],"t":8,"i":{"x":[1],"y":[1]},"o":{"x":[0],"y":[0]}},{"s":[344.137],"t":9,"i":{"x":[1],"y":[1]},"o":{"x":[0],"y":[0]}},{"s":[345.907],"t":10,"i":{"x":[1],"y":[1]},"o":{"x":[0],"y":[0]}},{"s":[347.655],"t":11,"i":{"x":[1],"y":[1]},"o":{"x":[0],"y":[0]}},{"s":[349.381],"t":12,"i":{"x":[1],"y":[1]},"o":{"x":[0],"y":[0]}},{"s":[351.083],"t":13,"i":{"x":[1],"y":[1]},"o":{"x":[0],"y":[0]}},{"s":[352.757],"t":14,"i":{"x":[1],"y":[1]},"o":{"x":[0],"y":[0]}},{"s":[354.4],"t":15,"i":{"x":[1],"y":[1]},"o":{"x":[0],"y":[0]}},{"s":[356.01],"t":16,"i":{"x":[1],"y":[1]},"o":{"x":[0],"y":[0]}},{"s":[357.586],"t":17,"i":{"x":[1],"y":[1]},"o":{"x":[0],"y":[0]}},{"s":[359.128],"t":18,"i":{"x":[1],"y":[1]},"o":{"x":[0],"y":[0]}},{"s":[360.635],"t":19,"i":{"x":[1],"y":[1]},"o":{"x":[0],"y":[0]}},{"s":[362.106],"t":20,"i":{"x":[1],"y":[1]},"o":{"x":[0],"y":[0]}},{"s":[363.542],"t":21,"i":{"x":[1],"y":[1]},"o":{"x":[0],"y":[0]}},{"s":[364.944],"t":22,"i":{"x":[1],"y":[1]},"o":{"x":[0],"y":[0]}},{"s":[366.315],"t":23,"i":{"x":[1],"y":[1]},"o":{"x":[0],"y":[0]}},{"s":[367.659],"t":24,"i":{"x":[1],"y":[1]},"o":{"x":[0],"y":[0]}},{"s":[368.981],"t":25,"i":{"x":[1],"y":[1]},"o":{"x":[0],"y":[0]}},{"s":[370.286],"t":26,"i":{"x":[1],"y":[1]},"o":{"x":[0],"y":[0]}},{"s":[372.877],"t":28,"i":{"x":[1],"y":[1]},"o":{"x":[0],"y":[0]}},{"s":[374.181],"t":29,"i":{"x":[1],"y":[1]},"o":{"x":[0],"y":[0]}},{"s":[375.508],"t":30,"i":{"x":[1],"y":[1]},"o":{"x":[0],"y":[0]}},{"s":[376.779],"t":31,"i":{"x":[1],"y":[1]},"o":{"x":[0],"y":[0]}},{"s":[378.011],"t":32,"i":{"x":[1],"y":[1]},"o":{"x":[0],"y":[0]}},{"s":[379.229],"t":33,"i":{"x":[1],"y":[1]},"o":{"x":[0],"y":[0]}},{"s":[380.456],"t":34,"i":{"x":[1],"y":[1]},"o":{"x":[0],"y":[0]}},{"s":[381.716],"t":35,"i":{"x":[1],"y":[1]},"o":{"x":[0],"y":[0]}},{"s":[383.038],"t":36,"i":{"x":[1],"y":[1]},"o":{"x":[0],"y":[0]}},{"s":[384.456],"t":37,"i":{"x":[1],"y":[1]},"o":{"x":[0],"y":[0]}},{"s":[386.026],"t":38,"i":{"x":[1],"y":[1]},"o":{"x":[0],"y":[0]}},{"s":[387.839],"t":39,"i":{"x":[1],"y":[1]},"o":{"x":[0],"y":[0]}},{"s":[390.097],"t":40,"i":{"x":[1],"y":[1]},"o":{"x":[0],"y":[0]}},{"s":[393.521],"t":41,"i":{"x":[1],"y":[1]},"o":{"x":[0],"y":[0]}},{"s":[398.001],"t":42,"i":{"x":[1],"y":[1]},"o":{"x":[0],"y":[0]}},{"s":[397.353],"t":43,"i":{"x":[1],"y":[1]},"o":{"x":[0],"y":[0]}},{"s":[396.697],"t":44,"i":{"x":[1],"y":[1]},"o":{"x":[0],"y":[0]}},{"s":[396.035],"t":45,"i":{"x":[1],"y":[1]},"o":{"x":[0],"y":[0]}},{"s":[395.367],"t":46,"i":{"x":[1],"y":[1]},"o":{"x":[0],"y":[0]}},{"s":[394.694],"t":47,"i":{"x":[1],"y":[1]},"o":{"x":[0],"y":[0]}},{"s":[394.016],"t":48,"i":{"x":[1],"y":[1]},"o":{"x":[0],"y":[0]}},{"s":[393.333],"t":49,"i":{"x":[1],"y":[1]},"o":{"x":[0],"y":[0]}},{"s":[392.645],"t":50,"i":{"x":[1],"y":[1]},"o":{"x":[0],"y":[0]}},{"s":[391.954],"t":51,"i":{"x":[1],"y":[1]},"o":{"x":[0],"y":[0]}},{"s":[391.259],"t":52,"i":{"x":[1],"y":[1]},"o":{"x":[0],"y":[0]}},{"s":[390.561],"t":53,"i":{"x":[1],"y":[1]},"o":{"x":[0],"y":[0]}},{"s":[389.861],"t":54,"i":{"x":[1],"y":[1]},"o":{"x":[0],"y":[0]}},{"s":[389.159],"t":55,"i":{"x":[1],"y":[1]},"o":{"x":[0],"y":[0]}},{"s":[387.051],"t":58,"i":{"x":[1],"y":[1]},"o":{"x":[0],"y":[0]}},{"s":[385.647],"t":60,"i":{"x":[1],"y":[1]},"o":{"x":[0],"y":[0]}},{"s":[384.919],"t":61,"i":{"x":[1],"y":[1]},"o":{"x":[0],"y":[0]}},{"s":[384.194],"t":62,"i":{"x":[1],"y":[1]},"o":{"x":[0],"y":[0]}},{"s":[383.474],"t":63,"i":{"x":[1],"y":[1]},"o":{"x":[0],"y":[0]}},{"s":[382.759],"t":64,"i":{"x":[1],"y":[1]},"o":{"x":[0],"y":[0]}},{"s":[382.05],"t":65,"i":{"x":[1],"y":[1]},"o":{"x":[0],"y":[0]}},{"s":[381.349],"t":66,"i":{"x":[1],"y":[1]},"o":{"x":[0],"y":[0]}},{"s":[380.657],"t":67,"i":{"x":[1],"y":[1]},"o":{"x":[0],"y":[0]}},{"s":[379.975],"t":68,"i":{"x":[1],"y":[1]},"o":{"x":[0],"y":[0]}},{"s":[19.304],"t":69,"i":{"x":[1],"y":[1]},"o":{"x":[0],"y":[0]}},{"s":[18.647],"t":70,"i":{"x":[1],"y":[1]},"o":{"x":[0],"y":[0]}},{"s":[17.039],"t":71,"i":{"x":[1],"y":[1]},"o":{"x":[0],"y":[0]}},{"s":[369.115],"t":72,"i":{"x":[1],"y":[1]},"o":{"x":[0],"y":[0]}},{"s":[364.912],"t":73,"i":{"x":[1],"y":[1]},"o":{"x":[0],"y":[0]}},{"s":[361.421],"t":74,"i":{"x":[1],"y":[1]},"o":{"x":[0],"y":[0]}},{"s":[358.296],"t":75,"i":{"x":[1],"y":[1]},"o":{"x":[0],"y":[0]}},{"s":[355.406],"t":76,"i":{"x":[1],"y":[1]},"o":{"x":[0],"y":[0]}},{"s":[352.688],"t":77,"i":{"x":[1],"y":[1]},"o":{"x":[0],"y":[0]}},{"s":[350.105],"t":78,"i":{"x":[1],"y":[1]},"o":{"x":[0],"y":[0]}},{"s":[347.635],"t":79,"i":{"x":[1],"y":[1]},"o":{"x":[0],"y":[0]}},{"s":[345.266],"t":80,"i":{"x":[1],"y":[1]},"o":{"x":[0],"y":[0]}},{"s":[342.988],"t":81,"i":{"x":[1],"y":[1]},"o":{"x":[0],"y":[0]}},{"s":[340.794],"t":82,"i":{"x":[1],"y":[1]},"o":{"x":[0],"y":[0]}},{"s":[338.68],"t":83,"i":{"x":[1],"y":[1]},"o":{"x":[0],"y":[0]}},{"s":[336.642],"t":84,"i":{"x":[1],"y":[1]},"o":{"x":[0],"y":[0]}},{"s":[334.679],"t":85,"i":{"x":[1],"y":[1]},"o":{"x":[0],"y":[0]}},{"s":[332.787],"t":86,"i":{"x":[1],"y":[1]},"o":{"x":[0],"y":[0]}},{"s":[330.966],"t":87,"i":{"x":[1],"y":[1]},"o":{"x":[0],"y":[0]}},{"s":[329.215],"t":88,"i":{"x":[1],"y":[1]},"o":{"x":[0],"y":[0]}},{"s":[327.531],"t":89,"i":{"x":[1],"y":[1]},"o":{"x":[0],"y":[0]}},{"s":[325.909],"t":90,"i":{"x":[1],"y":[1]},"o":{"x":[0],"y":[0]}},{"s":[324.321],"t":91,"i":{"x":[1],"y":[1]},"o":{"x":[0],"y":[0]}},{"s":[322.812],"t":92,"i":{"x":[1],"y":[1]},"o":{"x":[0],"y":[0]}},{"s":[321.383],"t":93,"i":{"x":[1],"y":[1]},"o":{"x":[0],"y":[0]}},{"s":[320.039],"t":94,"i":{"x":[1],"y":[1]},"o":{"x":[0],"y":[0]}},{"s":[318.784],"t":95,"i":{"x":[1],"y":[1]},"o":{"x":[0],"y":[0]}},{"s":[317.628],"t":96,"i":{"x":[1],"y":[1]},"o":{"x":[0],"y":[0]}},{"s":[316.58],"t":97,"i":{"x":[1],"y":[1]},"o":{"x":[0],"y":[0]}},{"s":[315.647],"t":98,"i":{"x":[1],"y":[1]},"o":{"x":[0],"y":[0]}},{"s":[314.838],"t":99,"i":{"x":[1],"y":[1]},"o":{"x":[0],"y":[0]}},{"s":[314.161],"t":100,"i":{"x":[1],"y":[1]},"o":{"x":[0],"y":[0]}},{"s":[313.622],"t":101,"i":{"x":[1],"y":[1]},"o":{"x":[0],"y":[0]}},{"s":[313.227],"t":102,"i":{"x":[1],"y":[1]},"o":{"x":[0],"y":[0]}},{"s":[312.98],"t":103,"i":{"x":[1],"y":[1]},"o":{"x":[0],"y":[0]}},{"s":[313.152],"t":106,"i":{"x":[1],"y":[1]},"o":{"x":[0],"y":[0]}},{"s":[313.514],"t":107,"i":{"x":[1],"y":[1]},"o":{"x":[0],"y":[0]}},{"s":[314.024],"t":108,"i":{"x":[1],"y":[1]},"o":{"x":[0],"y":[0]}},{"s":[314.679],"t":109,"i":{"x":[1],"y":[1]},"o":{"x":[0],"y":[0]}},{"s":[315.475],"t":110,"i":{"x":[1],"y":[1]},"o":{"x":[0],"y":[0]}},{"s":[316.406],"t":111,"i":{"x":[1],"y":[1]},"o":{"x":[0],"y":[0]}},{"s":[317.466],"t":112,"i":{"x":[1],"y":[1]},"o":{"x":[0],"y":[0]}},{"s":[318.647],"t":113,"i":{"x":[1],"y":[1]},"o":{"x":[0],"y":[0]}},{"s":[319.941],"t":114,"i":{"x":[1],"y":[1]},"o":{"x":[0],"y":[0]}},{"s":[321.341],"t":115,"i":{"x":[1],"y":[1]},"o":{"x":[0],"y":[0]}},{"s":[322.841],"t":116,"i":{"x":[1],"y":[1]},"o":{"x":[0],"y":[0]}},{"s":[324.431],"t":117,"i":{"x":[1],"y":[1]},"o":{"x":[0],"y":[0]}},{"s":[326.102],"t":118,"i":{"x":[1],"y":[1]},"o":{"x":[0],"y":[0]}},{"s":[327.841],"t":119,"i":{"x":[1],"y":[1]},"o":{"x":[0],"y":[0]}}]},"p":{"k":[{"s":[-26.973,65.108,0],"t":44,"i":{"x":1,"y":1},"o":{"x":0,"y":0}},{"s":[-27.185,65.641,0],"t":45,"i":{"x":1,"y":1},"o":{"x":0,"y":0}},{"s":[-27.42,66.23,0],"t":46,"i":{"x":1,"y":1},"o":{"x":0,"y":0}},{"s":[-27.636,66.773,0],"t":47,"i":{"x":1,"y":1},"o":{"x":0,"y":0}},{"s":[-27.833,67.267,0],"t":48,"i":{"x":1,"y":1},"o":{"x":0,"y":0}},{"s":[-28.011,67.711,0],"t":49,"i":{"x":1,"y":1},"o":{"x":0,"y":0}},{"s":[-28.167,68.104,0],"t":50,"i":{"x":1,"y":1},"o":{"x":0,"y":0}},{"s":[-28.303,68.445,0],"t":51,"i":{"x":1,"y":1},"o":{"x":0,"y":0}},{"s":[-28.418,68.732,0],"t":52,"i":{"x":1,"y":1},"o":{"x":0,"y":0}},{"s":[-28.511,68.965,0],"t":53,"i":{"x":1,"y":1},"o":{"x":0,"y":0}},{"s":[-28.582,69.143,0],"t":54,"i":{"x":1,"y":1},"o":{"x":0,"y":0}},{"s":[-28.631,69.266,0],"t":55,"i":{"x":1,"y":1},"o":{"x":0,"y":0}},{"s":[-28.658,69.333,0],"t":56,"i":{"x":1,"y":1},"o":{"x":0,"y":0}},{"s":[-28.647,69.307,0],"t":58,"i":{"x":1,"y":1},"o":{"x":0,"y":0}},{"s":[-28.611,69.215,0],"t":59,"i":{"x":1,"y":1},"o":{"x":0,"y":0}},{"s":[-28.554,69.073,0],"t":60,"i":{"x":1,"y":1},"o":{"x":0,"y":0}},{"s":[-28.472,68.867,0],"t":61,"i":{"x":1,"y":1},"o":{"x":0,"y":0}},{"s":[-28.364,68.598,0],"t":62,"i":{"x":1,"y":1},"o":{"x":0,"y":0}},{"s":[-28.231,68.265,0],"t":63,"i":{"x":1,"y":1},"o":{"x":0,"y":0}},{"s":[-28.072,67.865,0],"t":64,"i":{"x":1,"y":1},"o":{"x":0,"y":0}},{"s":[-27.887,67.4,0],"t":65,"i":{"x":1,"y":1},"o":{"x":0,"y":0}},{"s":[-27.674,66.867,0],"t":66,"i":{"x":1,"y":1},"o":{"x":0,"y":0}},{"s":[-27.435,66.268,0],"t":67,"i":{"x":1,"y":1},"o":{"x":0,"y":0}},{"s":[-27.169,65.6,0],"t":68,"i":{"x":1,"y":1},"o":{"x":0,"y":0}},{"s":[-26.973,65.108,0],"t":69,"i":{"x":1,"y":1},"o":{"x":0,"y":0}}],"l":2},"a":{"a":0,"k":[539.756,811.987,0],"ix":1,"l":2},"s":{"a":0,"k":[100,100,100],"ix":6,"l":2}},"ao":0,"ef":[{"ty":5,"nm":"IK","np":3,"mn":"Pseudo/DUIK ik","ix":1,"en":1,"ef":[{"ty":10,"nm":"Controller","mn":"Pseudo/DUIK ik-0001","ix":1,"v":{"a":0,"k":0,"ix":1}}]},{"ty":5,"nm":"IK 2","np":3,"mn":"Pseudo/DUIK ik","ix":2,"en":1,"ef":[{"ty":10,"nm":"Controller","mn":"Pseudo/DUIK ik-0001","ix":1,"v":{"a":0,"k":1,"ix":1}}]}],"shapes":[{"ty":"gr","it":[{"ind":0,"ty":"sh","ix":1,"ks":{"a":0,"k":{"i":[[-3.79,-1.95],[2.39,-6.54],[0,0],[-2.59,6.49],[-2.08,1.62],[-1.37,0.62],[-6.75,0],[-4.47,2.36],[-2.53,-1.69],[-3.13,-1.32]],"o":[[-3.21,1.98],[0,0],[0.35,-6.98],[0.98,-2.45],[1.19,-0.91],[0.79,5.25],[5.66,0],[1.6,2.58],[2.82,1.88],[3.95,1.65]],"v":[[33.115,5.865],[24.035,17.965],[-33.115,11.095],[-28.685,-9.305],[-24.425,-15.845],[-20.475,-17.965],[-10.645,-5.025],[5.725,-10.015],[12.255,-3.755],[21.205,1.055]],"c":true},"ix":2},"nm":"Path 1","mn":"ADBE Vector Shape - Group","hd":false},{"ty":"fl","c":{"a":0,"k":[0.388235300779,0.137254908681,0.074509806931,1],"ix":4},"o":{"a":0,"k":100,"ix":5},"r":1,"bm":0,"nm":"Fill 1","mn":"ADBE Vector Graphic - Fill","hd":false},{"ty":"tr","p":{"a":0,"k":[543.73,835.554],"ix":2},"a":{"a":0,"k":[0,0],"ix":1},"s":{"a":0,"k":[100,100],"ix":3},"r":{"a":0,"k":0,"ix":6},"o":{"a":0,"k":100,"ix":7},"sk":{"a":0,"k":0,"ix":4},"sa":{"a":0,"k":0,"ix":5},"nm":"Transform"}],"nm":"Group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-1.15,-2.06],[-0.1,-0.16],[5.66,0],[0.79,5.25],[-0.88,0.63],[-1.2,2.48],[-0.01,0.03],[-4.12,0],[0,-5.31],[1.03,-1.53],[0.01,-0.01]],"o":[[0.1,0.17],[-4.47,2.36],[-6.75,0],[0.99,-0.44],[2.22,-1.58],[0.01,-0.02],[1.37,-3.64],[5.31,0],[0,1.98],[0,0],[-0.44,2.27]],"v":[[12.73,8.17],[13.06,8.65],[-3.31,13.64],[-13.14,0.7],[-10.3,-0.82],[-5.51,-7.33],[-5.48,-7.4],[3.53,-13.64],[13.14,-4.02],[11.51,1.34],[11.5,1.35]],"c":true},"ix":2},"nm":"Path 1","mn":"ADBE Vector Shape - Group","hd":false},{"ty":"fl","c":{"a":0,"k":[0.92549020052,0.75686275959,0.611764729023,1],"ix":4},"o":{"a":0,"k":100,"ix":5},"r":1,"bm":0,"nm":"Fill 1","mn":"ADBE Vector Graphic - Fill","hd":false},{"ty":"tr","p":{"a":0,"k":[536.395,816.889],"ix":2},"a":{"a":0,"k":[0,0],"ix":1},"s":{"a":0,"k":[100,100],"ix":3},"r":{"a":0,"k":0,"ix":6},"o":{"a":0,"k":100,"ix":7},"sk":{"a":0,"k":0,"ix":4},"sa":{"a":0,"k":0,"ix":5},"nm":"Transform"}],"nm":"Group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gr","it":[{"ind":0,"ty":"sh","ix":1,"ks":{"a":0,"k":{"i":[[0.617,1.822],[3.419,2.194],[0.767,0.396],[2.389,-6.542],[0,0],[-0.039,-1.585],[0,0]],"o":[[-1.819,-5.375],[-0.73,-0.468],[-3.209,1.974],[0,0],[-0.081,1.584],[0,0],[1.91,0.233]],"v":[[39.473,6.197],[28.968,-8.372],[26.715,-9.651],[17.631,2.446],[-39.518,-4.424],[-39.601,0.33],[36.716,9.631]],"c":true},"ix":2},"nm":"Path 1","mn":"ADBE Vector Shape - Group","hd":false},{"ty":"fl","c":{"a":0,"k":[0.933333337307,0.898039221764,0.760784327984,1],"ix":4},"o":{"a":0,"k":100,"ix":5},"r":1,"bm":0,"nm":"Fill 1","mn":"ADBE Vector Graphic - Fill","hd":false},{"ty":"tr","p":{"a":0,"k":[550.131,851.074],"ix":2},"a":{"a":0,"k":[0,0],"ix":1},"s":{"a":0,"k":[100,100],"ix":3},"r":{"a":0,"k":0,"ix":6},"o":{"a":0,"k":100,"ix":7},"sk":{"a":0,"k":0,"ix":4},"sa":{"a":0,"k":0,"ix":5},"nm":"Transform"}],"nm":"Group 3","np":2,"cix":2,"bm":0,"ix":3,"mn":"ADBE Vector Group","hd":false}],"ip":0,"op":120,"st":0,"bm":0},{"ddd":0,"ind":5,"ty":4,"nm":"Near paddle 2","parent":6,"sr":1,"ks":{"o":{"a":0,"k":100,"ix":11},"r":{"a":1,"k":[{"i":{"x":[0.833],"y":[0.833]},"o":{"x":[0.167],"y":[0.167]},"t":0,"s":[0]},{"t":119,"s":[-360]}],"ix":10},"p":{"a":0,"k":[491.122,849.25,0],"ix":2,"l":2},"a":{"a":0,"k":[0,0,0],"ix":1,"l":2},"s":{"a":0,"k":[100,100,100],"ix":6,"l":2}},"ao":0,"shapes":[{"ty":"gr","it":[{"ind":0,"ty":"sh","ix":1,"ks":{"a":0,"k":{"i":[[-0.664,0.004],[0,0],[-0.004,-0.664],[0,0],[0.664,-0.004],[0,0],[0.004,0.664],[0,0]],"o":[[0,0],[0.664,-0.004],[0,0],[0.004,0.664],[0,0],[-0.664,0.004],[0,0],[-0.004,-0.664]],"v":[[-26.435,-9.477],[26.325,-9.778],[27.534,-8.583],[27.63,8.268],[26.435,9.477],[-26.325,9.778],[-27.534,8.583],[-27.63,-8.268]],"c":true},"ix":2},"nm":"Path 1","mn":"ADBE Vector Shape - Group","hd":false},{"ty":"fl","c":{"a":0,"k":[1,0.717647075653,0,1],"ix":4},"o":{"a":0,"k":100,"ix":5},"r":1,"bm":0,"nm":"Fill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Group","hd":false}],"ip":0,"op":120,"st":0,"bm":0},{"ddd":0,"ind":6,"ty":4,"nm":"Near Paddle","sr":1,"ks":{"o":{"a":0,"k":100,"ix":11},"r":{"a":1,"k":[{"i":{"x":[0.833],"y":[0.833]},"o":{"x":[0.167],"y":[0.167]},"t":0,"s":[0]},{"t":119,"s":[360]}],"ix":10},"p":{"a":0,"k":[491.122,923.87,0],"ix":2,"l":2},"a":{"a":0,"k":[491.122,923.87,0],"ix":1,"l":2},"s":{"a":0,"k":[100,100,100],"ix":6,"l":2}},"ao":0,"shapes":[{"ty":"gr","it":[{"ind":0,"ty":"sh","ix":1,"ks":{"a":0,"k":{"i":[[-0.011,1.091],[0,0],[-1.091,-0.011],[0.011,-1.091],[0,0],[1.091,0.011]],"o":[[0,0],[0.011,-1.091],[1.091,0.011],[0,0],[-0.011,1.091],[-1.091,-0.011]],"v":[[-2.35,36.81],[-1.598,-36.85],[0.396,-38.804],[2.35,-36.81],[1.598,36.85],[-0.396,38.804]],"c":true},"ix":2},"nm":"Path 1","mn":"ADBE Vector Shape - Group","hd":false},{"ty":"fl","c":{"a":0,"k":[0.796078443527,0.874509811401,1,1],"ix":4},"o":{"a":0,"k":100,"ix":5},"r":1,"bm":0,"nm":"Fill 1","mn":"ADBE Vector Graphic - Fill","hd":false},{"ty":"tr","p":{"a":0,"k":[491.541,886.963],"ix":2},"a":{"a":0,"k":[0,0],"ix":1},"s":{"a":0,"k":[100,100],"ix":3},"r":{"a":0,"k":0,"ix":6},"o":{"a":0,"k":100,"ix":7},"sk":{"a":0,"k":0,"ix":4},"sa":{"a":0,"k":0,"ix":5},"nm":"Transform"}],"nm":"Group 2","np":2,"cix":2,"bm":0,"ix":1,"mn":"ADBE Vector Group","hd":false}],"ip":0,"op":120,"st":0,"bm":0}]},{"id":"comp_2","nm":"Pre-comp 1","fr":60,"layers":[{"ddd":0,"ind":2,"ty":4,"nm":"near leg upper","sr":1,"ks":{"o":{"a":0,"k":100,"ix":11},"r":{"k":[{"s":[60.731],"t":0,"i":{"x":[1],"y":[1]},"o":{"x":[0],"y":[0]}},{"s":[61.459],"t":1,"i":{"x":[1],"y":[1]},"o":{"x":[0],"y":[0]}},{"s":[62.183],"t":2,"i":{"x":[1],"y":[1]},"o":{"x":[0],"y":[0]}},{"s":[62.904],"t":3,"i":{"x":[1],"y":[1]},"o":{"x":[0],"y":[0]}},{"s":[63.619],"t":4,"i":{"x":[1],"y":[1]},"o":{"x":[0],"y":[0]}},{"s":[64.328],"t":5,"i":{"x":[1],"y":[1]},"o":{"x":[0],"y":[0]}},{"s":[65.029],"t":6,"i":{"x":[1],"y":[1]},"o":{"x":[0],"y":[0]}},{"s":[65.721],"t":7,"i":{"x":[1],"y":[1]},"o":{"x":[0],"y":[0]}},{"s":[66.403],"t":8,"i":{"x":[1],"y":[1]},"o":{"x":[0],"y":[0]}},{"s":[67.073],"t":9,"i":{"x":[1],"y":[1]},"o":{"x":[0],"y":[0]}},{"s":[67.731],"t":10,"i":{"x":[1],"y":[1]},"o":{"x":[0],"y":[0]}},{"s":[68.373],"t":11,"i":{"x":[1],"y":[1]},"o":{"x":[0],"y":[0]}},{"s":[69],"t":12,"i":{"x":[1],"y":[1]},"o":{"x":[0],"y":[0]}},{"s":[64.679],"t":13,"i":{"x":[1],"y":[1]},"o":{"x":[0],"y":[0]}},{"s":[62.006],"t":14,"i":{"x":[1],"y":[1]},"o":{"x":[0],"y":[0]}},{"s":[60.17],"t":15,"i":{"x":[1],"y":[1]},"o":{"x":[0],"y":[0]}},{"s":[58.674],"t":16,"i":{"x":[1],"y":[1]},"o":{"x":[0],"y":[0]}},{"s":[57.367],"t":17,"i":{"x":[1],"y":[1]},"o":{"x":[0],"y":[0]}},{"s":[56.178],"t":18,"i":{"x":[1],"y":[1]},"o":{"x":[0],"y":[0]}},{"s":[55.07],"t":19,"i":{"x":[1],"y":[1]},"o":{"x":[0],"y":[0]}},{"s":[54.019],"t":20,"i":{"x":[1],"y":[1]},"o":{"x":[0],"y":[0]}},{"s":[53.009],"t":21,"i":{"x":[1],"y":[1]},"o":{"x":[0],"y":[0]}},{"s":[52.03],"t":22,"i":{"x":[1],"y":[1]},"o":{"x":[0],"y":[0]}},{"s":[51.073],"t":23,"i":{"x":[1],"y":[1]},"o":{"x":[0],"y":[0]}},{"s":[50.133],"t":24,"i":{"x":[1],"y":[1]},"o":{"x":[0],"y":[0]}},{"s":[49.206],"t":25,"i":{"x":[1],"y":[1]},"o":{"x":[0],"y":[0]}},{"s":[48.288],"t":26,"i":{"x":[1],"y":[1]},"o":{"x":[0],"y":[0]}},{"s":[47.376],"t":27,"i":{"x":[1],"y":[1]},"o":{"x":[0],"y":[0]}},{"s":[46.468],"t":28,"i":{"x":[1],"y":[1]},"o":{"x":[0],"y":[0]}},{"s":[45.563],"t":29,"i":{"x":[1],"y":[1]},"o":{"x":[0],"y":[0]}},{"s":[44.655],"t":30,"i":{"x":[1],"y":[1]},"o":{"x":[0],"y":[0]}},{"s":[43.757],"t":31,"i":{"x":[1],"y":[1]},"o":{"x":[0],"y":[0]}},{"s":[42.852],"t":32,"i":{"x":[1],"y":[1]},"o":{"x":[0],"y":[0]}},{"s":[41.934],"t":33,"i":{"x":[1],"y":[1]},"o":{"x":[0],"y":[0]}},{"s":[40.999],"t":34,"i":{"x":[1],"y":[1]},"o":{"x":[0],"y":[0]}},{"s":[40.04],"t":35,"i":{"x":[1],"y":[1]},"o":{"x":[0],"y":[0]}},{"s":[39.054],"t":36,"i":{"x":[1],"y":[1]},"o":{"x":[0],"y":[0]}},{"s":[38.038],"t":37,"i":{"x":[1],"y":[1]},"o":{"x":[0],"y":[0]}},{"s":[36.99],"t":38,"i":{"x":[1],"y":[1]},"o":{"x":[0],"y":[0]}},{"s":[35.906],"t":39,"i":{"x":[1],"y":[1]},"o":{"x":[0],"y":[0]}},{"s":[34.785],"t":40,"i":{"x":[1],"y":[1]},"o":{"x":[0],"y":[0]}},{"s":[33.627],"t":41,"i":{"x":[1],"y":[1]},"o":{"x":[0],"y":[0]}},{"s":[32.43],"t":42,"i":{"x":[1],"y":[1]},"o":{"x":[0],"y":[0]}},{"s":[31.197],"t":43,"i":{"x":[1],"y":[1]},"o":{"x":[0],"y":[0]}},{"s":[29.929],"t":44,"i":{"x":[1],"y":[1]},"o":{"x":[0],"y":[0]}},{"s":[28.625],"t":45,"i":{"x":[1],"y":[1]},"o":{"x":[0],"y":[0]}},{"s":[27.291],"t":46,"i":{"x":[1],"y":[1]},"o":{"x":[0],"y":[0]}},{"s":[25.928],"t":47,"i":{"x":[1],"y":[1]},"o":{"x":[0],"y":[0]}},{"s":[24.543],"t":48,"i":{"x":[1],"y":[1]},"o":{"x":[0],"y":[0]}},{"s":[23.139],"t":49,"i":{"x":[1],"y":[1]},"o":{"x":[0],"y":[0]}},{"s":[21.722],"t":50,"i":{"x":[1],"y":[1]},"o":{"x":[0],"y":[0]}},{"s":[20.295],"t":51,"i":{"x":[1],"y":[1]},"o":{"x":[0],"y":[0]}},{"s":[18.866],"t":52,"i":{"x":[1],"y":[1]},"o":{"x":[0],"y":[0]}},{"s":[17.441],"t":53,"i":{"x":[1],"y":[1]},"o":{"x":[0],"y":[0]}},{"s":[16.03],"t":54,"i":{"x":[1],"y":[1]},"o":{"x":[0],"y":[0]}},{"s":[14.641],"t":55,"i":{"x":[1],"y":[1]},"o":{"x":[0],"y":[0]}},{"s":[13.281],"t":56,"i":{"x":[1],"y":[1]},"o":{"x":[0],"y":[0]}},{"s":[11.96],"t":57,"i":{"x":[1],"y":[1]},"o":{"x":[0],"y":[0]}},{"s":[10.689],"t":58,"i":{"x":[1],"y":[1]},"o":{"x":[0],"y":[0]}},{"s":[9.483],"t":59,"i":{"x":[1],"y":[1]},"o":{"x":[0],"y":[0]}},{"s":[8.359],"t":60,"i":{"x":[1],"y":[1]},"o":{"x":[0],"y":[0]}},{"s":[7.353],"t":61,"i":{"x":[1],"y":[1]},"o":{"x":[0],"y":[0]}},{"s":[6.466],"t":62,"i":{"x":[1],"y":[1]},"o":{"x":[0],"y":[0]}},{"s":[5.686],"t":63,"i":{"x":[1],"y":[1]},"o":{"x":[0],"y":[0]}},{"s":[5.007],"t":64,"i":{"x":[1],"y":[1]},"o":{"x":[0],"y":[0]}},{"s":[4.424],"t":65,"i":{"x":[1],"y":[1]},"o":{"x":[0],"y":[0]}},{"s":[3.937],"t":66,"i":{"x":[1],"y":[1]},"o":{"x":[0],"y":[0]}},{"s":[3.546],"t":67,"i":{"x":[1],"y":[1]},"o":{"x":[0],"y":[0]}},{"s":[3.252],"t":68,"i":{"x":[1],"y":[1]},"o":{"x":[0],"y":[0]}},{"s":[3.055],"t":69,"i":{"x":[1],"y":[1]},"o":{"x":[0],"y":[0]}},{"s":[2.956],"t":70,"i":{"x":[1],"y":[1]},"o":{"x":[0],"y":[0]}},{"s":[2.957],"t":71,"i":{"x":[1],"y":[1]},"o":{"x":[0],"y":[0]}},{"s":[3.057],"t":72,"i":{"x":[1],"y":[1]},"o":{"x":[0],"y":[0]}},{"s":[3.258],"t":73,"i":{"x":[1],"y":[1]},"o":{"x":[0],"y":[0]}},{"s":[3.561],"t":74,"i":{"x":[1],"y":[1]},"o":{"x":[0],"y":[0]}},{"s":[3.965],"t":75,"i":{"x":[1],"y":[1]},"o":{"x":[0],"y":[0]}},{"s":[4.472],"t":76,"i":{"x":[1],"y":[1]},"o":{"x":[0],"y":[0]}},{"s":[5.081],"t":77,"i":{"x":[1],"y":[1]},"o":{"x":[0],"y":[0]}},{"s":[5.791],"t":78,"i":{"x":[1],"y":[1]},"o":{"x":[0],"y":[0]}},{"s":[6.601],"t":79,"i":{"x":[1],"y":[1]},"o":{"x":[0],"y":[0]}},{"s":[7.508],"t":80,"i":{"x":[1],"y":[1]},"o":{"x":[0],"y":[0]}},{"s":[8.51],"t":81,"i":{"x":[1],"y":[1]},"o":{"x":[0],"y":[0]}},{"s":[9.602],"t":82,"i":{"x":[1],"y":[1]},"o":{"x":[0],"y":[0]}},{"s":[10.781],"t":83,"i":{"x":[1],"y":[1]},"o":{"x":[0],"y":[0]}},{"s":[12.043],"t":84,"i":{"x":[1],"y":[1]},"o":{"x":[0],"y":[0]}},{"s":[13.385],"t":85,"i":{"x":[1],"y":[1]},"o":{"x":[0],"y":[0]}},{"s":[14.801],"t":86,"i":{"x":[1],"y":[1]},"o":{"x":[0],"y":[0]}},{"s":[16.288],"t":87,"i":{"x":[1],"y":[1]},"o":{"x":[0],"y":[0]}},{"s":[17.847],"t":88,"i":{"x":[1],"y":[1]},"o":{"x":[0],"y":[0]}},{"s":[19.481],"t":89,"i":{"x":[1],"y":[1]},"o":{"x":[0],"y":[0]}},{"s":[21.196],"t":90,"i":{"x":[1],"y":[1]},"o":{"x":[0],"y":[0]}},{"s":[22.941],"t":91,"i":{"x":[1],"y":[1]},"o":{"x":[0],"y":[0]}},{"s":[24.756],"t":92,"i":{"x":[1],"y":[1]},"o":{"x":[0],"y":[0]}},{"s":[26.641],"t":93,"i":{"x":[1],"y":[1]},"o":{"x":[0],"y":[0]}},{"s":[28.606],"t":94,"i":{"x":[1],"y":[1]},"o":{"x":[0],"y":[0]}},{"s":[30.669],"t":95,"i":{"x":[1],"y":[1]},"o":{"x":[0],"y":[0]}},{"s":[32.863],"t":96,"i":{"x":[1],"y":[1]},"o":{"x":[0],"y":[0]}},{"s":[35.245],"t":97,"i":{"x":[1],"y":[1]},"o":{"x":[0],"y":[0]}},{"s":[37.935],"t":98,"i":{"x":[1],"y":[1]},"o":{"x":[0],"y":[0]}},{"s":[41.276],"t":99,"i":{"x":[1],"y":[1]},"o":{"x":[0],"y":[0]}},{"s":[47.101],"t":100,"i":{"x":[1],"y":[1]},"o":{"x":[0],"y":[0]}},{"s":[47.735],"t":101,"i":{"x":[1],"y":[1]},"o":{"x":[0],"y":[0]}},{"s":[48.376],"t":102,"i":{"x":[1],"y":[1]},"o":{"x":[0],"y":[0]}},{"s":[49.025],"t":103,"i":{"x":[1],"y":[1]},"o":{"x":[0],"y":[0]}},{"s":[49.68],"t":104,"i":{"x":[1],"y":[1]},"o":{"x":[0],"y":[0]}},{"s":[50.343],"t":105,"i":{"x":[1],"y":[1]},"o":{"x":[0],"y":[0]}},{"s":[51.011],"t":106,"i":{"x":[1],"y":[1]},"o":{"x":[0],"y":[0]}},{"s":[51.684],"t":107,"i":{"x":[1],"y":[1]},"o":{"x":[0],"y":[0]}},{"s":[52.362],"t":108,"i":{"x":[1],"y":[1]},"o":{"x":[0],"y":[0]}},{"s":[53.045],"t":109,"i":{"x":[1],"y":[1]},"o":{"x":[0],"y":[0]}},{"s":[53.732],"t":110,"i":{"x":[1],"y":[1]},"o":{"x":[0],"y":[0]}},{"s":[54.424],"t":111,"i":{"x":[1],"y":[1]},"o":{"x":[0],"y":[0]}},{"s":[55.119],"t":112,"i":{"x":[1],"y":[1]},"o":{"x":[0],"y":[0]}},{"s":[55.817],"t":113,"i":{"x":[1],"y":[1]},"o":{"x":[0],"y":[0]}},{"s":[56.517],"t":114,"i":{"x":[1],"y":[1]},"o":{"x":[0],"y":[0]}},{"s":[57.218],"t":115,"i":{"x":[1],"y":[1]},"o":{"x":[0],"y":[0]}},{"s":[59.327],"t":118,"i":{"x":[1],"y":[1]},"o":{"x":[0],"y":[0]}},{"s":[60.731],"t":120,"i":{"x":[1],"y":[1]},"o":{"x":[0],"y":[0]}},{"s":[61.459],"t":121,"i":{"x":[1],"y":[1]},"o":{"x":[0],"y":[0]}},{"s":[62.183],"t":122,"i":{"x":[1],"y":[1]},"o":{"x":[0],"y":[0]}},{"s":[62.904],"t":123,"i":{"x":[1],"y":[1]},"o":{"x":[0],"y":[0]}},{"s":[63.619],"t":124,"i":{"x":[1],"y":[1]},"o":{"x":[0],"y":[0]}},{"s":[64.328],"t":125,"i":{"x":[1],"y":[1]},"o":{"x":[0],"y":[0]}},{"s":[65.029],"t":126,"i":{"x":[1],"y":[1]},"o":{"x":[0],"y":[0]}},{"s":[65.721],"t":127,"i":{"x":[1],"y":[1]},"o":{"x":[0],"y":[0]}},{"s":[66.403],"t":128,"i":{"x":[1],"y":[1]},"o":{"x":[0],"y":[0]}},{"s":[67.073],"t":129,"i":{"x":[1],"y":[1]},"o":{"x":[0],"y":[0]}},{"s":[67.731],"t":130,"i":{"x":[1],"y":[1]},"o":{"x":[0],"y":[0]}},{"s":[68.373],"t":131,"i":{"x":[1],"y":[1]},"o":{"x":[0],"y":[0]}},{"s":[69],"t":132,"i":{"x":[1],"y":[1]},"o":{"x":[0],"y":[0]}},{"s":[64.679],"t":133,"i":{"x":[1],"y":[1]},"o":{"x":[0],"y":[0]}},{"s":[62.006],"t":134,"i":{"x":[1],"y":[1]},"o":{"x":[0],"y":[0]}},{"s":[60.17],"t":135,"i":{"x":[1],"y":[1]},"o":{"x":[0],"y":[0]}},{"s":[58.674],"t":136,"i":{"x":[1],"y":[1]},"o":{"x":[0],"y":[0]}},{"s":[57.367],"t":137,"i":{"x":[1],"y":[1]},"o":{"x":[0],"y":[0]}},{"s":[56.178],"t":138,"i":{"x":[1],"y":[1]},"o":{"x":[0],"y":[0]}},{"s":[55.07],"t":139,"i":{"x":[1],"y":[1]},"o":{"x":[0],"y":[0]}},{"s":[54.019],"t":140,"i":{"x":[1],"y":[1]},"o":{"x":[0],"y":[0]}},{"s":[53.009],"t":141,"i":{"x":[1],"y":[1]},"o":{"x":[0],"y":[0]}},{"s":[52.03],"t":142,"i":{"x":[1],"y":[1]},"o":{"x":[0],"y":[0]}},{"s":[51.073],"t":143,"i":{"x":[1],"y":[1]},"o":{"x":[0],"y":[0]}},{"s":[50.133],"t":144,"i":{"x":[1],"y":[1]},"o":{"x":[0],"y":[0]}},{"s":[49.206],"t":145,"i":{"x":[1],"y":[1]},"o":{"x":[0],"y":[0]}},{"s":[48.288],"t":146,"i":{"x":[1],"y":[1]},"o":{"x":[0],"y":[0]}},{"s":[47.376],"t":147,"i":{"x":[1],"y":[1]},"o":{"x":[0],"y":[0]}},{"s":[46.468],"t":148,"i":{"x":[1],"y":[1]},"o":{"x":[0],"y":[0]}},{"s":[45.563],"t":149,"i":{"x":[1],"y":[1]},"o":{"x":[0],"y":[0]}},{"s":[44.655],"t":150,"i":{"x":[1],"y":[1]},"o":{"x":[0],"y":[0]}},{"s":[43.757],"t":151,"i":{"x":[1],"y":[1]},"o":{"x":[0],"y":[0]}},{"s":[42.852],"t":152,"i":{"x":[1],"y":[1]},"o":{"x":[0],"y":[0]}},{"s":[41.934],"t":153,"i":{"x":[1],"y":[1]},"o":{"x":[0],"y":[0]}},{"s":[40.999],"t":154,"i":{"x":[1],"y":[1]},"o":{"x":[0],"y":[0]}},{"s":[40.04],"t":155,"i":{"x":[1],"y":[1]},"o":{"x":[0],"y":[0]}},{"s":[39.054],"t":156,"i":{"x":[1],"y":[1]},"o":{"x":[0],"y":[0]}},{"s":[38.038],"t":157,"i":{"x":[1],"y":[1]},"o":{"x":[0],"y":[0]}},{"s":[36.99],"t":158,"i":{"x":[1],"y":[1]},"o":{"x":[0],"y":[0]}},{"s":[35.906],"t":159,"i":{"x":[1],"y":[1]},"o":{"x":[0],"y":[0]}},{"s":[34.785],"t":160,"i":{"x":[1],"y":[1]},"o":{"x":[0],"y":[0]}},{"s":[33.627],"t":161,"i":{"x":[1],"y":[1]},"o":{"x":[0],"y":[0]}},{"s":[32.43],"t":162,"i":{"x":[1],"y":[1]},"o":{"x":[0],"y":[0]}},{"s":[31.197],"t":163,"i":{"x":[1],"y":[1]},"o":{"x":[0],"y":[0]}},{"s":[29.929],"t":164,"i":{"x":[1],"y":[1]},"o":{"x":[0],"y":[0]}},{"s":[28.625],"t":165,"i":{"x":[1],"y":[1]},"o":{"x":[0],"y":[0]}},{"s":[27.291],"t":166,"i":{"x":[1],"y":[1]},"o":{"x":[0],"y":[0]}},{"s":[25.928],"t":167,"i":{"x":[1],"y":[1]},"o":{"x":[0],"y":[0]}},{"s":[24.543],"t":168,"i":{"x":[1],"y":[1]},"o":{"x":[0],"y":[0]}},{"s":[23.139],"t":169,"i":{"x":[1],"y":[1]},"o":{"x":[0],"y":[0]}},{"s":[21.722],"t":170,"i":{"x":[1],"y":[1]},"o":{"x":[0],"y":[0]}},{"s":[20.295],"t":171,"i":{"x":[1],"y":[1]},"o":{"x":[0],"y":[0]}},{"s":[18.866],"t":172,"i":{"x":[1],"y":[1]},"o":{"x":[0],"y":[0]}},{"s":[17.441],"t":173,"i":{"x":[1],"y":[1]},"o":{"x":[0],"y":[0]}},{"s":[16.03],"t":174,"i":{"x":[1],"y":[1]},"o":{"x":[0],"y":[0]}},{"s":[14.641],"t":175,"i":{"x":[1],"y":[1]},"o":{"x":[0],"y":[0]}},{"s":[13.281],"t":176,"i":{"x":[1],"y":[1]},"o":{"x":[0],"y":[0]}},{"s":[11.96],"t":177,"i":{"x":[1],"y":[1]},"o":{"x":[0],"y":[0]}},{"s":[10.689],"t":178,"i":{"x":[1],"y":[1]},"o":{"x":[0],"y":[0]}},{"s":[9.483],"t":179,"i":{"x":[1],"y":[1]},"o":{"x":[0],"y":[0]}},{"s":[8.359],"t":180,"i":{"x":[1],"y":[1]},"o":{"x":[0],"y":[0]}},{"s":[7.353],"t":181,"i":{"x":[1],"y":[1]},"o":{"x":[0],"y":[0]}},{"s":[6.466],"t":182,"i":{"x":[1],"y":[1]},"o":{"x":[0],"y":[0]}},{"s":[5.686],"t":183,"i":{"x":[1],"y":[1]},"o":{"x":[0],"y":[0]}},{"s":[5.007],"t":184,"i":{"x":[1],"y":[1]},"o":{"x":[0],"y":[0]}},{"s":[4.424],"t":185,"i":{"x":[1],"y":[1]},"o":{"x":[0],"y":[0]}},{"s":[3.937],"t":186,"i":{"x":[1],"y":[1]},"o":{"x":[0],"y":[0]}},{"s":[3.546],"t":187,"i":{"x":[1],"y":[1]},"o":{"x":[0],"y":[0]}},{"s":[3.252],"t":188,"i":{"x":[1],"y":[1]},"o":{"x":[0],"y":[0]}},{"s":[3.055],"t":189,"i":{"x":[1],"y":[1]},"o":{"x":[0],"y":[0]}},{"s":[2.956],"t":190,"i":{"x":[1],"y":[1]},"o":{"x":[0],"y":[0]}},{"s":[2.957],"t":191,"i":{"x":[1],"y":[1]},"o":{"x":[0],"y":[0]}},{"s":[3.057],"t":192,"i":{"x":[1],"y":[1]},"o":{"x":[0],"y":[0]}},{"s":[3.258],"t":193,"i":{"x":[1],"y":[1]},"o":{"x":[0],"y":[0]}},{"s":[3.561],"t":194,"i":{"x":[1],"y":[1]},"o":{"x":[0],"y":[0]}},{"s":[3.965],"t":195,"i":{"x":[1],"y":[1]},"o":{"x":[0],"y":[0]}},{"s":[4.472],"t":196,"i":{"x":[1],"y":[1]},"o":{"x":[0],"y":[0]}},{"s":[5.081],"t":197,"i":{"x":[1],"y":[1]},"o":{"x":[0],"y":[0]}},{"s":[5.791],"t":198,"i":{"x":[1],"y":[1]},"o":{"x":[0],"y":[0]}},{"s":[6.601],"t":199,"i":{"x":[1],"y":[1]},"o":{"x":[0],"y":[0]}},{"s":[7.508],"t":200,"i":{"x":[1],"y":[1]},"o":{"x":[0],"y":[0]}},{"s":[8.51],"t":201,"i":{"x":[1],"y":[1]},"o":{"x":[0],"y":[0]}},{"s":[9.602],"t":202,"i":{"x":[1],"y":[1]},"o":{"x":[0],"y":[0]}},{"s":[10.781],"t":203,"i":{"x":[1],"y":[1]},"o":{"x":[0],"y":[0]}},{"s":[12.043],"t":204,"i":{"x":[1],"y":[1]},"o":{"x":[0],"y":[0]}},{"s":[13.385],"t":205,"i":{"x":[1],"y":[1]},"o":{"x":[0],"y":[0]}},{"s":[14.801],"t":206,"i":{"x":[1],"y":[1]},"o":{"x":[0],"y":[0]}},{"s":[16.288],"t":207,"i":{"x":[1],"y":[1]},"o":{"x":[0],"y":[0]}},{"s":[17.847],"t":208,"i":{"x":[1],"y":[1]},"o":{"x":[0],"y":[0]}},{"s":[19.481],"t":209,"i":{"x":[1],"y":[1]},"o":{"x":[0],"y":[0]}},{"s":[21.196],"t":210,"i":{"x":[1],"y":[1]},"o":{"x":[0],"y":[0]}},{"s":[22.941],"t":211,"i":{"x":[1],"y":[1]},"o":{"x":[0],"y":[0]}},{"s":[24.756],"t":212,"i":{"x":[1],"y":[1]},"o":{"x":[0],"y":[0]}},{"s":[26.641],"t":213,"i":{"x":[1],"y":[1]},"o":{"x":[0],"y":[0]}},{"s":[28.606],"t":214,"i":{"x":[1],"y":[1]},"o":{"x":[0],"y":[0]}},{"s":[30.669],"t":215,"i":{"x":[1],"y":[1]},"o":{"x":[0],"y":[0]}},{"s":[32.863],"t":216,"i":{"x":[1],"y":[1]},"o":{"x":[0],"y":[0]}},{"s":[35.245],"t":217,"i":{"x":[1],"y":[1]},"o":{"x":[0],"y":[0]}},{"s":[37.935],"t":218,"i":{"x":[1],"y":[1]},"o":{"x":[0],"y":[0]}},{"s":[41.276],"t":219,"i":{"x":[1],"y":[1]},"o":{"x":[0],"y":[0]}},{"s":[47.101],"t":220,"i":{"x":[1],"y":[1]},"o":{"x":[0],"y":[0]}},{"s":[47.735],"t":221,"i":{"x":[1],"y":[1]},"o":{"x":[0],"y":[0]}},{"s":[48.376],"t":222,"i":{"x":[1],"y":[1]},"o":{"x":[0],"y":[0]}},{"s":[49.025],"t":223,"i":{"x":[1],"y":[1]},"o":{"x":[0],"y":[0]}},{"s":[49.68],"t":224,"i":{"x":[1],"y":[1]},"o":{"x":[0],"y":[0]}},{"s":[50.343],"t":225,"i":{"x":[1],"y":[1]},"o":{"x":[0],"y":[0]}},{"s":[51.011],"t":226,"i":{"x":[1],"y":[1]},"o":{"x":[0],"y":[0]}},{"s":[51.684],"t":227,"i":{"x":[1],"y":[1]},"o":{"x":[0],"y":[0]}},{"s":[52.362],"t":228,"i":{"x":[1],"y":[1]},"o":{"x":[0],"y":[0]}},{"s":[53.045],"t":229,"i":{"x":[1],"y":[1]},"o":{"x":[0],"y":[0]}},{"s":[53.732],"t":230,"i":{"x":[1],"y":[1]},"o":{"x":[0],"y":[0]}},{"s":[54.424],"t":231,"i":{"x":[1],"y":[1]},"o":{"x":[0],"y":[0]}},{"s":[55.119],"t":232,"i":{"x":[1],"y":[1]},"o":{"x":[0],"y":[0]}},{"s":[55.817],"t":233,"i":{"x":[1],"y":[1]},"o":{"x":[0],"y":[0]}},{"s":[56.517],"t":234,"i":{"x":[1],"y":[1]},"o":{"x":[0],"y":[0]}},{"s":[57.218],"t":235,"i":{"x":[1],"y":[1]},"o":{"x":[0],"y":[0]}},{"s":[59.327],"t":238,"i":{"x":[1],"y":[1]},"o":{"x":[0],"y":[0]}},{"s":[60.029],"t":239,"i":{"x":[1],"y":[1]},"o":{"x":[0],"y":[0]}}]},"p":{"a":0,"k":[423.669,640.759,0],"ix":2,"l":2},"a":{"a":0,"k":[-73.347,-4.977,0],"ix":1,"l":2},"s":{"a":0,"k":[100,100,100],"ix":6,"l":2}},"ao":0,"ef":[{"ty":5,"nm":"IK","np":3,"mn":"Pseudo/DUIK ik","ix":1,"en":1,"ef":[{"ty":10,"nm":"Controller","mn":"Pseudo/DUIK ik-0001","ix":1,"v":{"a":0,"k":0,"ix":1}}]},{"ty":5,"nm":"IK 2","np":3,"mn":"Pseudo/DUIK ik","ix":2,"en":1,"ef":[{"ty":10,"nm":"Controller","mn":"Pseudo/DUIK ik-0001","ix":1,"v":{"a":0,"k":0,"ix":1}}]},{"ty":5,"nm":"IK 3","np":3,"mn":"Pseudo/DUIK ik","ix":3,"en":1,"ef":[{"ty":10,"nm":"Controller","mn":"Pseudo/DUIK ik-0001","ix":1,"v":{"a":0,"k":0,"ix":1}}]},{"ty":5,"nm":"IK 4","np":3,"mn":"Pseudo/DUIK ik","ix":4,"en":1,"ef":[{"ty":10,"nm":"Controller","mn":"Pseudo/DUIK ik-0001","ix":1,"v":{"a":0,"k":1,"ix":1}}]}],"shapes":[{"ty":"gr","it":[{"ind":0,"ty":"sh","ix":1,"ks":{"a":0,"k":{"i":[[0,-8.62],[1.08,-2.59],[0.02,-0.06],[0.15,-0.31],[0.1,-0.19],[0.09,-0.16],[0.49,-0.69],[0.13,-0.17],[0.35,-0.4],[0.37,-0.37],[0.41,-0.35],[0.2,-0.16],[0.22,-0.16],[0.22,-0.14],[0.23,-0.14],[0.23,-0.13],[0.23,-0.12],[3.907,1.231],[0.09,-0.21],[25.37,10.514],[-1.52,12.54],[-10.268,5.959],[-12.609,-2.613],[0,0],[-29.14,-15.83],[0,0]],"o":[[0,2.98],[-0.02,0.06],[-0.14,0.32],[-0.09,0.2],[-0.08,0.16],[-0.41,0.75],[-0.13,0.18],[-0.32,0.42],[-0.35,0.39],[-0.38,0.37],[-0.2,0.17],[-0.21,0.17],[-0.21,0.17],[-0.22,0.15],[-0.22,0.14],[-0.23,0.14],[-0.77,0.41],[-3.958,-1.247],[-8.12,-5.02],[-27.302,-11.314],[1.52,-12.54],[11.137,-6.464],[9.217,1.91],[0,0],[0,0],[7.22,3.59]],"v":[[111.327,45.59],[109.657,54],[109.587,54.18],[109.157,55.12],[108.867,55.7],[108.607,56.18],[107.257,58.33],[106.867,58.86],[105.857,60.1],[104.767,61.25],[103.587,62.33],[102.977,62.83],[102.337,63.32],[101.686,63.78],[101.017,64.22],[100.337,64.63],[99.637,65.02],[80.759,59.667],[69.107,55.43],[-80.157,32.616],[-110.443,-6.83],[-87.072,-34.736],[-48.614,-38.368],[-31.924,-30.009],[99.137,25.9],[99.137,25.91]],"c":true},"ix":2},"nm":"Path 1","mn":"ADBE Vector Shape - Group","hd":false},{"ty":"fl","c":{"a":0,"k":[0.59681372549,0.250500413483,0.161216496486,1],"ix":4},"o":{"a":0,"k":100,"ix":5},"r":1,"bm":0,"nm":"Fill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Group","hd":false}],"ip":0,"op":240,"st":0,"bm":0},{"ddd":0,"ind":3,"ty":4,"nm":"Near leg lower","parent":2,"sr":1,"ks":{"o":{"a":0,"k":100,"ix":11},"r":{"k":[{"s":[-85.523],"t":12,"i":{"x":[1],"y":[1]},"o":{"x":[0],"y":[0]}},{"s":[-73.813],"t":13,"i":{"x":[1],"y":[1]},"o":{"x":[0],"y":[0]}},{"s":[-66.027],"t":14,"i":{"x":[1],"y":[1]},"o":{"x":[0],"y":[0]}},{"s":[-60.27],"t":15,"i":{"x":[1],"y":[1]},"o":{"x":[0],"y":[0]}},{"s":[-55.367],"t":16,"i":{"x":[1],"y":[1]},"o":{"x":[0],"y":[0]}},{"s":[-50.959],"t":17,"i":{"x":[1],"y":[1]},"o":{"x":[0],"y":[0]}},{"s":[-46.886],"t":18,"i":{"x":[1],"y":[1]},"o":{"x":[0],"y":[0]}},{"s":[-43.058],"t":19,"i":{"x":[1],"y":[1]},"o":{"x":[0],"y":[0]}},{"s":[-39.422],"t":20,"i":{"x":[1],"y":[1]},"o":{"x":[0],"y":[0]}},{"s":[-35.944],"t":21,"i":{"x":[1],"y":[1]},"o":{"x":[0],"y":[0]}},{"s":[-32.599],"t":22,"i":{"x":[1],"y":[1]},"o":{"x":[0],"y":[0]}},{"s":[-29.373],"t":23,"i":{"x":[1],"y":[1]},"o":{"x":[0],"y":[0]}},{"s":[-26.251],"t":24,"i":{"x":[1],"y":[1]},"o":{"x":[0],"y":[0]}},{"s":[-23.226],"t":25,"i":{"x":[1],"y":[1]},"o":{"x":[0],"y":[0]}},{"s":[-20.288],"t":26,"i":{"x":[1],"y":[1]},"o":{"x":[0],"y":[0]}},{"s":[-17.434],"t":27,"i":{"x":[1],"y":[1]},"o":{"x":[0],"y":[0]}},{"s":[-14.659],"t":28,"i":{"x":[1],"y":[1]},"o":{"x":[0],"y":[0]}},{"s":[-11.958],"t":29,"i":{"x":[1],"y":[1]},"o":{"x":[0],"y":[0]}},{"s":[-9.321],"t":30,"i":{"x":[1],"y":[1]},"o":{"x":[0],"y":[0]}},{"s":[-6.782],"t":31,"i":{"x":[1],"y":[1]},"o":{"x":[0],"y":[0]}},{"s":[-4.312],"t":32,"i":{"x":[1],"y":[1]},"o":{"x":[0],"y":[0]}},{"s":[-1.908],"t":33,"i":{"x":[1],"y":[1]},"o":{"x":[0],"y":[0]}},{"s":[0.434],"t":34,"i":{"x":[1],"y":[1]},"o":{"x":[0],"y":[0]}},{"s":[2.716],"t":35,"i":{"x":[1],"y":[1]},"o":{"x":[0],"y":[0]}},{"s":[4.932],"t":36,"i":{"x":[1],"y":[1]},"o":{"x":[0],"y":[0]}},{"s":[7.077],"t":37,"i":{"x":[1],"y":[1]},"o":{"x":[0],"y":[0]}},{"s":[9.148],"t":38,"i":{"x":[1],"y":[1]},"o":{"x":[0],"y":[0]}},{"s":[11.138],"t":39,"i":{"x":[1],"y":[1]},"o":{"x":[0],"y":[0]}},{"s":[13.042],"t":40,"i":{"x":[1],"y":[1]},"o":{"x":[0],"y":[0]}},{"s":[14.854],"t":41,"i":{"x":[1],"y":[1]},"o":{"x":[0],"y":[0]}},{"s":[16.569],"t":42,"i":{"x":[1],"y":[1]},"o":{"x":[0],"y":[0]}},{"s":[18.18],"t":43,"i":{"x":[1],"y":[1]},"o":{"x":[0],"y":[0]}},{"s":[19.682],"t":44,"i":{"x":[1],"y":[1]},"o":{"x":[0],"y":[0]}},{"s":[21.073],"t":45,"i":{"x":[1],"y":[1]},"o":{"x":[0],"y":[0]}},{"s":[22.348],"t":46,"i":{"x":[1],"y":[1]},"o":{"x":[0],"y":[0]}},{"s":[23.503],"t":47,"i":{"x":[1],"y":[1]},"o":{"x":[0],"y":[0]}},{"s":[24.535],"t":48,"i":{"x":[1],"y":[1]},"o":{"x":[0],"y":[0]}},{"s":[25.442],"t":49,"i":{"x":[1],"y":[1]},"o":{"x":[0],"y":[0]}},{"s":[26.222],"t":50,"i":{"x":[1],"y":[1]},"o":{"x":[0],"y":[0]}},{"s":[26.875],"t":51,"i":{"x":[1],"y":[1]},"o":{"x":[0],"y":[0]}},{"s":[27.399],"t":52,"i":{"x":[1],"y":[1]},"o":{"x":[0],"y":[0]}},{"s":[27.791],"t":53,"i":{"x":[1],"y":[1]},"o":{"x":[0],"y":[0]}},{"s":[28.051],"t":54,"i":{"x":[1],"y":[1]},"o":{"x":[0],"y":[0]}},{"s":[28.178],"t":55,"i":{"x":[1],"y":[1]},"o":{"x":[0],"y":[0]}},{"s":[28.169],"t":56,"i":{"x":[1],"y":[1]},"o":{"x":[0],"y":[0]}},{"s":[28.021],"t":57,"i":{"x":[1],"y":[1]},"o":{"x":[0],"y":[0]}},{"s":[27.731],"t":58,"i":{"x":[1],"y":[1]},"o":{"x":[0],"y":[0]}},{"s":[27.293],"t":59,"i":{"x":[1],"y":[1]},"o":{"x":[0],"y":[0]}},{"s":[26.7],"t":60,"i":{"x":[1],"y":[1]},"o":{"x":[0],"y":[0]}},{"s":[25.906],"t":61,"i":{"x":[1],"y":[1]},"o":{"x":[0],"y":[0]}},{"s":[24.936],"t":62,"i":{"x":[1],"y":[1]},"o":{"x":[0],"y":[0]}},{"s":[23.839],"t":63,"i":{"x":[1],"y":[1]},"o":{"x":[0],"y":[0]}},{"s":[22.634],"t":64,"i":{"x":[1],"y":[1]},"o":{"x":[0],"y":[0]}},{"s":[21.327],"t":65,"i":{"x":[1],"y":[1]},"o":{"x":[0],"y":[0]}},{"s":[19.927],"t":66,"i":{"x":[1],"y":[1]},"o":{"x":[0],"y":[0]}},{"s":[18.439],"t":67,"i":{"x":[1],"y":[1]},"o":{"x":[0],"y":[0]}},{"s":[16.866],"t":68,"i":{"x":[1],"y":[1]},"o":{"x":[0],"y":[0]}},{"s":[15.21],"t":69,"i":{"x":[1],"y":[1]},"o":{"x":[0],"y":[0]}},{"s":[13.472],"t":70,"i":{"x":[1],"y":[1]},"o":{"x":[0],"y":[0]}},{"s":[11.654],"t":71,"i":{"x":[1],"y":[1]},"o":{"x":[0],"y":[0]}},{"s":[9.755],"t":72,"i":{"x":[1],"y":[1]},"o":{"x":[0],"y":[0]}},{"s":[7.778],"t":73,"i":{"x":[1],"y":[1]},"o":{"x":[0],"y":[0]}},{"s":[5.723],"t":74,"i":{"x":[1],"y":[1]},"o":{"x":[0],"y":[0]}},{"s":[3.59],"t":75,"i":{"x":[1],"y":[1]},"o":{"x":[0],"y":[0]}},{"s":[1.381],"t":76,"i":{"x":[1],"y":[1]},"o":{"x":[0],"y":[0]}},{"s":[-0.903],"t":77,"i":{"x":[1],"y":[1]},"o":{"x":[0],"y":[0]}},{"s":[-3.26],"t":78,"i":{"x":[1],"y":[1]},"o":{"x":[0],"y":[0]}},{"s":[-5.688],"t":79,"i":{"x":[1],"y":[1]},"o":{"x":[0],"y":[0]}},{"s":[-8.185],"t":80,"i":{"x":[1],"y":[1]},"o":{"x":[0],"y":[0]}},{"s":[-10.747],"t":81,"i":{"x":[1],"y":[1]},"o":{"x":[0],"y":[0]}},{"s":[-13.37],"t":82,"i":{"x":[1],"y":[1]},"o":{"x":[0],"y":[0]}},{"s":[-16.054],"t":83,"i":{"x":[1],"y":[1]},"o":{"x":[0],"y":[0]}},{"s":[-18.797],"t":84,"i":{"x":[1],"y":[1]},"o":{"x":[0],"y":[0]}},{"s":[-21.6],"t":85,"i":{"x":[1],"y":[1]},"o":{"x":[0],"y":[0]}},{"s":[-24.464],"t":86,"i":{"x":[1],"y":[1]},"o":{"x":[0],"y":[0]}},{"s":[-27.39],"t":87,"i":{"x":[1],"y":[1]},"o":{"x":[0],"y":[0]}},{"s":[-30.391],"t":88,"i":{"x":[1],"y":[1]},"o":{"x":[0],"y":[0]}},{"s":[-33.483],"t":89,"i":{"x":[1],"y":[1]},"o":{"x":[0],"y":[0]}},{"s":[-36.69],"t":90,"i":{"x":[1],"y":[1]},"o":{"x":[0],"y":[0]}},{"s":[-39.883],"t":91,"i":{"x":[1],"y":[1]},"o":{"x":[0],"y":[0]}},{"s":[-43.124],"t":92,"i":{"x":[1],"y":[1]},"o":{"x":[0],"y":[0]}},{"s":[-46.443],"t":93,"i":{"x":[1],"y":[1]},"o":{"x":[0],"y":[0]}},{"s":[-49.884],"t":94,"i":{"x":[1],"y":[1]},"o":{"x":[0],"y":[0]}},{"s":[-53.503],"t":95,"i":{"x":[1],"y":[1]},"o":{"x":[0],"y":[0]}},{"s":[-57.386],"t":96,"i":{"x":[1],"y":[1]},"o":{"x":[0],"y":[0]}},{"s":[-61.677],"t":97,"i":{"x":[1],"y":[1]},"o":{"x":[0],"y":[0]}},{"s":[-66.665],"t":98,"i":{"x":[1],"y":[1]},"o":{"x":[0],"y":[0]}},{"s":[-73.169],"t":99,"i":{"x":[1],"y":[1]},"o":{"x":[0],"y":[0]}},{"s":[-85.523],"t":100,"i":{"x":[1],"y":[1]},"o":{"x":[0],"y":[0]}},{"s":[-85.523],"t":132,"i":{"x":[1],"y":[1]},"o":{"x":[0],"y":[0]}},{"s":[-73.813],"t":133,"i":{"x":[1],"y":[1]},"o":{"x":[0],"y":[0]}},{"s":[-66.027],"t":134,"i":{"x":[1],"y":[1]},"o":{"x":[0],"y":[0]}},{"s":[-60.27],"t":135,"i":{"x":[1],"y":[1]},"o":{"x":[0],"y":[0]}},{"s":[-55.367],"t":136,"i":{"x":[1],"y":[1]},"o":{"x":[0],"y":[0]}},{"s":[-50.959],"t":137,"i":{"x":[1],"y":[1]},"o":{"x":[0],"y":[0]}},{"s":[-46.886],"t":138,"i":{"x":[1],"y":[1]},"o":{"x":[0],"y":[0]}},{"s":[-43.058],"t":139,"i":{"x":[1],"y":[1]},"o":{"x":[0],"y":[0]}},{"s":[-39.422],"t":140,"i":{"x":[1],"y":[1]},"o":{"x":[0],"y":[0]}},{"s":[-35.944],"t":141,"i":{"x":[1],"y":[1]},"o":{"x":[0],"y":[0]}},{"s":[-32.599],"t":142,"i":{"x":[1],"y":[1]},"o":{"x":[0],"y":[0]}},{"s":[-29.373],"t":143,"i":{"x":[1],"y":[1]},"o":{"x":[0],"y":[0]}},{"s":[-26.251],"t":144,"i":{"x":[1],"y":[1]},"o":{"x":[0],"y":[0]}},{"s":[-23.226],"t":145,"i":{"x":[1],"y":[1]},"o":{"x":[0],"y":[0]}},{"s":[-20.288],"t":146,"i":{"x":[1],"y":[1]},"o":{"x":[0],"y":[0]}},{"s":[-17.434],"t":147,"i":{"x":[1],"y":[1]},"o":{"x":[0],"y":[0]}},{"s":[-14.659],"t":148,"i":{"x":[1],"y":[1]},"o":{"x":[0],"y":[0]}},{"s":[-11.958],"t":149,"i":{"x":[1],"y":[1]},"o":{"x":[0],"y":[0]}},{"s":[-9.321],"t":150,"i":{"x":[1],"y":[1]},"o":{"x":[0],"y":[0]}},{"s":[-6.782],"t":151,"i":{"x":[1],"y":[1]},"o":{"x":[0],"y":[0]}},{"s":[-4.312],"t":152,"i":{"x":[1],"y":[1]},"o":{"x":[0],"y":[0]}},{"s":[-1.908],"t":153,"i":{"x":[1],"y":[1]},"o":{"x":[0],"y":[0]}},{"s":[0.434],"t":154,"i":{"x":[1],"y":[1]},"o":{"x":[0],"y":[0]}},{"s":[2.716],"t":155,"i":{"x":[1],"y":[1]},"o":{"x":[0],"y":[0]}},{"s":[4.932],"t":156,"i":{"x":[1],"y":[1]},"o":{"x":[0],"y":[0]}},{"s":[7.077],"t":157,"i":{"x":[1],"y":[1]},"o":{"x":[0],"y":[0]}},{"s":[9.148],"t":158,"i":{"x":[1],"y":[1]},"o":{"x":[0],"y":[0]}},{"s":[11.138],"t":159,"i":{"x":[1],"y":[1]},"o":{"x":[0],"y":[0]}},{"s":[13.042],"t":160,"i":{"x":[1],"y":[1]},"o":{"x":[0],"y":[0]}},{"s":[14.854],"t":161,"i":{"x":[1],"y":[1]},"o":{"x":[0],"y":[0]}},{"s":[16.569],"t":162,"i":{"x":[1],"y":[1]},"o":{"x":[0],"y":[0]}},{"s":[18.18],"t":163,"i":{"x":[1],"y":[1]},"o":{"x":[0],"y":[0]}},{"s":[19.682],"t":164,"i":{"x":[1],"y":[1]},"o":{"x":[0],"y":[0]}},{"s":[21.073],"t":165,"i":{"x":[1],"y":[1]},"o":{"x":[0],"y":[0]}},{"s":[22.348],"t":166,"i":{"x":[1],"y":[1]},"o":{"x":[0],"y":[0]}},{"s":[23.503],"t":167,"i":{"x":[1],"y":[1]},"o":{"x":[0],"y":[0]}},{"s":[24.535],"t":168,"i":{"x":[1],"y":[1]},"o":{"x":[0],"y":[0]}},{"s":[25.442],"t":169,"i":{"x":[1],"y":[1]},"o":{"x":[0],"y":[0]}},{"s":[26.222],"t":170,"i":{"x":[1],"y":[1]},"o":{"x":[0],"y":[0]}},{"s":[26.875],"t":171,"i":{"x":[1],"y":[1]},"o":{"x":[0],"y":[0]}},{"s":[27.399],"t":172,"i":{"x":[1],"y":[1]},"o":{"x":[0],"y":[0]}},{"s":[27.791],"t":173,"i":{"x":[1],"y":[1]},"o":{"x":[0],"y":[0]}},{"s":[28.051],"t":174,"i":{"x":[1],"y":[1]},"o":{"x":[0],"y":[0]}},{"s":[28.178],"t":175,"i":{"x":[1],"y":[1]},"o":{"x":[0],"y":[0]}},{"s":[28.169],"t":176,"i":{"x":[1],"y":[1]},"o":{"x":[0],"y":[0]}},{"s":[28.021],"t":177,"i":{"x":[1],"y":[1]},"o":{"x":[0],"y":[0]}},{"s":[27.731],"t":178,"i":{"x":[1],"y":[1]},"o":{"x":[0],"y":[0]}},{"s":[27.293],"t":179,"i":{"x":[1],"y":[1]},"o":{"x":[0],"y":[0]}},{"s":[26.7],"t":180,"i":{"x":[1],"y":[1]},"o":{"x":[0],"y":[0]}},{"s":[25.906],"t":181,"i":{"x":[1],"y":[1]},"o":{"x":[0],"y":[0]}},{"s":[24.936],"t":182,"i":{"x":[1],"y":[1]},"o":{"x":[0],"y":[0]}},{"s":[23.839],"t":183,"i":{"x":[1],"y":[1]},"o":{"x":[0],"y":[0]}},{"s":[22.634],"t":184,"i":{"x":[1],"y":[1]},"o":{"x":[0],"y":[0]}},{"s":[21.327],"t":185,"i":{"x":[1],"y":[1]},"o":{"x":[0],"y":[0]}},{"s":[19.927],"t":186,"i":{"x":[1],"y":[1]},"o":{"x":[0],"y":[0]}},{"s":[18.439],"t":187,"i":{"x":[1],"y":[1]},"o":{"x":[0],"y":[0]}},{"s":[16.866],"t":188,"i":{"x":[1],"y":[1]},"o":{"x":[0],"y":[0]}},{"s":[15.21],"t":189,"i":{"x":[1],"y":[1]},"o":{"x":[0],"y":[0]}},{"s":[13.472],"t":190,"i":{"x":[1],"y":[1]},"o":{"x":[0],"y":[0]}},{"s":[11.654],"t":191,"i":{"x":[1],"y":[1]},"o":{"x":[0],"y":[0]}},{"s":[9.755],"t":192,"i":{"x":[1],"y":[1]},"o":{"x":[0],"y":[0]}},{"s":[7.778],"t":193,"i":{"x":[1],"y":[1]},"o":{"x":[0],"y":[0]}},{"s":[5.723],"t":194,"i":{"x":[1],"y":[1]},"o":{"x":[0],"y":[0]}},{"s":[3.59],"t":195,"i":{"x":[1],"y":[1]},"o":{"x":[0],"y":[0]}},{"s":[1.381],"t":196,"i":{"x":[1],"y":[1]},"o":{"x":[0],"y":[0]}},{"s":[-0.903],"t":197,"i":{"x":[1],"y":[1]},"o":{"x":[0],"y":[0]}},{"s":[-3.26],"t":198,"i":{"x":[1],"y":[1]},"o":{"x":[0],"y":[0]}},{"s":[-5.688],"t":199,"i":{"x":[1],"y":[1]},"o":{"x":[0],"y":[0]}},{"s":[-8.185],"t":200,"i":{"x":[1],"y":[1]},"o":{"x":[0],"y":[0]}},{"s":[-10.747],"t":201,"i":{"x":[1],"y":[1]},"o":{"x":[0],"y":[0]}},{"s":[-13.37],"t":202,"i":{"x":[1],"y":[1]},"o":{"x":[0],"y":[0]}},{"s":[-16.054],"t":203,"i":{"x":[1],"y":[1]},"o":{"x":[0],"y":[0]}},{"s":[-18.797],"t":204,"i":{"x":[1],"y":[1]},"o":{"x":[0],"y":[0]}},{"s":[-21.6],"t":205,"i":{"x":[1],"y":[1]},"o":{"x":[0],"y":[0]}},{"s":[-24.464],"t":206,"i":{"x":[1],"y":[1]},"o":{"x":[0],"y":[0]}},{"s":[-27.39],"t":207,"i":{"x":[1],"y":[1]},"o":{"x":[0],"y":[0]}},{"s":[-30.391],"t":208,"i":{"x":[1],"y":[1]},"o":{"x":[0],"y":[0]}},{"s":[-33.483],"t":209,"i":{"x":[1],"y":[1]},"o":{"x":[0],"y":[0]}},{"s":[-36.69],"t":210,"i":{"x":[1],"y":[1]},"o":{"x":[0],"y":[0]}},{"s":[-39.883],"t":211,"i":{"x":[1],"y":[1]},"o":{"x":[0],"y":[0]}},{"s":[-43.124],"t":212,"i":{"x":[1],"y":[1]},"o":{"x":[0],"y":[0]}},{"s":[-46.443],"t":213,"i":{"x":[1],"y":[1]},"o":{"x":[0],"y":[0]}},{"s":[-49.884],"t":214,"i":{"x":[1],"y":[1]},"o":{"x":[0],"y":[0]}},{"s":[-53.503],"t":215,"i":{"x":[1],"y":[1]},"o":{"x":[0],"y":[0]}},{"s":[-57.386],"t":216,"i":{"x":[1],"y":[1]},"o":{"x":[0],"y":[0]}},{"s":[-61.677],"t":217,"i":{"x":[1],"y":[1]},"o":{"x":[0],"y":[0]}},{"s":[-66.665],"t":218,"i":{"x":[1],"y":[1]},"o":{"x":[0],"y":[0]}},{"s":[-73.169],"t":219,"i":{"x":[1],"y":[1]},"o":{"x":[0],"y":[0]}},{"s":[-85.523],"t":220,"i":{"x":[1],"y":[1]},"o":{"x":[0],"y":[0]}}]},"p":{"k":[{"s":[99.926,52.536,0],"t":0,"i":{"x":1,"y":1},"o":{"x":0,"y":0}},{"s":[99.642,52.442,0],"t":1,"i":{"x":1,"y":1},"o":{"x":0,"y":0}},{"s":[99.269,52.318,0],"t":2,"i":{"x":1,"y":1},"o":{"x":0,"y":0}},{"s":[98.806,52.165,0],"t":3,"i":{"x":1,"y":1},"o":{"x":0,"y":0}},{"s":[98.252,51.981,0],"t":4,"i":{"x":1,"y":1},"o":{"x":0,"y":0}},{"s":[97.607,51.767,0],"t":5,"i":{"x":1,"y":1},"o":{"x":0,"y":0}},{"s":[96.868,51.521,0],"t":6,"i":{"x":1,"y":1},"o":{"x":0,"y":0}},{"s":[96.037,51.245,0],"t":7,"i":{"x":1,"y":1},"o":{"x":0,"y":0}},{"s":[95.111,50.938,0],"t":8,"i":{"x":1,"y":1},"o":{"x":0,"y":0}},{"s":[94.093,50.6,0],"t":9,"i":{"x":1,"y":1},"o":{"x":0,"y":0}},{"s":[92.981,50.231,0],"t":10,"i":{"x":1,"y":1},"o":{"x":0,"y":0}},{"s":[91.776,49.831,0],"t":11,"i":{"x":1,"y":1},"o":{"x":0,"y":0}},{"s":[90.481,49.401,0],"t":12,"i":{"x":1,"y":1},"o":{"x":0,"y":0}},{"s":[89.931,49.219,0],"t":13,"i":{"x":1,"y":1},"o":{"x":0,"y":0}},{"s":[89.931,49.219,0],"t":99,"i":{"x":1,"y":1},"o":{"x":0,"y":0}},{"s":[90.174,49.3,0],"t":100,"i":{"x":1,"y":1},"o":{"x":0,"y":0}},{"s":[91.289,49.669,0],"t":101,"i":{"x":1,"y":1},"o":{"x":0,"y":0}},{"s":[92.346,50.02,0],"t":102,"i":{"x":1,"y":1},"o":{"x":0,"y":0}},{"s":[93.346,50.352,0],"t":103,"i":{"x":1,"y":1},"o":{"x":0,"y":0}},{"s":[94.287,50.665,0],"t":104,"i":{"x":1,"y":1},"o":{"x":0,"y":0}},{"s":[95.167,50.957,0],"t":105,"i":{"x":1,"y":1},"o":{"x":0,"y":0}},{"s":[95.985,51.228,0],"t":106,"i":{"x":1,"y":1},"o":{"x":0,"y":0}},{"s":[96.737,51.478,0],"t":107,"i":{"x":1,"y":1},"o":{"x":0,"y":0}},{"s":[97.422,51.705,0],"t":108,"i":{"x":1,"y":1},"o":{"x":0,"y":0}},{"s":[98.038,51.91,0],"t":109,"i":{"x":1,"y":1},"o":{"x":0,"y":0}},{"s":[98.583,52.091,0],"t":110,"i":{"x":1,"y":1},"o":{"x":0,"y":0}},{"s":[99.056,52.247,0],"t":111,"i":{"x":1,"y":1},"o":{"x":0,"y":0}},{"s":[99.454,52.38,0],"t":112,"i":{"x":1,"y":1},"o":{"x":0,"y":0}},{"s":[99.777,52.487,0],"t":113,"i":{"x":1,"y":1},"o":{"x":0,"y":0}},{"s":[100.024,52.569,0],"t":114,"i":{"x":1,"y":1},"o":{"x":0,"y":0}},{"s":[100.194,52.625,0],"t":115,"i":{"x":1,"y":1},"o":{"x":0,"y":0}},{"s":[100.288,52.657,0],"t":116,"i":{"x":1,"y":1},"o":{"x":0,"y":0}},{"s":[100.252,52.644,0],"t":118,"i":{"x":1,"y":1},"o":{"x":0,"y":0}},{"s":[100.124,52.602,0],"t":119,"i":{"x":1,"y":1},"o":{"x":0,"y":0}},{"s":[99.926,52.536,0],"t":120,"i":{"x":1,"y":1},"o":{"x":0,"y":0}},{"s":[99.642,52.442,0],"t":121,"i":{"x":1,"y":1},"o":{"x":0,"y":0}},{"s":[99.269,52.318,0],"t":122,"i":{"x":1,"y":1},"o":{"x":0,"y":0}},{"s":[98.806,52.165,0],"t":123,"i":{"x":1,"y":1},"o":{"x":0,"y":0}},{"s":[98.252,51.981,0],"t":124,"i":{"x":1,"y":1},"o":{"x":0,"y":0}},{"s":[97.607,51.767,0],"t":125,"i":{"x":1,"y":1},"o":{"x":0,"y":0}},{"s":[96.868,51.521,0],"t":126,"i":{"x":1,"y":1},"o":{"x":0,"y":0}},{"s":[96.037,51.245,0],"t":127,"i":{"x":1,"y":1},"o":{"x":0,"y":0}},{"s":[95.111,50.938,0],"t":128,"i":{"x":1,"y":1},"o":{"x":0,"y":0}},{"s":[94.093,50.6,0],"t":129,"i":{"x":1,"y":1},"o":{"x":0,"y":0}},{"s":[92.981,50.231,0],"t":130,"i":{"x":1,"y":1},"o":{"x":0,"y":0}},{"s":[91.776,49.831,0],"t":131,"i":{"x":1,"y":1},"o":{"x":0,"y":0}},{"s":[90.481,49.401,0],"t":132,"i":{"x":1,"y":1},"o":{"x":0,"y":0}},{"s":[89.931,49.219,0],"t":133,"i":{"x":1,"y":1},"o":{"x":0,"y":0}},{"s":[89.931,49.219,0],"t":219,"i":{"x":1,"y":1},"o":{"x":0,"y":0}},{"s":[90.174,49.3,0],"t":220,"i":{"x":1,"y":1},"o":{"x":0,"y":0}},{"s":[91.289,49.669,0],"t":221,"i":{"x":1,"y":1},"o":{"x":0,"y":0}},{"s":[92.346,50.02,0],"t":222,"i":{"x":1,"y":1},"o":{"x":0,"y":0}},{"s":[93.346,50.352,0],"t":223,"i":{"x":1,"y":1},"o":{"x":0,"y":0}},{"s":[94.287,50.665,0],"t":224,"i":{"x":1,"y":1},"o":{"x":0,"y":0}},{"s":[95.167,50.957,0],"t":225,"i":{"x":1,"y":1},"o":{"x":0,"y":0}},{"s":[95.985,51.228,0],"t":226,"i":{"x":1,"y":1},"o":{"x":0,"y":0}},{"s":[96.737,51.478,0],"t":227,"i":{"x":1,"y":1},"o":{"x":0,"y":0}},{"s":[97.422,51.705,0],"t":228,"i":{"x":1,"y":1},"o":{"x":0,"y":0}},{"s":[98.038,51.91,0],"t":229,"i":{"x":1,"y":1},"o":{"x":0,"y":0}},{"s":[98.583,52.091,0],"t":230,"i":{"x":1,"y":1},"o":{"x":0,"y":0}},{"s":[99.056,52.247,0],"t":231,"i":{"x":1,"y":1},"o":{"x":0,"y":0}},{"s":[99.454,52.38,0],"t":232,"i":{"x":1,"y":1},"o":{"x":0,"y":0}},{"s":[99.777,52.487,0],"t":233,"i":{"x":1,"y":1},"o":{"x":0,"y":0}},{"s":[100.024,52.569,0],"t":234,"i":{"x":1,"y":1},"o":{"x":0,"y":0}},{"s":[100.194,52.625,0],"t":235,"i":{"x":1,"y":1},"o":{"x":0,"y":0}},{"s":[100.288,52.657,0],"t":236,"i":{"x":1,"y":1},"o":{"x":0,"y":0}},{"s":[100.252,52.644,0],"t":238,"i":{"x":1,"y":1},"o":{"x":0,"y":0}},{"s":[100.124,52.602,0],"t":239,"i":{"x":1,"y":1},"o":{"x":0,"y":0}}],"l":2},"a":{"a":0,"k":[21.271,-55.879,0],"ix":1,"l":2},"s":{"a":0,"k":[100,100,100],"ix":6,"l":2}},"ao":0,"ef":[{"ty":5,"nm":"IK","np":3,"mn":"Pseudo/DUIK ik","ix":1,"en":1,"ef":[{"ty":10,"nm":"Controller","mn":"Pseudo/DUIK ik-0001","ix":1,"v":{"a":0,"k":0,"ix":1}}]},{"ty":5,"nm":"IK 2","np":3,"mn":"Pseudo/DUIK ik","ix":2,"en":1,"ef":[{"ty":10,"nm":"Controller","mn":"Pseudo/DUIK ik-0001","ix":1,"v":{"a":0,"k":0,"ix":1}}]},{"ty":5,"nm":"IK 3","np":3,"mn":"Pseudo/DUIK ik","ix":3,"en":1,"ef":[{"ty":10,"nm":"Controller","mn":"Pseudo/DUIK ik-0001","ix":1,"v":{"a":0,"k":0,"ix":1}}]},{"ty":5,"nm":"IK 4","np":3,"mn":"Pseudo/DUIK ik","ix":4,"en":1,"ef":[{"ty":10,"nm":"Controller","mn":"Pseudo/DUIK ik-0001","ix":1,"v":{"a":0,"k":1,"ix":1}}]}],"shapes":[{"ty":"gr","it":[{"ind":0,"ty":"sh","ix":1,"ks":{"a":0,"k":{"i":[[0,-12.14],[1.08,-2.59],[0,0],[0,0],[-4.2,19.25],[0,0],[-0.293,2.099],[-0.1,0.2],[-1.15,3.093],[-8.623,0.167]],"o":[[0,2.98],[-12.28,38.25],[0,0],[0,0],[5.7,-26.05],[0.39,-1.03],[0.032,-0.226],[1.901,-4.678],[1.465,-3.942],[12.138,-0.234]],"v":[[43.43,-55.62],[41.76,-47.2],[-6.426,69.419],[-30.784,57.203],[-12.84,-9.29],[-0.03,-42.81],[1.198,-47.57],[3.465,-53.936],[7.135,-65.72],[21.44,-77.61]],"c":true},"ix":2},"nm":"Path 1","mn":"ADBE Vector Shape - Group","hd":false},{"ty":"fl","c":{"a":0,"k":[0.59681372549,0.250500413483,0.161216496486,1],"ix":4},"o":{"a":0,"k":100,"ix":5},"r":1,"bm":0,"nm":"Fill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Group","hd":false}],"ip":0,"op":240,"st":0,"bm":0},{"ddd":0,"ind":4,"ty":4,"nm":"Near foot","parent":3,"sr":1,"ks":{"o":{"a":0,"k":100,"ix":11},"r":{"k":[{"s":[377.793],"t":0,"i":{"x":[1],"y":[1]},"o":{"x":[0],"y":[0]}},{"s":[377.298],"t":1,"i":{"x":[1],"y":[1]},"o":{"x":[0],"y":[0]}},{"s":[376.807],"t":2,"i":{"x":[1],"y":[1]},"o":{"x":[0],"y":[0]}},{"s":[376.32],"t":3,"i":{"x":[1],"y":[1]},"o":{"x":[0],"y":[0]}},{"s":[375.838],"t":4,"i":{"x":[1],"y":[1]},"o":{"x":[0],"y":[0]}},{"s":[375.362],"t":5,"i":{"x":[1],"y":[1]},"o":{"x":[0],"y":[0]}},{"s":[374.895],"t":6,"i":{"x":[1],"y":[1]},"o":{"x":[0],"y":[0]}},{"s":[374.436],"t":7,"i":{"x":[1],"y":[1]},"o":{"x":[0],"y":[0]}},{"s":[373.987],"t":8,"i":{"x":[1],"y":[1]},"o":{"x":[0],"y":[0]}},{"s":[373.55],"t":9,"i":{"x":[1],"y":[1]},"o":{"x":[0],"y":[0]}},{"s":[373.126],"t":10,"i":{"x":[1],"y":[1]},"o":{"x":[0],"y":[0]}},{"s":[372.717],"t":11,"i":{"x":[1],"y":[1]},"o":{"x":[0],"y":[0]}},{"s":[372.324],"t":12,"i":{"x":[1],"y":[1]},"o":{"x":[0],"y":[0]}},{"s":[365.167],"t":13,"i":{"x":[1],"y":[1]},"o":{"x":[0],"y":[0]}},{"s":[360.287],"t":14,"i":{"x":[1],"y":[1]},"o":{"x":[0],"y":[0]}},{"s":[356.6],"t":15,"i":{"x":[1],"y":[1]},"o":{"x":[0],"y":[0]}},{"s":[353.426],"t":16,"i":{"x":[1],"y":[1]},"o":{"x":[0],"y":[0]}},{"s":[350.56],"t":17,"i":{"x":[1],"y":[1]},"o":{"x":[0],"y":[0]}},{"s":[347.908],"t":18,"i":{"x":[1],"y":[1]},"o":{"x":[0],"y":[0]}},{"s":[345.421],"t":19,"i":{"x":[1],"y":[1]},"o":{"x":[0],"y":[0]}},{"s":[343.07],"t":20,"i":{"x":[1],"y":[1]},"o":{"x":[0],"y":[0]}},{"s":[340.834],"t":21,"i":{"x":[1],"y":[1]},"o":{"x":[0],"y":[0]}},{"s":[338.703],"t":22,"i":{"x":[1],"y":[1]},"o":{"x":[0],"y":[0]}},{"s":[336.666],"t":23,"i":{"x":[1],"y":[1]},"o":{"x":[0],"y":[0]}},{"s":[334.718],"t":24,"i":{"x":[1],"y":[1]},"o":{"x":[0],"y":[0]}},{"s":[332.853],"t":25,"i":{"x":[1],"y":[1]},"o":{"x":[0],"y":[0]}},{"s":[331.067],"t":26,"i":{"x":[1],"y":[1]},"o":{"x":[0],"y":[0]}},{"s":[329.358],"t":27,"i":{"x":[1],"y":[1]},"o":{"x":[0],"y":[0]}},{"s":[327.725],"t":28,"i":{"x":[1],"y":[1]},"o":{"x":[0],"y":[0]}},{"s":[326.162],"t":29,"i":{"x":[1],"y":[1]},"o":{"x":[0],"y":[0]}},{"s":[324.666],"t":30,"i":{"x":[1],"y":[1]},"o":{"x":[0],"y":[0]}},{"s":[322.792],"t":31,"i":{"x":[1],"y":[1]},"o":{"x":[0],"y":[0]}},{"s":[320.994],"t":32,"i":{"x":[1],"y":[1]},"o":{"x":[0],"y":[0]}},{"s":[319.274],"t":33,"i":{"x":[1],"y":[1]},"o":{"x":[0],"y":[0]}},{"s":[317.634],"t":34,"i":{"x":[1],"y":[1]},"o":{"x":[0],"y":[0]}},{"s":[316.078],"t":35,"i":{"x":[1],"y":[1]},"o":{"x":[0],"y":[0]}},{"s":[314.614],"t":36,"i":{"x":[1],"y":[1]},"o":{"x":[0],"y":[0]}},{"s":[313.251],"t":37,"i":{"x":[1],"y":[1]},"o":{"x":[0],"y":[0]}},{"s":[311.996],"t":38,"i":{"x":[1],"y":[1]},"o":{"x":[0],"y":[0]}},{"s":[310.856],"t":39,"i":{"x":[1],"y":[1]},"o":{"x":[0],"y":[0]}},{"s":[309.839],"t":40,"i":{"x":[1],"y":[1]},"o":{"x":[0],"y":[0]}},{"s":[308.952],"t":41,"i":{"x":[1],"y":[1]},"o":{"x":[0],"y":[0]}},{"s":[308.201],"t":42,"i":{"x":[1],"y":[1]},"o":{"x":[0],"y":[0]}},{"s":[307.59],"t":43,"i":{"x":[1],"y":[1]},"o":{"x":[0],"y":[0]}},{"s":[307.122],"t":44,"i":{"x":[1],"y":[1]},"o":{"x":[0],"y":[0]}},{"s":[306.801],"t":45,"i":{"x":[1],"y":[1]},"o":{"x":[0],"y":[0]}},{"s":[306.986],"t":49,"i":{"x":[1],"y":[1]},"o":{"x":[0],"y":[0]}},{"s":[307.389],"t":50,"i":{"x":[1],"y":[1]},"o":{"x":[0],"y":[0]}},{"s":[307.93],"t":51,"i":{"x":[1],"y":[1]},"o":{"x":[0],"y":[0]}},{"s":[308.603],"t":52,"i":{"x":[1],"y":[1]},"o":{"x":[0],"y":[0]}},{"s":[309.401],"t":53,"i":{"x":[1],"y":[1]},"o":{"x":[0],"y":[0]}},{"s":[310.318],"t":54,"i":{"x":[1],"y":[1]},"o":{"x":[0],"y":[0]}},{"s":[311.348],"t":55,"i":{"x":[1],"y":[1]},"o":{"x":[0],"y":[0]}},{"s":[312.484],"t":56,"i":{"x":[1],"y":[1]},"o":{"x":[0],"y":[0]}},{"s":[313.719],"t":57,"i":{"x":[1],"y":[1]},"o":{"x":[0],"y":[0]}},{"s":[315.047],"t":58,"i":{"x":[1],"y":[1]},"o":{"x":[0],"y":[0]}},{"s":[316.458],"t":59,"i":{"x":[1],"y":[1]},"o":{"x":[0],"y":[0]}},{"s":[317.941],"t":60,"i":{"x":[1],"y":[1]},"o":{"x":[0],"y":[0]}},{"s":[319.974],"t":61,"i":{"x":[1],"y":[1]},"o":{"x":[0],"y":[0]}},{"s":[322.064],"t":62,"i":{"x":[1],"y":[1]},"o":{"x":[0],"y":[0]}},{"s":[324.175],"t":63,"i":{"x":[1],"y":[1]},"o":{"x":[0],"y":[0]}},{"s":[326.293],"t":64,"i":{"x":[1],"y":[1]},"o":{"x":[0],"y":[0]}},{"s":[328.416],"t":65,"i":{"x":[1],"y":[1]},"o":{"x":[0],"y":[0]}},{"s":[330.536],"t":66,"i":{"x":[1],"y":[1]},"o":{"x":[0],"y":[0]}},{"s":[332.648],"t":67,"i":{"x":[1],"y":[1]},"o":{"x":[0],"y":[0]}},{"s":[334.749],"t":68,"i":{"x":[1],"y":[1]},"o":{"x":[0],"y":[0]}},{"s":[336.836],"t":69,"i":{"x":[1],"y":[1]},"o":{"x":[0],"y":[0]}},{"s":[338.905],"t":70,"i":{"x":[1],"y":[1]},"o":{"x":[0],"y":[0]}},{"s":[340.956],"t":71,"i":{"x":[1],"y":[1]},"o":{"x":[0],"y":[0]}},{"s":[342.988],"t":72,"i":{"x":[1],"y":[1]},"o":{"x":[0],"y":[0]}},{"s":[344.997],"t":73,"i":{"x":[1],"y":[1]},"o":{"x":[0],"y":[0]}},{"s":[346.983],"t":74,"i":{"x":[1],"y":[1]},"o":{"x":[0],"y":[0]}},{"s":[348.944],"t":75,"i":{"x":[1],"y":[1]},"o":{"x":[0],"y":[0]}},{"s":[350.88],"t":76,"i":{"x":[1],"y":[1]},"o":{"x":[0],"y":[0]}},{"s":[352.789],"t":77,"i":{"x":[1],"y":[1]},"o":{"x":[0],"y":[0]}},{"s":[354.669],"t":78,"i":{"x":[1],"y":[1]},"o":{"x":[0],"y":[0]}},{"s":[356.521],"t":79,"i":{"x":[1],"y":[1]},"o":{"x":[0],"y":[0]}},{"s":[358.344],"t":80,"i":{"x":[1],"y":[1]},"o":{"x":[0],"y":[0]}},{"s":[360.137],"t":81,"i":{"x":[1],"y":[1]},"o":{"x":[0],"y":[0]}},{"s":[361.902],"t":82,"i":{"x":[1],"y":[1]},"o":{"x":[0],"y":[0]}},{"s":[363.64],"t":83,"i":{"x":[1],"y":[1]},"o":{"x":[0],"y":[0]}},{"s":[365.354],"t":84,"i":{"x":[1],"y":[1]},"o":{"x":[0],"y":[0]}},{"s":[367.049],"t":85,"i":{"x":[1],"y":[1]},"o":{"x":[0],"y":[0]}},{"s":[368.73],"t":86,"i":{"x":[1],"y":[1]},"o":{"x":[0],"y":[0]}},{"s":[370.402],"t":87,"i":{"x":[1],"y":[1]},"o":{"x":[0],"y":[0]}},{"s":[372.078],"t":88,"i":{"x":[1],"y":[1]},"o":{"x":[0],"y":[0]}},{"s":[373.77],"t":89,"i":{"x":[1],"y":[1]},"o":{"x":[0],"y":[0]}},{"s":[375.494],"t":90,"i":{"x":[1],"y":[1]},"o":{"x":[0],"y":[0]}},{"s":[376.709],"t":91,"i":{"x":[1],"y":[1]},"o":{"x":[0],"y":[0]}},{"s":[377.901],"t":92,"i":{"x":[1],"y":[1]},"o":{"x":[0],"y":[0]}},{"s":[379.101],"t":93,"i":{"x":[1],"y":[1]},"o":{"x":[0],"y":[0]}},{"s":[380.344],"t":94,"i":{"x":[1],"y":[1]},"o":{"x":[0],"y":[0]}},{"s":[381.667],"t":95,"i":{"x":[1],"y":[1]},"o":{"x":[0],"y":[0]}},{"s":[383.123],"t":96,"i":{"x":[1],"y":[1]},"o":{"x":[0],"y":[0]}},{"s":[384.799],"t":97,"i":{"x":[1],"y":[1]},"o":{"x":[0],"y":[0]}},{"s":[386.864],"t":98,"i":{"x":[1],"y":[1]},"o":{"x":[0],"y":[0]}},{"s":[389.793],"t":99,"i":{"x":[1],"y":[1]},"o":{"x":[0],"y":[0]}},{"s":[396.089],"t":100,"i":{"x":[1],"y":[1]},"o":{"x":[0],"y":[0]}},{"s":[395.222],"t":101,"i":{"x":[1],"y":[1]},"o":{"x":[0],"y":[0]}},{"s":[394.347],"t":102,"i":{"x":[1],"y":[1]},"o":{"x":[0],"y":[0]}},{"s":[393.465],"t":103,"i":{"x":[1],"y":[1]},"o":{"x":[0],"y":[0]}},{"s":[392.576],"t":104,"i":{"x":[1],"y":[1]},"o":{"x":[0],"y":[0]}},{"s":[391.681],"t":105,"i":{"x":[1],"y":[1]},"o":{"x":[0],"y":[0]}},{"s":[390.78],"t":106,"i":{"x":[1],"y":[1]},"o":{"x":[0],"y":[0]}},{"s":[389.873],"t":107,"i":{"x":[1],"y":[1]},"o":{"x":[0],"y":[0]}},{"s":[388.961],"t":108,"i":{"x":[1],"y":[1]},"o":{"x":[0],"y":[0]}},{"s":[388.045],"t":109,"i":{"x":[1],"y":[1]},"o":{"x":[0],"y":[0]}},{"s":[387.125],"t":110,"i":{"x":[1],"y":[1]},"o":{"x":[0],"y":[0]}},{"s":[386.2],"t":111,"i":{"x":[1],"y":[1]},"o":{"x":[0],"y":[0]}},{"s":[385.271],"t":112,"i":{"x":[1],"y":[1]},"o":{"x":[0],"y":[0]}},{"s":[384.34],"t":113,"i":{"x":[1],"y":[1]},"o":{"x":[0],"y":[0]}},{"s":[383.407],"t":114,"i":{"x":[1],"y":[1]},"o":{"x":[0],"y":[0]}},{"s":[382.472],"t":115,"i":{"x":[1],"y":[1]},"o":{"x":[0],"y":[0]}},{"s":[377.793],"t":120,"i":{"x":[1],"y":[1]},"o":{"x":[0],"y":[0]}},{"s":[377.298],"t":121,"i":{"x":[1],"y":[1]},"o":{"x":[0],"y":[0]}},{"s":[376.807],"t":122,"i":{"x":[1],"y":[1]},"o":{"x":[0],"y":[0]}},{"s":[376.32],"t":123,"i":{"x":[1],"y":[1]},"o":{"x":[0],"y":[0]}},{"s":[375.838],"t":124,"i":{"x":[1],"y":[1]},"o":{"x":[0],"y":[0]}},{"s":[375.362],"t":125,"i":{"x":[1],"y":[1]},"o":{"x":[0],"y":[0]}},{"s":[374.895],"t":126,"i":{"x":[1],"y":[1]},"o":{"x":[0],"y":[0]}},{"s":[374.436],"t":127,"i":{"x":[1],"y":[1]},"o":{"x":[0],"y":[0]}},{"s":[373.987],"t":128,"i":{"x":[1],"y":[1]},"o":{"x":[0],"y":[0]}},{"s":[373.55],"t":129,"i":{"x":[1],"y":[1]},"o":{"x":[0],"y":[0]}},{"s":[373.126],"t":130,"i":{"x":[1],"y":[1]},"o":{"x":[0],"y":[0]}},{"s":[372.717],"t":131,"i":{"x":[1],"y":[1]},"o":{"x":[0],"y":[0]}},{"s":[372.324],"t":132,"i":{"x":[1],"y":[1]},"o":{"x":[0],"y":[0]}},{"s":[365.167],"t":133,"i":{"x":[1],"y":[1]},"o":{"x":[0],"y":[0]}},{"s":[360.287],"t":134,"i":{"x":[1],"y":[1]},"o":{"x":[0],"y":[0]}},{"s":[356.6],"t":135,"i":{"x":[1],"y":[1]},"o":{"x":[0],"y":[0]}},{"s":[353.426],"t":136,"i":{"x":[1],"y":[1]},"o":{"x":[0],"y":[0]}},{"s":[350.56],"t":137,"i":{"x":[1],"y":[1]},"o":{"x":[0],"y":[0]}},{"s":[347.908],"t":138,"i":{"x":[1],"y":[1]},"o":{"x":[0],"y":[0]}},{"s":[345.421],"t":139,"i":{"x":[1],"y":[1]},"o":{"x":[0],"y":[0]}},{"s":[343.07],"t":140,"i":{"x":[1],"y":[1]},"o":{"x":[0],"y":[0]}},{"s":[340.834],"t":141,"i":{"x":[1],"y":[1]},"o":{"x":[0],"y":[0]}},{"s":[338.703],"t":142,"i":{"x":[1],"y":[1]},"o":{"x":[0],"y":[0]}},{"s":[336.666],"t":143,"i":{"x":[1],"y":[1]},"o":{"x":[0],"y":[0]}},{"s":[334.718],"t":144,"i":{"x":[1],"y":[1]},"o":{"x":[0],"y":[0]}},{"s":[332.853],"t":145,"i":{"x":[1],"y":[1]},"o":{"x":[0],"y":[0]}},{"s":[331.067],"t":146,"i":{"x":[1],"y":[1]},"o":{"x":[0],"y":[0]}},{"s":[329.358],"t":147,"i":{"x":[1],"y":[1]},"o":{"x":[0],"y":[0]}},{"s":[327.725],"t":148,"i":{"x":[1],"y":[1]},"o":{"x":[0],"y":[0]}},{"s":[326.162],"t":149,"i":{"x":[1],"y":[1]},"o":{"x":[0],"y":[0]}},{"s":[324.666],"t":150,"i":{"x":[1],"y":[1]},"o":{"x":[0],"y":[0]}},{"s":[322.792],"t":151,"i":{"x":[1],"y":[1]},"o":{"x":[0],"y":[0]}},{"s":[320.994],"t":152,"i":{"x":[1],"y":[1]},"o":{"x":[0],"y":[0]}},{"s":[319.274],"t":153,"i":{"x":[1],"y":[1]},"o":{"x":[0],"y":[0]}},{"s":[317.634],"t":154,"i":{"x":[1],"y":[1]},"o":{"x":[0],"y":[0]}},{"s":[316.078],"t":155,"i":{"x":[1],"y":[1]},"o":{"x":[0],"y":[0]}},{"s":[314.614],"t":156,"i":{"x":[1],"y":[1]},"o":{"x":[0],"y":[0]}},{"s":[313.251],"t":157,"i":{"x":[1],"y":[1]},"o":{"x":[0],"y":[0]}},{"s":[311.996],"t":158,"i":{"x":[1],"y":[1]},"o":{"x":[0],"y":[0]}},{"s":[310.856],"t":159,"i":{"x":[1],"y":[1]},"o":{"x":[0],"y":[0]}},{"s":[309.839],"t":160,"i":{"x":[1],"y":[1]},"o":{"x":[0],"y":[0]}},{"s":[308.952],"t":161,"i":{"x":[1],"y":[1]},"o":{"x":[0],"y":[0]}},{"s":[308.201],"t":162,"i":{"x":[1],"y":[1]},"o":{"x":[0],"y":[0]}},{"s":[307.59],"t":163,"i":{"x":[1],"y":[1]},"o":{"x":[0],"y":[0]}},{"s":[307.122],"t":164,"i":{"x":[1],"y":[1]},"o":{"x":[0],"y":[0]}},{"s":[306.801],"t":165,"i":{"x":[1],"y":[1]},"o":{"x":[0],"y":[0]}},{"s":[306.986],"t":169,"i":{"x":[1],"y":[1]},"o":{"x":[0],"y":[0]}},{"s":[307.389],"t":170,"i":{"x":[1],"y":[1]},"o":{"x":[0],"y":[0]}},{"s":[307.93],"t":171,"i":{"x":[1],"y":[1]},"o":{"x":[0],"y":[0]}},{"s":[308.603],"t":172,"i":{"x":[1],"y":[1]},"o":{"x":[0],"y":[0]}},{"s":[309.401],"t":173,"i":{"x":[1],"y":[1]},"o":{"x":[0],"y":[0]}},{"s":[310.318],"t":174,"i":{"x":[1],"y":[1]},"o":{"x":[0],"y":[0]}},{"s":[311.348],"t":175,"i":{"x":[1],"y":[1]},"o":{"x":[0],"y":[0]}},{"s":[312.484],"t":176,"i":{"x":[1],"y":[1]},"o":{"x":[0],"y":[0]}},{"s":[313.719],"t":177,"i":{"x":[1],"y":[1]},"o":{"x":[0],"y":[0]}},{"s":[315.047],"t":178,"i":{"x":[1],"y":[1]},"o":{"x":[0],"y":[0]}},{"s":[316.458],"t":179,"i":{"x":[1],"y":[1]},"o":{"x":[0],"y":[0]}},{"s":[317.941],"t":180,"i":{"x":[1],"y":[1]},"o":{"x":[0],"y":[0]}},{"s":[319.974],"t":181,"i":{"x":[1],"y":[1]},"o":{"x":[0],"y":[0]}},{"s":[322.064],"t":182,"i":{"x":[1],"y":[1]},"o":{"x":[0],"y":[0]}},{"s":[324.175],"t":183,"i":{"x":[1],"y":[1]},"o":{"x":[0],"y":[0]}},{"s":[326.293],"t":184,"i":{"x":[1],"y":[1]},"o":{"x":[0],"y":[0]}},{"s":[328.416],"t":185,"i":{"x":[1],"y":[1]},"o":{"x":[0],"y":[0]}},{"s":[330.536],"t":186,"i":{"x":[1],"y":[1]},"o":{"x":[0],"y":[0]}},{"s":[332.648],"t":187,"i":{"x":[1],"y":[1]},"o":{"x":[0],"y":[0]}},{"s":[334.749],"t":188,"i":{"x":[1],"y":[1]},"o":{"x":[0],"y":[0]}},{"s":[336.836],"t":189,"i":{"x":[1],"y":[1]},"o":{"x":[0],"y":[0]}},{"s":[338.905],"t":190,"i":{"x":[1],"y":[1]},"o":{"x":[0],"y":[0]}},{"s":[340.956],"t":191,"i":{"x":[1],"y":[1]},"o":{"x":[0],"y":[0]}},{"s":[342.988],"t":192,"i":{"x":[1],"y":[1]},"o":{"x":[0],"y":[0]}},{"s":[344.997],"t":193,"i":{"x":[1],"y":[1]},"o":{"x":[0],"y":[0]}},{"s":[346.983],"t":194,"i":{"x":[1],"y":[1]},"o":{"x":[0],"y":[0]}},{"s":[348.944],"t":195,"i":{"x":[1],"y":[1]},"o":{"x":[0],"y":[0]}},{"s":[350.88],"t":196,"i":{"x":[1],"y":[1]},"o":{"x":[0],"y":[0]}},{"s":[352.789],"t":197,"i":{"x":[1],"y":[1]},"o":{"x":[0],"y":[0]}},{"s":[354.669],"t":198,"i":{"x":[1],"y":[1]},"o":{"x":[0],"y":[0]}},{"s":[356.521],"t":199,"i":{"x":[1],"y":[1]},"o":{"x":[0],"y":[0]}},{"s":[358.344],"t":200,"i":{"x":[1],"y":[1]},"o":{"x":[0],"y":[0]}},{"s":[360.137],"t":201,"i":{"x":[1],"y":[1]},"o":{"x":[0],"y":[0]}},{"s":[361.902],"t":202,"i":{"x":[1],"y":[1]},"o":{"x":[0],"y":[0]}},{"s":[363.64],"t":203,"i":{"x":[1],"y":[1]},"o":{"x":[0],"y":[0]}},{"s":[365.354],"t":204,"i":{"x":[1],"y":[1]},"o":{"x":[0],"y":[0]}},{"s":[367.049],"t":205,"i":{"x":[1],"y":[1]},"o":{"x":[0],"y":[0]}},{"s":[368.73],"t":206,"i":{"x":[1],"y":[1]},"o":{"x":[0],"y":[0]}},{"s":[370.402],"t":207,"i":{"x":[1],"y":[1]},"o":{"x":[0],"y":[0]}},{"s":[372.078],"t":208,"i":{"x":[1],"y":[1]},"o":{"x":[0],"y":[0]}},{"s":[373.77],"t":209,"i":{"x":[1],"y":[1]},"o":{"x":[0],"y":[0]}},{"s":[375.494],"t":210,"i":{"x":[1],"y":[1]},"o":{"x":[0],"y":[0]}},{"s":[376.709],"t":211,"i":{"x":[1],"y":[1]},"o":{"x":[0],"y":[0]}},{"s":[377.901],"t":212,"i":{"x":[1],"y":[1]},"o":{"x":[0],"y":[0]}},{"s":[379.101],"t":213,"i":{"x":[1],"y":[1]},"o":{"x":[0],"y":[0]}},{"s":[380.344],"t":214,"i":{"x":[1],"y":[1]},"o":{"x":[0],"y":[0]}},{"s":[381.667],"t":215,"i":{"x":[1],"y":[1]},"o":{"x":[0],"y":[0]}},{"s":[383.123],"t":216,"i":{"x":[1],"y":[1]},"o":{"x":[0],"y":[0]}},{"s":[384.799],"t":217,"i":{"x":[1],"y":[1]},"o":{"x":[0],"y":[0]}},{"s":[386.864],"t":218,"i":{"x":[1],"y":[1]},"o":{"x":[0],"y":[0]}},{"s":[389.793],"t":219,"i":{"x":[1],"y":[1]},"o":{"x":[0],"y":[0]}},{"s":[396.089],"t":220,"i":{"x":[1],"y":[1]},"o":{"x":[0],"y":[0]}},{"s":[395.222],"t":221,"i":{"x":[1],"y":[1]},"o":{"x":[0],"y":[0]}},{"s":[394.347],"t":222,"i":{"x":[1],"y":[1]},"o":{"x":[0],"y":[0]}},{"s":[393.465],"t":223,"i":{"x":[1],"y":[1]},"o":{"x":[0],"y":[0]}},{"s":[392.576],"t":224,"i":{"x":[1],"y":[1]},"o":{"x":[0],"y":[0]}},{"s":[391.681],"t":225,"i":{"x":[1],"y":[1]},"o":{"x":[0],"y":[0]}},{"s":[390.78],"t":226,"i":{"x":[1],"y":[1]},"o":{"x":[0],"y":[0]}},{"s":[389.873],"t":227,"i":{"x":[1],"y":[1]},"o":{"x":[0],"y":[0]}},{"s":[388.961],"t":228,"i":{"x":[1],"y":[1]},"o":{"x":[0],"y":[0]}},{"s":[388.045],"t":229,"i":{"x":[1],"y":[1]},"o":{"x":[0],"y":[0]}},{"s":[387.125],"t":230,"i":{"x":[1],"y":[1]},"o":{"x":[0],"y":[0]}},{"s":[386.2],"t":231,"i":{"x":[1],"y":[1]},"o":{"x":[0],"y":[0]}},{"s":[385.271],"t":232,"i":{"x":[1],"y":[1]},"o":{"x":[0],"y":[0]}},{"s":[384.34],"t":233,"i":{"x":[1],"y":[1]},"o":{"x":[0],"y":[0]}},{"s":[383.407],"t":234,"i":{"x":[1],"y":[1]},"o":{"x":[0],"y":[0]}},{"s":[382.472],"t":235,"i":{"x":[1],"y":[1]},"o":{"x":[0],"y":[0]}},{"s":[378.728],"t":239,"i":{"x":[1],"y":[1]},"o":{"x":[0],"y":[0]}}]},"p":{"k":[{"s":[-10.544,72.588,0],"t":0,"i":{"x":1,"y":1},"o":{"x":0,"y":0}},{"s":[-10.491,72.377,0],"t":1,"i":{"x":1,"y":1},"o":{"x":0,"y":0}},{"s":[-10.423,72.1,0],"t":2,"i":{"x":1,"y":1},"o":{"x":0,"y":0}},{"s":[-10.338,71.757,0],"t":3,"i":{"x":1,"y":1},"o":{"x":0,"y":0}},{"s":[-10.236,71.347,0],"t":4,"i":{"x":1,"y":1},"o":{"x":0,"y":0}},{"s":[-10.118,70.868,0],"t":5,"i":{"x":1,"y":1},"o":{"x":0,"y":0}},{"s":[-9.982,70.321,0],"t":6,"i":{"x":1,"y":1},"o":{"x":0,"y":0}},{"s":[-9.83,69.704,0],"t":7,"i":{"x":1,"y":1},"o":{"x":0,"y":0}},{"s":[-9.66,69.018,0],"t":8,"i":{"x":1,"y":1},"o":{"x":0,"y":0}},{"s":[-9.473,68.263,0],"t":9,"i":{"x":1,"y":1},"o":{"x":0,"y":0}},{"s":[-9.268,67.438,0],"t":10,"i":{"x":1,"y":1},"o":{"x":0,"y":0}},{"s":[-9.047,66.545,0],"t":11,"i":{"x":1,"y":1},"o":{"x":0,"y":0}},{"s":[-8.809,65.585,0],"t":12,"i":{"x":1,"y":1},"o":{"x":0,"y":0}},{"s":[-8.708,65.177,0],"t":13,"i":{"x":1,"y":1},"o":{"x":0,"y":0}},{"s":[-8.708,65.177,0],"t":99,"i":{"x":1,"y":1},"o":{"x":0,"y":0}},{"s":[-8.753,65.358,0],"t":100,"i":{"x":1,"y":1},"o":{"x":0,"y":0}},{"s":[-8.958,66.184,0],"t":101,"i":{"x":1,"y":1},"o":{"x":0,"y":0}},{"s":[-9.152,66.968,0],"t":102,"i":{"x":1,"y":1},"o":{"x":0,"y":0}},{"s":[-9.335,67.709,0],"t":103,"i":{"x":1,"y":1},"o":{"x":0,"y":0}},{"s":[-9.508,68.407,0],"t":104,"i":{"x":1,"y":1},"o":{"x":0,"y":0}},{"s":[-9.67,69.059,0],"t":105,"i":{"x":1,"y":1},"o":{"x":0,"y":0}},{"s":[-9.82,69.666,0],"t":106,"i":{"x":1,"y":1},"o":{"x":0,"y":0}},{"s":[-9.958,70.223,0],"t":107,"i":{"x":1,"y":1},"o":{"x":0,"y":0}},{"s":[-10.084,70.731,0],"t":108,"i":{"x":1,"y":1},"o":{"x":0,"y":0}},{"s":[-10.197,71.188,0],"t":109,"i":{"x":1,"y":1},"o":{"x":0,"y":0}},{"s":[-10.297,71.592,0],"t":110,"i":{"x":1,"y":1},"o":{"x":0,"y":0}},{"s":[-10.384,71.942,0],"t":111,"i":{"x":1,"y":1},"o":{"x":0,"y":0}},{"s":[-10.457,72.238,0],"t":112,"i":{"x":1,"y":1},"o":{"x":0,"y":0}},{"s":[-10.516,72.477,0],"t":113,"i":{"x":1,"y":1},"o":{"x":0,"y":0}},{"s":[-10.562,72.66,0],"t":114,"i":{"x":1,"y":1},"o":{"x":0,"y":0}},{"s":[-10.593,72.786,0],"t":115,"i":{"x":1,"y":1},"o":{"x":0,"y":0}},{"s":[-10.61,72.856,0],"t":116,"i":{"x":1,"y":1},"o":{"x":0,"y":0}},{"s":[-10.603,72.829,0],"t":118,"i":{"x":1,"y":1},"o":{"x":0,"y":0}},{"s":[-10.58,72.735,0],"t":119,"i":{"x":1,"y":1},"o":{"x":0,"y":0}},{"s":[-10.544,72.588,0],"t":120,"i":{"x":1,"y":1},"o":{"x":0,"y":0}},{"s":[-10.491,72.377,0],"t":121,"i":{"x":1,"y":1},"o":{"x":0,"y":0}},{"s":[-10.423,72.1,0],"t":122,"i":{"x":1,"y":1},"o":{"x":0,"y":0}},{"s":[-10.338,71.757,0],"t":123,"i":{"x":1,"y":1},"o":{"x":0,"y":0}},{"s":[-10.236,71.347,0],"t":124,"i":{"x":1,"y":1},"o":{"x":0,"y":0}},{"s":[-10.118,70.868,0],"t":125,"i":{"x":1,"y":1},"o":{"x":0,"y":0}},{"s":[-9.982,70.321,0],"t":126,"i":{"x":1,"y":1},"o":{"x":0,"y":0}},{"s":[-9.83,69.704,0],"t":127,"i":{"x":1,"y":1},"o":{"x":0,"y":0}},{"s":[-9.66,69.018,0],"t":128,"i":{"x":1,"y":1},"o":{"x":0,"y":0}},{"s":[-9.473,68.263,0],"t":129,"i":{"x":1,"y":1},"o":{"x":0,"y":0}},{"s":[-9.268,67.438,0],"t":130,"i":{"x":1,"y":1},"o":{"x":0,"y":0}},{"s":[-9.047,66.545,0],"t":131,"i":{"x":1,"y":1},"o":{"x":0,"y":0}},{"s":[-8.809,65.585,0],"t":132,"i":{"x":1,"y":1},"o":{"x":0,"y":0}},{"s":[-8.708,65.177,0],"t":133,"i":{"x":1,"y":1},"o":{"x":0,"y":0}},{"s":[-8.708,65.177,0],"t":219,"i":{"x":1,"y":1},"o":{"x":0,"y":0}},{"s":[-8.753,65.358,0],"t":220,"i":{"x":1,"y":1},"o":{"x":0,"y":0}},{"s":[-8.958,66.184,0],"t":221,"i":{"x":1,"y":1},"o":{"x":0,"y":0}},{"s":[-9.152,66.968,0],"t":222,"i":{"x":1,"y":1},"o":{"x":0,"y":0}},{"s":[-9.335,67.709,0],"t":223,"i":{"x":1,"y":1},"o":{"x":0,"y":0}},{"s":[-9.508,68.407,0],"t":224,"i":{"x":1,"y":1},"o":{"x":0,"y":0}},{"s":[-9.67,69.059,0],"t":225,"i":{"x":1,"y":1},"o":{"x":0,"y":0}},{"s":[-9.82,69.666,0],"t":226,"i":{"x":1,"y":1},"o":{"x":0,"y":0}},{"s":[-9.958,70.223,0],"t":227,"i":{"x":1,"y":1},"o":{"x":0,"y":0}},{"s":[-10.084,70.731,0],"t":228,"i":{"x":1,"y":1},"o":{"x":0,"y":0}},{"s":[-10.197,71.188,0],"t":229,"i":{"x":1,"y":1},"o":{"x":0,"y":0}},{"s":[-10.297,71.592,0],"t":230,"i":{"x":1,"y":1},"o":{"x":0,"y":0}},{"s":[-10.384,71.942,0],"t":231,"i":{"x":1,"y":1},"o":{"x":0,"y":0}},{"s":[-10.457,72.238,0],"t":232,"i":{"x":1,"y":1},"o":{"x":0,"y":0}},{"s":[-10.516,72.477,0],"t":233,"i":{"x":1,"y":1},"o":{"x":0,"y":0}},{"s":[-10.562,72.66,0],"t":234,"i":{"x":1,"y":1},"o":{"x":0,"y":0}},{"s":[-10.593,72.786,0],"t":235,"i":{"x":1,"y":1},"o":{"x":0,"y":0}},{"s":[-10.61,72.856,0],"t":236,"i":{"x":1,"y":1},"o":{"x":0,"y":0}},{"s":[-10.603,72.829,0],"t":238,"i":{"x":1,"y":1},"o":{"x":0,"y":0}},{"s":[-10.58,72.735,0],"t":239,"i":{"x":1,"y":1},"o":{"x":0,"y":0}}],"l":2},"a":{"a":0,"k":[539.756,811.987,0],"ix":1,"l":2},"s":{"a":0,"k":[100,100,100],"ix":6,"l":2}},"ao":0,"ef":[{"ty":5,"nm":"IK","np":3,"mn":"Pseudo/DUIK ik","ix":1,"en":1,"ef":[{"ty":10,"nm":"Controller","mn":"Pseudo/DUIK ik-0001","ix":1,"v":{"a":0,"k":0,"ix":1}}]},{"ty":5,"nm":"IK 2","np":3,"mn":"Pseudo/DUIK ik","ix":2,"en":1,"ef":[{"ty":10,"nm":"Controller","mn":"Pseudo/DUIK ik-0001","ix":1,"v":{"a":0,"k":0,"ix":1}}]},{"ty":5,"nm":"IK 3","np":3,"mn":"Pseudo/DUIK ik","ix":3,"en":1,"ef":[{"ty":10,"nm":"Controller","mn":"Pseudo/DUIK ik-0001","ix":1,"v":{"a":0,"k":0,"ix":1}}]},{"ty":5,"nm":"IK 4","np":3,"mn":"Pseudo/DUIK ik","ix":4,"en":1,"ef":[{"ty":10,"nm":"Controller","mn":"Pseudo/DUIK ik-0001","ix":1,"v":{"a":0,"k":1,"ix":1}}]}],"shapes":[{"ty":"gr","it":[{"ind":0,"ty":"sh","ix":1,"ks":{"a":0,"k":{"i":[[-3.79,-1.95],[2.39,-6.54],[0,0],[-2.59,6.49],[-2.08,1.62],[-1.37,0.62],[-6.75,0],[-4.47,2.36],[-2.53,-1.69],[-3.13,-1.32]],"o":[[-3.21,1.98],[0,0],[0.35,-6.98],[0.98,-2.45],[1.19,-0.91],[0.79,5.25],[5.66,0],[1.6,2.58],[2.82,1.88],[3.95,1.65]],"v":[[33.115,5.865],[24.035,17.965],[-33.115,11.095],[-28.685,-9.305],[-24.425,-15.845],[-20.475,-17.965],[-10.645,-5.025],[5.725,-10.015],[12.255,-3.755],[21.205,1.055]],"c":true},"ix":2},"nm":"Path 1","mn":"ADBE Vector Shape - Group","hd":false},{"ty":"fl","c":{"a":0,"k":[0.388235300779,0.137254908681,0.074509806931,1],"ix":4},"o":{"a":0,"k":100,"ix":5},"r":1,"bm":0,"nm":"Fill 1","mn":"ADBE Vector Graphic - Fill","hd":false},{"ty":"tr","p":{"a":0,"k":[543.73,835.554],"ix":2},"a":{"a":0,"k":[0,0],"ix":1},"s":{"a":0,"k":[100,100],"ix":3},"r":{"a":0,"k":0,"ix":6},"o":{"a":0,"k":100,"ix":7},"sk":{"a":0,"k":0,"ix":4},"sa":{"a":0,"k":0,"ix":5},"nm":"Transform"}],"nm":"Group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-1.15,-2.06],[-0.1,-0.16],[5.66,0],[0.79,5.25],[-0.88,0.63],[-1.2,2.48],[-0.01,0.03],[-4.12,0],[0,-5.31],[1.03,-1.53],[0.01,-0.01]],"o":[[0.1,0.17],[-4.47,2.36],[-6.75,0],[0.99,-0.44],[2.22,-1.58],[0.01,-0.02],[1.37,-3.64],[5.31,0],[0,1.98],[0,0],[-0.44,2.27]],"v":[[12.73,8.17],[13.06,8.65],[-3.31,13.64],[-13.14,0.7],[-10.3,-0.82],[-5.51,-7.33],[-5.48,-7.4],[3.53,-13.64],[13.14,-4.02],[11.51,1.34],[11.5,1.35]],"c":true},"ix":2},"nm":"Path 1","mn":"ADBE Vector Shape - Group","hd":false},{"ty":"fl","c":{"a":0,"k":[0.92549020052,0.75686275959,0.611764729023,1],"ix":4},"o":{"a":0,"k":100,"ix":5},"r":1,"bm":0,"nm":"Fill 1","mn":"ADBE Vector Graphic - Fill","hd":false},{"ty":"tr","p":{"a":0,"k":[536.395,816.889],"ix":2},"a":{"a":0,"k":[0,0],"ix":1},"s":{"a":0,"k":[100,100],"ix":3},"r":{"a":0,"k":0,"ix":6},"o":{"a":0,"k":100,"ix":7},"sk":{"a":0,"k":0,"ix":4},"sa":{"a":0,"k":0,"ix":5},"nm":"Transform"}],"nm":"Group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gr","it":[{"ind":0,"ty":"sh","ix":1,"ks":{"a":0,"k":{"i":[[0.617,1.822],[3.419,2.194],[0.767,0.396],[2.389,-6.542],[0,0],[-0.039,-1.585],[0,0]],"o":[[-1.819,-5.375],[-0.73,-0.468],[-3.209,1.974],[0,0],[-0.081,1.584],[0,0],[1.91,0.233]],"v":[[39.473,6.197],[28.968,-8.372],[26.715,-9.651],[17.631,2.446],[-39.518,-4.424],[-39.601,0.33],[36.716,9.631]],"c":true},"ix":2},"nm":"Path 1","mn":"ADBE Vector Shape - Group","hd":false},{"ty":"fl","c":{"a":0,"k":[0.933333337307,0.898039221764,0.760784327984,1],"ix":4},"o":{"a":0,"k":100,"ix":5},"r":1,"bm":0,"nm":"Fill 1","mn":"ADBE Vector Graphic - Fill","hd":false},{"ty":"tr","p":{"a":0,"k":[550.131,851.074],"ix":2},"a":{"a":0,"k":[0,0],"ix":1},"s":{"a":0,"k":[100,100],"ix":3},"r":{"a":0,"k":0,"ix":6},"o":{"a":0,"k":100,"ix":7},"sk":{"a":0,"k":0,"ix":4},"sa":{"a":0,"k":0,"ix":5},"nm":"Transform"}],"nm":"Group 3","np":2,"cix":2,"bm":0,"ix":3,"mn":"ADBE Vector Group","hd":false}],"ip":0,"op":240,"st":0,"bm":0},{"ddd":0,"ind":5,"ty":4,"nm":"Near paddle 2","parent":6,"sr":1,"ks":{"o":{"a":0,"k":100,"ix":11},"r":{"a":1,"k":[{"i":{"x":[0.833],"y":[0.833]},"o":{"x":[0.167],"y":[0.167]},"t":0,"s":[0]},{"i":{"x":[0.833],"y":[0.833]},"o":{"x":[0.167],"y":[0.167]},"t":119,"s":[-360]},{"t":239,"s":[-720]}],"ix":10},"p":{"a":0,"k":[491.122,849.25,0],"ix":2,"l":2},"a":{"a":0,"k":[0,0,0],"ix":1,"l":2},"s":{"a":0,"k":[100,100,100],"ix":6,"l":2}},"ao":0,"shapes":[{"ty":"gr","it":[{"ind":0,"ty":"sh","ix":1,"ks":{"a":0,"k":{"i":[[-0.664,0.004],[0,0],[-0.004,-0.664],[0,0],[0.664,-0.004],[0,0],[0.004,0.664],[0,0]],"o":[[0,0],[0.664,-0.004],[0,0],[0.004,0.664],[0,0],[-0.664,0.004],[0,0],[-0.004,-0.664]],"v":[[-26.435,-9.477],[26.325,-9.778],[27.534,-8.583],[27.63,8.268],[26.435,9.477],[-26.325,9.778],[-27.534,8.583],[-27.63,-8.268]],"c":true},"ix":2},"nm":"Path 1","mn":"ADBE Vector Shape - Group","hd":false},{"ty":"fl","c":{"a":0,"k":[1,0.717647075653,0,1],"ix":4},"o":{"a":0,"k":100,"ix":5},"r":1,"bm":0,"nm":"Fill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Group","hd":false}],"ip":0,"op":240,"st":0,"bm":0},{"ddd":0,"ind":6,"ty":4,"nm":"Near Paddle","sr":1,"ks":{"o":{"a":0,"k":100,"ix":11},"r":{"a":1,"k":[{"i":{"x":[0.833],"y":[0.833]},"o":{"x":[0.167],"y":[0.167]},"t":0,"s":[180]},{"i":{"x":[0.833],"y":[0.833]},"o":{"x":[0.167],"y":[0.167]},"t":60,"s":[360]},{"i":{"x":[0.833],"y":[0.833]},"o":{"x":[0.167],"y":[0.167]},"t":119,"s":[540]},{"i":{"x":[0.833],"y":[0.833]},"o":{"x":[0.167],"y":[0.167]},"t":180,"s":[720]},{"t":239,"s":[900]}],"ix":10},"p":{"a":0,"k":[491.122,923.87,0],"ix":2,"l":2},"a":{"a":0,"k":[491.122,923.87,0],"ix":1,"l":2},"s":{"a":0,"k":[100,100,100],"ix":6,"l":2}},"ao":0,"shapes":[{"ty":"gr","it":[{"ind":0,"ty":"sh","ix":1,"ks":{"a":0,"k":{"i":[[-0.011,1.091],[0,0],[-1.091,-0.011],[0.011,-1.091],[0,0],[1.091,0.011]],"o":[[0,0],[0.011,-1.091],[1.091,0.011],[0,0],[-0.011,1.091],[-1.091,-0.011]],"v":[[-2.35,36.81],[-1.598,-36.85],[0.396,-38.804],[2.35,-36.81],[1.598,36.85],[-0.396,38.804]],"c":true},"ix":2},"nm":"Path 1","mn":"ADBE Vector Shape - Group","hd":false},{"ty":"fl","c":{"a":0,"k":[0.796078443527,0.874509811401,1,1],"ix":4},"o":{"a":0,"k":100,"ix":5},"r":1,"bm":0,"nm":"Fill 1","mn":"ADBE Vector Graphic - Fill","hd":false},{"ty":"tr","p":{"a":0,"k":[491.541,886.963],"ix":2},"a":{"a":0,"k":[0,0],"ix":1},"s":{"a":0,"k":[100,100],"ix":3},"r":{"a":0,"k":0,"ix":6},"o":{"a":0,"k":100,"ix":7},"sk":{"a":0,"k":0,"ix":4},"sa":{"a":0,"k":0,"ix":5},"nm":"Transform"}],"nm":"Group 2","np":2,"cix":2,"bm":0,"ix":1,"mn":"ADBE Vector Group","hd":false}],"ip":0,"op":240,"st":0,"bm":0}]},{"id":"comp_3","nm":"Leaves","fr":60,"layers":[{"ddd":0,"ind":1,"ty":4,"nm":"OBJECTS 20","sr":1,"ks":{"o":{"a":1,"k":[{"i":{"x":[0.3],"y":[1]},"o":{"x":[0.7],"y":[0]},"t":30,"s":[0]},{"i":{"x":[0.833],"y":[1]},"o":{"x":[0.7],"y":[0]},"t":90,"s":[100]},{"t":150,"s":[0]}],"ix":11},"r":{"a":0,"k":0,"ix":10},"p":{"a":1,"k":[{"i":{"x":0.3,"y":1},"o":{"x":0.7,"y":0},"t":30,"s":[879.273,459.609,0],"to":[-11.75,33.417,0],"ti":[31.25,-7.917,0]},{"t":150,"s":[787.773,537.109,0]}],"ix":2,"l":2},"a":{"a":0,"k":[0,0,0],"ix":1,"l":2},"s":{"a":0,"k":[100,100,100],"ix":6,"l":2}},"ao":0,"shapes":[{"ty":"gr","it":[{"ind":0,"ty":"sh","ix":1,"ks":{"a":0,"k":{"i":[[3.949,3.055],[0.981,-4.186],[3.111,-0.137],[2.213,-2.753],[-2.416,-9.673],[-7.163,3.82],[-2.399,4.379]],"o":[[-3.617,-2.799],[-0.067,-2.939],[-3.529,0.156],[-6.267,7.795],[7.913,-1.814],[4.406,-2.35],[2.399,-4.379]],"v":[[14.863,-14.84],[3.888,-11.483],[-2.524,-16.855],[-11.247,-11.426],[-17.262,16.86],[5.499,8.417],[16.696,-1.206]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Group","hd":false}],"ip":0,"op":300,"st":0,"bm":0},{"ddd":0,"ind":2,"ty":4,"nm":"OBJECTS 19","sr":1,"ks":{"o":{"a":1,"k":[{"i":{"x":[0.3],"y":[1]},"o":{"x":[0.7],"y":[0]},"t":0,"s":[0]},{"i":{"x":[0.833],"y":[1]},"o":{"x":[0.7],"y":[0]},"t":60,"s":[100]},{"t":120,"s":[0]}],"ix":11},"r":{"a":0,"k":0,"ix":10},"p":{"a":1,"k":[{"i":{"x":0.3,"y":0.3},"o":{"x":0.7,"y":0.7},"t":0,"s":[1071.733,73.416,0],"to":[0,0,0],"ti":[0,0,0]},{"t":120,"s":[1071.733,73.416,0]}],"ix":2,"l":2},"a":{"a":0,"k":[0,0,0],"ix":1,"l":2},"s":{"a":0,"k":[100,100,100],"ix":6,"l":2}},"ao":0,"shapes":[{"ty":"gr","it":[{"ind":0,"ty":"sh","ix":1,"ks":{"a":0,"k":{"i":[[3.948,0.379],[3.236,-2.294],[3.296,-8.29],[-12.575,0.36]],"o":[[-3.948,-0.379],[-7.282,5.163],[11.089,-5.37],[0.58,-3.924]],"v":[[9.966,-12.315],[-1.022,-8.465],[-17.222,12.363],[17.163,-4.49]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Group","hd":false}],"ip":0,"op":300,"st":0,"bm":0},{"ddd":0,"ind":3,"ty":4,"nm":"OBJECTS 18","sr":1,"ks":{"o":{"a":1,"k":[{"i":{"x":[0.3],"y":[1]},"o":{"x":[0.7],"y":[0]},"t":60,"s":[0]},{"i":{"x":[0.833],"y":[1]},"o":{"x":[0.7],"y":[0]},"t":120,"s":[100]},{"t":180,"s":[0]}],"ix":11},"r":{"a":0,"k":0,"ix":10},"p":{"a":1,"k":[{"i":{"x":0.3,"y":0.3},"o":{"x":0.7,"y":0.7},"t":60,"s":[990.166,430.054,0],"to":[0,0,0],"ti":[0,0,0]},{"t":180,"s":[990.166,430.054,0]}],"ix":2,"l":2},"a":{"a":0,"k":[0,0,0],"ix":1,"l":2},"s":{"a":0,"k":[100,100,100],"ix":6,"l":2}},"ao":0,"shapes":[{"ty":"gr","it":[{"ind":0,"ty":"sh","ix":1,"ks":{"a":0,"k":{"i":[[3.948,0.379],[3.236,-2.294],[3.296,-8.29],[-12.575,0.36]],"o":[[-3.948,-0.379],[-7.282,5.163],[11.089,-5.37],[0.58,-3.924]],"v":[[9.966,-12.315],[-1.022,-8.465],[-17.222,12.363],[17.163,-4.49]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Group","hd":false}],"ip":0,"op":300,"st":0,"bm":0},{"ddd":0,"ind":4,"ty":4,"nm":"OBJECTS 17","sr":1,"ks":{"o":{"a":1,"k":[{"i":{"x":[0.3],"y":[1]},"o":{"x":[0.7],"y":[0]},"t":90,"s":[0]},{"i":{"x":[0.833],"y":[1]},"o":{"x":[0.7],"y":[0]},"t":150,"s":[100]},{"t":210,"s":[0]}],"ix":11},"r":{"a":0,"k":0,"ix":10},"p":{"a":1,"k":[{"i":{"x":0.3,"y":0.3},"o":{"x":0.7,"y":0.7},"t":90,"s":[908.718,941.324,0],"to":[0,0,0],"ti":[0,0,0]},{"t":210,"s":[908.718,941.324,0]}],"ix":2,"l":2},"a":{"a":0,"k":[0,0,0],"ix":1,"l":2},"s":{"a":0,"k":[100,100,100],"ix":6,"l":2}},"ao":0,"shapes":[{"ty":"gr","it":[{"ind":0,"ty":"sh","ix":1,"ks":{"a":0,"k":{"i":[[11.346,-16.625],[-5.618,-0.398],[-4.736,6.762],[-7.486,5.717]],"o":[[5.258,2.092],[8.235,0.583],[5.404,-7.715],[-20.11,1.712]],"v":[[-25.179,12.768],[-8.916,16.962],[13.017,8.042],[25.179,-17.038]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Group","hd":false}],"ip":0,"op":300,"st":0,"bm":0},{"ddd":0,"ind":5,"ty":4,"nm":"OBJECTS 16","sr":1,"ks":{"o":{"a":1,"k":[{"i":{"x":[0.3],"y":[1]},"o":{"x":[0.7],"y":[0]},"t":15,"s":[0]},{"i":{"x":[0.833],"y":[1]},"o":{"x":[0.7],"y":[0]},"t":75,"s":[100]},{"t":135,"s":[0]}],"ix":11},"r":{"a":0,"k":0,"ix":10},"p":{"a":1,"k":[{"i":{"x":0.3,"y":0.3},"o":{"x":0.7,"y":0.7},"t":15,"s":[852.723,705.068,0],"to":[0,0,0],"ti":[0,0,0]},{"t":135,"s":[852.723,705.068,0]}],"ix":2,"l":2},"a":{"a":0,"k":[0,0,0],"ix":1,"l":2},"s":{"a":0,"k":[100,100,100],"ix":6,"l":2}},"ao":0,"shapes":[{"ty":"gr","it":[{"ind":0,"ty":"sh","ix":1,"ks":{"a":0,"k":{"i":[[17.731,-9.524],[-4.802,-2.942],[-7.32,3.818],[-9.279,1.623]],"o":[[3.702,4.28],[7.039,4.313],[8.352,-4.355],[-18.635,-7.75]],"v":[[-29.214,-3.658],[-16.715,7.56],[6.861,9.754],[29.214,-6.898]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Group","hd":false}],"ip":0,"op":300,"st":0,"bm":0},{"ddd":0,"ind":6,"ty":4,"nm":"OBJECTS 15","sr":1,"ks":{"o":{"a":1,"k":[{"i":{"x":[0.3],"y":[1]},"o":{"x":[0.7],"y":[0]},"t":120,"s":[0]},{"i":{"x":[0.833],"y":[1]},"o":{"x":[0.7],"y":[0]},"t":180,"s":[100]},{"t":240,"s":[0]}],"ix":11},"r":{"a":0,"k":0,"ix":10},"p":{"a":1,"k":[{"i":{"x":0.3,"y":0.3},"o":{"x":0.7,"y":0.7},"t":120,"s":[924.589,-78.262,0],"to":[0,0,0],"ti":[0,0,0]},{"t":240,"s":[924.589,-78.262,0]}],"ix":2,"l":2},"a":{"a":0,"k":[0,0,0],"ix":1,"l":2},"s":{"a":0,"k":[100,100,100],"ix":6,"l":2}},"ao":0,"shapes":[{"ty":"gr","it":[{"ind":0,"ty":"sh","ix":1,"ks":{"a":0,"k":{"i":[[11.935,-8.996],[-5.698,4.191],[2.73,10.164]],"o":[[7.04,-1.07],[8.477,-6.235],[-12.852,8.749]],"v":[[-15.714,17.527],[3.826,9.997],[15.003,-17.527]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Group","hd":false}],"ip":0,"op":300,"st":0,"bm":0},{"ddd":0,"ind":7,"ty":4,"nm":"OBJECTS 14","sr":1,"ks":{"o":{"a":1,"k":[{"i":{"x":[0.3],"y":[1]},"o":{"x":[0.7],"y":[0]},"t":47,"s":[0]},{"i":{"x":[0.833],"y":[1]},"o":{"x":[0.7],"y":[0]},"t":107,"s":[100]},{"t":167,"s":[0]}],"ix":11},"r":{"a":0,"k":0,"ix":10},"p":{"a":1,"k":[{"i":{"x":0.3,"y":1},"o":{"x":0.7,"y":0},"t":47,"s":[488.075,398.614,0],"to":[5.25,-124.25,0],"ti":[0,0,0]},{"t":167,"s":[582.575,277.114,0]}],"ix":2,"l":2},"a":{"a":0,"k":[0,0,0],"ix":1,"l":2},"s":{"a":0,"k":[100,100,100],"ix":6,"l":2}},"ao":0,"shapes":[{"ty":"gr","it":[{"ind":0,"ty":"sh","ix":1,"ks":{"a":0,"k":{"i":[[-10.213,10.913],[4.894,-5.108],[-4.435,-9.544]],"o":[[-6.751,2.263],[-7.281,7.599],[11.159,-10.826]],"v":[[13.107,-19.904],[-4.848,-9.131],[-11.132,19.904]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Group","hd":false}],"ip":0,"op":300,"st":0,"bm":0},{"ddd":0,"ind":8,"ty":4,"nm":"OBJECTS 13","sr":1,"ks":{"o":{"a":1,"k":[{"i":{"x":[0.3],"y":[1]},"o":{"x":[0.7],"y":[0]},"t":20,"s":[0]},{"i":{"x":[0.833],"y":[1]},"o":{"x":[0.7],"y":[0]},"t":80,"s":[100]},{"t":140,"s":[0]}],"ix":11},"r":{"a":0,"k":0,"ix":10},"p":{"a":1,"k":[{"i":{"x":0.3,"y":1},"o":{"x":0.7,"y":0},"t":20,"s":[35.353,634.991,0],"to":[60.125,1.625,0],"ti":[18.875,67.875,0]},{"t":140,"s":[147.103,539.741,0]}],"ix":2,"l":2},"a":{"a":0,"k":[0,0,0],"ix":1,"l":2},"s":{"a":0,"k":[100,100,100],"ix":6,"l":2}},"ao":0,"shapes":[{"ty":"gr","it":[{"ind":0,"ty":"sh","ix":1,"ks":{"a":0,"k":{"i":[[14.066,-5.054],[-6.685,2.314],[-0.406,10.516]],"o":[[7.04,1.065],[9.945,-3.442],[-14.868,4.545]],"v":[[-19.864,11.868],[1.029,10.469],[19.864,-12.504]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Group","hd":false}],"ip":0,"op":300,"st":0,"bm":0},{"ddd":0,"ind":9,"ty":4,"nm":"OBJECTS 12","sr":1,"ks":{"o":{"a":1,"k":[{"i":{"x":[0.3],"y":[1]},"o":{"x":[0.7],"y":[0]},"t":67,"s":[0]},{"i":{"x":[0.833],"y":[1]},"o":{"x":[0.7],"y":[0]},"t":127,"s":[100]},{"t":187,"s":[0]}],"ix":11},"r":{"a":0,"k":0,"ix":10},"p":{"a":1,"k":[{"i":{"x":0.3,"y":1},"o":{"x":0.7,"y":0},"t":67,"s":[-71.392,204.544,0],"to":[199.333,-56.167,0],"ti":[-237.333,40.167,0]},{"t":187,"s":[320.608,335.544,0]}],"ix":2,"l":2},"a":{"a":0,"k":[0,0,0],"ix":1,"l":2},"s":{"a":0,"k":[100,100,100],"ix":6,"l":2}},"ao":0,"shapes":[{"ty":"gr","it":[{"ind":0,"ty":"sh","ix":1,"ks":{"a":0,"k":{"i":[[7.946,2.953],[3.666,0.207],[1.1,-3.503],[-1.728,-1.223],[-1.597,-4.053],[-0.861,-0.633],[0,0],[-0.454,-0.105],[-1.782,0.253],[-8.881,12.669]],"o":[[-3.442,-1.279],[-3.666,-0.208],[-0.662,2.109],[-4.044,0.844],[0.415,1.055],[0,0],[0.451,0.122],[1.525,0.847],[15.328,1.505],[-8.399,1.145]],"v":[[-0.734,-8.997],[-11.238,-12.15],[-20.123,-7.097],[-17.909,-1.359],[-23.896,8.1],[-21.919,10.622],[-22.582,10.776],[-21.218,11.083],[-16.025,11.965],[24.288,-6.229]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Group","hd":false}],"ip":0,"op":300,"st":0,"bm":0},{"ddd":0,"ind":10,"ty":4,"nm":"OBJECTS 11","sr":1,"ks":{"o":{"a":1,"k":[{"i":{"x":[0.3],"y":[1]},"o":{"x":[0.7],"y":[0]},"t":8,"s":[0]},{"i":{"x":[0.833],"y":[1]},"o":{"x":[0.7],"y":[0]},"t":68,"s":[100]},{"t":128,"s":[0]}],"ix":11},"r":{"a":0,"k":0,"ix":10},"p":{"a":1,"k":[{"i":{"x":0.3,"y":1},"o":{"x":0.7,"y":0},"t":8,"s":[181.423,657.148,0],"to":[86.417,50.583,0],"ti":[-125.917,-57.083,0]},{"t":128,"s":[543.923,624.648,0]}],"ix":2,"l":2},"a":{"a":0,"k":[0,0,0],"ix":1,"l":2},"s":{"a":0,"k":[100,100,100],"ix":6,"l":2}},"ao":0,"shapes":[{"ty":"gr","it":[{"ind":0,"ty":"sh","ix":1,"ks":{"a":0,"k":{"i":[[7.946,2.953],[3.666,0.208],[1.1,-3.503],[-1.728,-1.224],[-1.597,-4.053],[-0.862,-0.633],[0,0],[-0.454,-0.105],[-1.782,0.253],[-8.881,12.669]],"o":[[-3.442,-1.279],[-3.666,-0.207],[-0.662,2.109],[-4.044,0.843],[0.415,1.055],[0,0],[0.451,0.121],[1.525,0.847],[15.328,1.505],[-8.399,1.145]],"v":[[-0.734,-8.997],[-11.237,-12.15],[-20.123,-7.097],[-17.909,-1.359],[-23.896,8.1],[-21.919,10.622],[-22.582,10.776],[-21.218,11.082],[-16.025,11.965],[24.288,-6.229]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Group","hd":false}],"ip":0,"op":300,"st":0,"bm":0},{"ddd":0,"ind":11,"ty":4,"nm":"OBJECTS 10","sr":1,"ks":{"o":{"a":1,"k":[{"i":{"x":[0.3],"y":[1]},"o":{"x":[0.7],"y":[0]},"t":46,"s":[0]},{"i":{"x":[0.833],"y":[1]},"o":{"x":[0.7],"y":[0]},"t":106,"s":[100]},{"t":166,"s":[0]}],"ix":11},"r":{"a":0,"k":0,"ix":10},"p":{"a":1,"k":[{"i":{"x":0.3,"y":1},"o":{"x":0.7,"y":0},"t":46,"s":[311.108,-18.512,0],"to":[28.333,109.083,0],"ti":[-276.333,-127.083,0]},{"t":166,"s":[301.108,179.988,0]}],"ix":2,"l":2},"a":{"a":0,"k":[0,0,0],"ix":1,"l":2},"s":{"a":0,"k":[100,100,100],"ix":6,"l":2}},"ao":0,"shapes":[{"ty":"gr","it":[{"ind":0,"ty":"sh","ix":1,"ks":{"a":0,"k":{"i":[[2.465,8.657],[2.687,-0.773],[5.853,-1.378],[4.408,-5.139],[4.026,-2.569],[0,0],[-10.599,2.151]],"o":[[-2.731,0.595],[-1.346,-5.506],[-6.59,1.552],[-3.158,3.682],[0,0],[10.526,2.482],[8.821,-1.79]],"v":[[24.299,-6.459],[16.17,-4.402],[1.761,-11.888],[-14.145,0.163],[-24.669,10.234],[-24.591,10.198],[7.598,10.702]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Group","hd":false}],"ip":0,"op":300,"st":0,"bm":0},{"ddd":0,"ind":12,"ty":4,"nm":"OBJECTS 9","sr":1,"ks":{"o":{"a":1,"k":[{"i":{"x":[0.3],"y":[1]},"o":{"x":[0.7],"y":[0]},"t":89,"s":[0]},{"i":{"x":[0.833],"y":[1]},"o":{"x":[0.7],"y":[0]},"t":149,"s":[100]},{"t":209,"s":[0]}],"ix":11},"r":{"a":0,"k":0,"ix":10},"p":{"a":1,"k":[{"i":{"x":0.3,"y":1},"o":{"x":0.7,"y":0},"t":89,"s":[70.388,257.304,0],"to":[166.917,-85.25,0],"ti":[-150.917,65.25,0]},{"t":209,"s":[375.888,321.804,0]}],"ix":2,"l":2},"a":{"a":0,"k":[0,0,0],"ix":1,"l":2},"s":{"a":0,"k":[100,100,100],"ix":6,"l":2}},"ao":0,"shapes":[{"ty":"gr","it":[{"ind":0,"ty":"sh","ix":1,"ks":{"a":0,"k":{"i":[[2.465,8.656],[2.687,-0.773],[5.853,-1.378],[4.408,-5.139],[4.026,-2.569],[0,0],[-10.599,2.151]],"o":[[-2.732,0.595],[-1.346,-5.506],[-6.59,1.552],[-3.158,3.682],[0,0],[10.526,2.482],[8.821,-1.79]],"v":[[24.299,-6.459],[16.17,-4.402],[1.761,-11.887],[-14.145,0.163],[-24.669,10.234],[-24.591,10.198],[7.598,10.702]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Group","hd":false}],"ip":0,"op":300,"st":0,"bm":0},{"ddd":0,"ind":13,"ty":4,"nm":"OBJECTS 8","sr":1,"ks":{"o":{"a":1,"k":[{"i":{"x":[0.3],"y":[1]},"o":{"x":[0.7],"y":[0]},"t":33,"s":[0]},{"i":{"x":[0.833],"y":[1]},"o":{"x":[0.7],"y":[0]},"t":93,"s":[100]},{"t":153,"s":[0]}],"ix":11},"r":{"a":0,"k":0,"ix":10},"p":{"a":1,"k":[{"i":{"x":0.3,"y":1},"o":{"x":0.7,"y":0},"t":33,"s":[564.58,398.331,0],"to":[82.542,15.875,0],"ti":[7.458,-106.875,0]},{"t":153,"s":[627.83,535.581,0]}],"ix":2,"l":2},"a":{"a":0,"k":[0,0,0],"ix":1,"l":2},"s":{"a":0,"k":[100,100,100],"ix":6,"l":2}},"ao":0,"shapes":[{"ty":"gr","it":[{"ind":0,"ty":"sh","ix":1,"ks":{"a":0,"k":{"i":[[5.084,0.697],[3.073,-4.11],[0.152,-5.13],[-0.041,-0.779],[-10.028,0.919]],"o":[[-5.084,-0.697],[-3.073,4.11],[-0.023,0.764],[7.267,-6.952],[0.427,-5.114]],"v":[[4.295,-11.441],[-9.016,-5.26],[-13.464,9.227],[-13.423,11.548],[13.445,-0.9]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Group","hd":false}],"ip":0,"op":300,"st":0,"bm":0},{"ddd":0,"ind":14,"ty":4,"nm":"OBJECTS 7","sr":1,"ks":{"o":{"a":1,"k":[{"i":{"x":[0.3],"y":[1]},"o":{"x":[0.7],"y":[0]},"t":77,"s":[0]},{"i":{"x":[0.833],"y":[1]},"o":{"x":[0.7],"y":[0]},"t":137,"s":[100]},{"t":197,"s":[0]}],"ix":11},"r":{"a":0,"k":0,"ix":10},"p":{"a":1,"k":[{"i":{"x":0.3,"y":1},"o":{"x":0.7,"y":0},"t":77,"s":[725.682,272.597,0],"to":[-68.917,79.167,0],"ti":[-13.083,-120.167,0]},{"t":197,"s":[346.182,409.597,0]}],"ix":2,"l":2},"a":{"a":0,"k":[0,0,0],"ix":1,"l":2},"s":{"a":0,"k":[100,100,100],"ix":6,"l":2}},"ao":0,"shapes":[{"ty":"gr","it":[{"ind":0,"ty":"sh","ix":1,"ks":{"a":0,"k":{"i":[[4.405,1.058],[2.423,-1.47],[2.537,0.459],[3.289,-2.958],[3.587,-5.756],[-0.028,0.004],[-8.333,0.381],[-3.984,1.479],[-1.189,3.217]],"o":[[-2.738,-0.658],[-2.041,-1.613],[-4.353,-0.788],[-5.031,4.524],[0.028,-0.004],[8.263,-1.143],[4.245,-0.194],[3.215,-1.194],[1.57,-4.249]],"v":[[16.278,-8.475],[8.246,-7.003],[1.491,-10.588],[-10.429,-5.908],[-22.814,10.078],[-22.73,10.06],[2.245,10.689],[14.689,8.159],[22.417,1.871]],"c":true},"ix":2},"nm":"Path 1","mn":"ADBE Vector Shape - Group","hd":false},{"ty":"fl","c":{"a":0,"k":[0.470588237047,0.61960786581,0.482352942228,1],"ix":4},"o":{"a":0,"k":100,"ix":5},"r":1,"bm":0,"nm":"Fill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Group","hd":false}],"ip":0,"op":300,"st":0,"bm":0}]},{"id":"comp_4","nm":"Behind Scene","fr":60,"layers":[{"ddd":0,"ind":1,"ty":4,"nm":"OBJECTS 6","sr":1,"ks":{"o":{"a":0,"k":100,"ix":11},"r":{"a":0,"k":0,"ix":10},"p":{"a":1,"k":[{"i":{"x":0.833,"y":0.833},"o":{"x":0.167,"y":0.167},"t":0,"s":[2044,381.705,0],"to":[-250.667,0,0],"ti":[250.667,0,0]},{"t":240,"s":[540,381.705,0]}],"ix":2,"l":2},"a":{"a":0,"k":[540,381.705,0],"ix":1,"l":2},"s":{"a":0,"k":[100,100,100],"ix":6,"l":2}},"ao":0,"shapes":[{"ty":"gr","it":[{"ind":0,"ty":"sh","ix":1,"ks":{"a":0,"k":{"i":[[0,0],[0,0],[0,0],[0,0]],"o":[[0,0],[0,0],[0,0],[0,0]],"v":[[580.174,580.174],[-580.174,580.174],[-580.174,-580.174],[580.174,-580.174]],"c":true},"ix":2},"nm":"Path 1","mn":"ADBE Vector Shape - Group","hd":false},{"ty":"tr","p":{"a":0,"k":[508.782,502.081],"ix":2},"a":{"a":0,"k":[0,0],"ix":1},"s":{"a":0,"k":[100,100],"ix":3},"r":{"a":0,"k":0,"ix":6},"o":{"a":0,"k":100,"ix":7},"sk":{"a":0,"k":0,"ix":4},"sa":{"a":0,"k":0,"ix":5},"nm":"Transform"}],"nm":"Group 1","np":1,"cix":2,"bm":0,"ix":1,"mn":"ADBE Vector Group","hd":false},{"ty":"gr","it":[{"ind":0,"ty":"sh","ix":1,"ks":{"a":0,"k":{"i":[[-5.363,2.949],[-18.6,-3.472],[-3.224,0.654],[-2.927,2.711],[-11.28,-1.909],[-3.887,-2.415],[-11.795,-13.338],[-15.759,-8.911],[-7.999,-9.828],[86.499,0]],"o":[[16.58,-9.116],[3.234,0.603],[3.91,-0.794],[8.393,-7.774],[4.426,0.749],[17.01,-4.674],[13.563,-11.991],[10.953,6.193],[-86.499,0],[5.363,-2.949]],"v":[[-113.659,12.245],[-60.159,-2.824],[-50.406,-1.882],[-40.578,-8.42],[-9.851,-20.754],[2.503,-15.613],[51.137,-2.284],[101.991,-4.016],[129.749,21.092],[-129.749,21.092]],"c":true},"ix":2},"nm":"Path 1","mn":"ADBE Vector Shape - Group","hd":false},{"ty":"fl","c":{"a":0,"k":[0.847058832645,0.921568632126,0.905882358551,1],"ix":4},"o":{"a":0,"k":100,"ix":5},"r":1,"bm":0,"nm":"Fill 1","mn":"ADBE Vector Graphic - Fill","hd":false},{"ty":"tr","p":{"a":0,"k":[606.496,307.922],"ix":2},"a":{"a":0,"k":[0,0],"ix":1},"s":{"a":0,"k":[100,100],"ix":3},"r":{"a":0,"k":0,"ix":6},"o":{"a":0,"k":100,"ix":7},"sk":{"a":0,"k":0,"ix":4},"sa":{"a":0,"k":0,"ix":5},"nm":"Transform"}],"nm":"Group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gr","it":[{"ind":0,"ty":"sh","ix":1,"ks":{"a":0,"k":{"i":[[18.495,7.186],[6.135,-2.163],[4.341,0.086],[4.035,3.678],[7.783,-0.429],[8.271,0.626],[9.199,1.738],[13.464,5.424],[-3.436,-14.103],[-2.337,-14.759],[-3.685,-2.659],[25.963,-0.624],[7.598,-1.636],[11.583,-7.535],[-133.639,0]],"o":[[-6.064,-2.356],[-4.095,1.444],[-5.458,-0.108],[-6.017,-5.486],[-7.003,-4.302],[-9.335,-0.707],[-14.263,-2.696],[-13.464,-5.424],[-9.027,-11.907],[0.74,4.679],[-25.964,0.623],[-7.77,0.186],[-13.398,2.885],[133.639,0],[-18.495,-7.186]],"v":[[144.974,11.049],[126.065,8.478],[114.079,13.236],[101.014,4.094],[79.882,-2.821],[57.061,-10.749],[29.037,-10.753],[-9.291,-30.91],[-40.26,-14.143],[-69.814,0.111],[-62.686,11.221],[-140.577,13.091],[-163.77,15.106],[-200.459,32.609],[200.459,32.609]],"c":true},"ix":2},"nm":"Path 1","mn":"ADBE Vector Shape - Group","hd":false},{"ty":"fl","c":{"a":0,"k":[0.847058832645,0.921568632126,0.905882358551,1],"ix":4},"o":{"a":0,"k":100,"ix":5},"r":1,"bm":0,"nm":"Fill 1","mn":"ADBE Vector Graphic - Fill","hd":false},{"ty":"tr","p":{"a":0,"k":[1088.955,263.709],"ix":2},"a":{"a":0,"k":[0,0],"ix":1},"s":{"a":0,"k":[100,100],"ix":3},"r":{"a":0,"k":0,"ix":6},"o":{"a":0,"k":100,"ix":7},"sk":{"a":0,"k":0,"ix":4},"sa":{"a":0,"k":0,"ix":5},"nm":"Transform"}],"nm":"Group 3","np":2,"cix":2,"bm":0,"ix":3,"mn":"ADBE Vector Group","hd":false},{"ty":"gr","it":[{"ind":0,"ty":"sh","ix":1,"ks":{"a":0,"k":{"i":[[-30.876,-4.305],[-15.652,10.245],[-13.963,-9.186],[-6.148,-2.007],[-5.662,1.425],[-16.673,-11.962],[-21.077,-6.203],[-10.12,-13.114],[-18.228,-12.942],[-6.632,-7.719],[153.688,0]],"o":[[17.775,-5.832],[13.984,-9.153],[5.403,3.554],[5.551,1.812],[19.97,-5.027],[21.461,-6.711],[15.891,4.677],[10.653,-19.654],[8.275,5.875],[-153.688,0],[29.029,-13.067]],"v":[[-139.075,8.461],[-88.617,-15.718],[-42.813,-26.786],[-27.58,-15.002],[-10.412,-16.753],[48.101,-4.871],[112.53,-17.144],[149.714,14.505],[208.735,9.225],[230.532,30.229],[-230.532,30.229]],"c":true},"ix":2},"nm":"Path 1","mn":"ADBE Vector Shape - Group","hd":false},{"ty":"fl","c":{"a":0,"k":[0.847058832645,0.921568632126,0.905882358551,1],"ix":4},"o":{"a":0,"k":100,"ix":5},"r":1,"bm":0,"nm":"Fill 1","mn":"ADBE Vector Graphic - Fill","hd":false},{"ty":"tr","p":{"a":0,"k":[21.118,368.705],"ix":2},"a":{"a":0,"k":[0,0],"ix":1},"s":{"a":0,"k":[100,100],"ix":3},"r":{"a":0,"k":0,"ix":6},"o":{"a":0,"k":100,"ix":7},"sk":{"a":0,"k":0,"ix":4},"sa":{"a":0,"k":0,"ix":5},"nm":"Transform"}],"nm":"Group 4","np":2,"cix":2,"bm":0,"ix":4,"mn":"ADBE Vector Group","hd":false},{"ty":"gr","it":[{"ind":0,"ty":"sh","ix":1,"ks":{"a":0,"k":{"i":[[30.876,-4.305],[15.652,10.245],[13.963,-9.186],[6.148,-2.007],[5.663,1.425],[16.673,-11.962],[21.078,-6.203],[10.12,-13.114],[18.228,-12.942],[6.632,-7.719],[-153.688,0]],"o":[[-17.774,-5.832],[-13.984,-9.154],[-5.403,3.554],[-5.551,1.812],[-19.97,-5.027],[-21.461,-6.712],[-15.89,4.677],[-10.653,-19.654],[-8.275,5.875],[153.688,0],[-29.029,-13.067]],"v":[[139.075,8.461],[88.617,-15.718],[42.813,-26.786],[27.58,-15.002],[10.412,-16.753],[-48.101,-4.871],[-112.53,-17.144],[-149.714,14.505],[-208.735,9.225],[-230.532,30.229],[230.532,30.229]],"c":true},"ix":2},"nm":"Path 1","mn":"ADBE Vector Shape - Group","hd":false},{"ty":"fl","c":{"a":0,"k":[0.847058832645,0.921568632126,0.905882358551,1],"ix":4},"o":{"a":0,"k":100,"ix":5},"r":1,"bm":0,"nm":"Fill 1","mn":"ADBE Vector Graphic - Fill","hd":false},{"ty":"tr","p":{"a":0,"k":[832.986,502.081],"ix":2},"a":{"a":0,"k":[0,0],"ix":1},"s":{"a":0,"k":[100,100],"ix":3},"r":{"a":0,"k":0,"ix":6},"o":{"a":0,"k":100,"ix":7},"sk":{"a":0,"k":0,"ix":4},"sa":{"a":0,"k":0,"ix":5},"nm":"Transform"}],"nm":"Group 5","np":2,"cix":2,"bm":0,"ix":5,"mn":"ADBE Vector Group","hd":false}],"ip":0,"op":300,"st":0,"bm":0},{"ddd":0,"ind":2,"ty":4,"nm":"OBJECTS 5","sr":1,"ks":{"o":{"a":0,"k":100,"ix":11},"r":{"a":0,"k":0,"ix":10},"p":{"a":1,"k":[{"i":{"x":0.833,"y":0.833},"o":{"x":0.167,"y":0.167},"t":0,"s":[540,381.705,0],"to":[-216.167,0,0],"ti":[216.167,0,0]},{"t":240,"s":[-757,381.705,0]}],"ix":2,"l":2},"a":{"a":0,"k":[540,381.705,0],"ix":1,"l":2},"s":{"a":0,"k":[100,100,100],"ix":6,"l":2}},"ao":0,"shapes":[{"ty":"gr","it":[{"ind":0,"ty":"sh","ix":1,"ks":{"a":0,"k":{"i":[[0,0],[0,0],[0,0],[0,0]],"o":[[0,0],[0,0],[0,0],[0,0]],"v":[[580.174,580.174],[-580.174,580.174],[-580.174,-580.174],[580.174,-580.174]],"c":true},"ix":2},"nm":"Path 1","mn":"ADBE Vector Shape - Group","hd":false},{"ty":"tr","p":{"a":0,"k":[508.782,502.081],"ix":2},"a":{"a":0,"k":[0,0],"ix":1},"s":{"a":0,"k":[100,100],"ix":3},"r":{"a":0,"k":0,"ix":6},"o":{"a":0,"k":100,"ix":7},"sk":{"a":0,"k":0,"ix":4},"sa":{"a":0,"k":0,"ix":5},"nm":"Transform"}],"nm":"Group 1","np":1,"cix":2,"bm":0,"ix":1,"mn":"ADBE Vector Group","hd":false},{"ty":"gr","it":[{"ind":0,"ty":"sh","ix":1,"ks":{"a":0,"k":{"i":[[-5.363,2.949],[-18.6,-3.472],[-3.224,0.654],[-2.927,2.711],[-11.28,-1.909],[-3.887,-2.415],[-11.795,-13.338],[-15.759,-8.911],[-7.999,-9.828],[86.499,0]],"o":[[16.58,-9.116],[3.234,0.603],[3.91,-0.794],[8.393,-7.774],[4.426,0.749],[17.01,-4.674],[13.563,-11.991],[10.953,6.193],[-86.499,0],[5.363,-2.949]],"v":[[-113.659,12.245],[-60.159,-2.824],[-50.406,-1.882],[-40.578,-8.42],[-9.851,-20.754],[2.503,-15.613],[51.137,-2.284],[101.991,-4.016],[129.749,21.092],[-129.749,21.092]],"c":true},"ix":2},"nm":"Path 1","mn":"ADBE Vector Shape - Group","hd":false},{"ty":"fl","c":{"a":0,"k":[0.847058832645,0.921568632126,0.905882358551,1],"ix":4},"o":{"a":0,"k":100,"ix":5},"r":1,"bm":0,"nm":"Fill 1","mn":"ADBE Vector Graphic - Fill","hd":false},{"ty":"tr","p":{"a":0,"k":[606.496,307.922],"ix":2},"a":{"a":0,"k":[0,0],"ix":1},"s":{"a":0,"k":[100,100],"ix":3},"r":{"a":0,"k":0,"ix":6},"o":{"a":0,"k":100,"ix":7},"sk":{"a":0,"k":0,"ix":4},"sa":{"a":0,"k":0,"ix":5},"nm":"Transform"}],"nm":"Group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gr","it":[{"ind":0,"ty":"sh","ix":1,"ks":{"a":0,"k":{"i":[[18.495,7.186],[6.135,-2.163],[4.341,0.086],[4.035,3.678],[7.783,-0.429],[8.271,0.626],[9.199,1.738],[13.464,5.424],[-3.436,-14.103],[-2.337,-14.759],[-3.685,-2.659],[25.963,-0.624],[7.598,-1.636],[11.583,-7.535],[-133.639,0]],"o":[[-6.064,-2.356],[-4.095,1.444],[-5.458,-0.108],[-6.017,-5.486],[-7.003,-4.302],[-9.335,-0.707],[-14.263,-2.696],[-13.464,-5.424],[-9.027,-11.907],[0.74,4.679],[-25.964,0.623],[-7.77,0.186],[-13.398,2.885],[133.639,0],[-18.495,-7.186]],"v":[[144.974,11.049],[126.065,8.478],[114.079,13.236],[101.014,4.094],[79.882,-2.821],[57.061,-10.749],[29.037,-10.753],[-9.291,-30.91],[-40.26,-14.143],[-69.814,0.111],[-62.686,11.221],[-140.577,13.091],[-163.77,15.106],[-200.459,32.609],[200.459,32.609]],"c":true},"ix":2},"nm":"Path 1","mn":"ADBE Vector Shape - Group","hd":false},{"ty":"fl","c":{"a":0,"k":[0.847058832645,0.921568632126,0.905882358551,1],"ix":4},"o":{"a":0,"k":100,"ix":5},"r":1,"bm":0,"nm":"Fill 1","mn":"ADBE Vector Graphic - Fill","hd":false},{"ty":"tr","p":{"a":0,"k":[1088.955,263.709],"ix":2},"a":{"a":0,"k":[0,0],"ix":1},"s":{"a":0,"k":[100,100],"ix":3},"r":{"a":0,"k":0,"ix":6},"o":{"a":0,"k":100,"ix":7},"sk":{"a":0,"k":0,"ix":4},"sa":{"a":0,"k":0,"ix":5},"nm":"Transform"}],"nm":"Group 3","np":2,"cix":2,"bm":0,"ix":3,"mn":"ADBE Vector Group","hd":false},{"ty":"gr","it":[{"ind":0,"ty":"sh","ix":1,"ks":{"a":0,"k":{"i":[[-30.876,-4.305],[-15.652,10.245],[-13.963,-9.186],[-6.148,-2.007],[-5.662,1.425],[-16.673,-11.962],[-21.077,-6.203],[-10.12,-13.114],[-18.228,-12.942],[-6.632,-7.719],[153.688,0]],"o":[[17.775,-5.832],[13.984,-9.153],[5.403,3.554],[5.551,1.812],[19.97,-5.027],[21.461,-6.711],[15.891,4.677],[10.653,-19.654],[8.275,5.875],[-153.688,0],[29.029,-13.067]],"v":[[-139.075,8.461],[-88.617,-15.718],[-42.813,-26.786],[-27.58,-15.002],[-10.412,-16.753],[48.101,-4.871],[112.53,-17.144],[149.714,14.505],[208.735,9.225],[230.532,30.229],[-230.532,30.229]],"c":true},"ix":2},"nm":"Path 1","mn":"ADBE Vector Shape - Group","hd":false},{"ty":"fl","c":{"a":0,"k":[0.847058832645,0.921568632126,0.905882358551,1],"ix":4},"o":{"a":0,"k":100,"ix":5},"r":1,"bm":0,"nm":"Fill 1","mn":"ADBE Vector Graphic - Fill","hd":false},{"ty":"tr","p":{"a":0,"k":[21.118,368.705],"ix":2},"a":{"a":0,"k":[0,0],"ix":1},"s":{"a":0,"k":[100,100],"ix":3},"r":{"a":0,"k":0,"ix":6},"o":{"a":0,"k":100,"ix":7},"sk":{"a":0,"k":0,"ix":4},"sa":{"a":0,"k":0,"ix":5},"nm":"Transform"}],"nm":"Group 4","np":2,"cix":2,"bm":0,"ix":4,"mn":"ADBE Vector Group","hd":false},{"ty":"gr","it":[{"ind":0,"ty":"sh","ix":1,"ks":{"a":0,"k":{"i":[[30.876,-4.305],[15.652,10.245],[13.963,-9.186],[6.148,-2.007],[5.663,1.425],[16.673,-11.962],[21.078,-6.203],[10.12,-13.114],[18.228,-12.942],[6.632,-7.719],[-153.688,0]],"o":[[-17.774,-5.832],[-13.984,-9.154],[-5.403,3.554],[-5.551,1.812],[-19.97,-5.027],[-21.461,-6.712],[-15.89,4.677],[-10.653,-19.654],[-8.275,5.875],[153.688,0],[-29.029,-13.067]],"v":[[139.075,8.461],[88.617,-15.718],[42.813,-26.786],[27.58,-15.002],[10.412,-16.753],[-48.101,-4.871],[-112.53,-17.144],[-149.714,14.505],[-208.735,9.225],[-230.532,30.229],[230.532,30.229]],"c":true},"ix":2},"nm":"Path 1","mn":"ADBE Vector Shape - Group","hd":false},{"ty":"fl","c":{"a":0,"k":[0.847058832645,0.921568632126,0.905882358551,1],"ix":4},"o":{"a":0,"k":100,"ix":5},"r":1,"bm":0,"nm":"Fill 1","mn":"ADBE Vector Graphic - Fill","hd":false},{"ty":"tr","p":{"a":0,"k":[832.986,502.081],"ix":2},"a":{"a":0,"k":[0,0],"ix":1},"s":{"a":0,"k":[100,100],"ix":3},"r":{"a":0,"k":0,"ix":6},"o":{"a":0,"k":100,"ix":7},"sk":{"a":0,"k":0,"ix":4},"sa":{"a":0,"k":0,"ix":5},"nm":"Transform"}],"nm":"Group 5","np":2,"cix":2,"bm":0,"ix":5,"mn":"ADBE Vector Group","hd":false}],"ip":0,"op":300,"st":0,"bm":0},{"ddd":0,"ind":3,"ty":4,"nm":"OBJECTS 3","sr":1,"ks":{"o":{"a":0,"k":100,"ix":11},"r":{"a":0,"k":0,"ix":10},"p":{"a":1,"k":[{"i":{"x":0.833,"y":0.833},"o":{"x":0.167,"y":0.167},"t":0,"s":[2046.843,748.786,0],"to":[0,0,0],"ti":[0,0,0]},{"t":240,"s":[552.782,748.786,0]}],"ix":2,"l":2},"a":{"a":0,"k":[1859.232,748.786,0],"ix":1,"l":2},"s":{"a":0,"k":[100,100,100],"ix":6,"l":2}},"ao":0,"shapes":[{"ty":"gr","it":[{"ty":"gr","it":[{"ind":0,"ty":"sh","ix":1,"ks":{"a":0,"k":{"i":[[0.924,-1.897],[12.643,-10.183],[11.698,-9.019],[4.818,-8.765],[-0.997,6.153],[-5.987,7.337],[-3.76,4.956],[-1.649,4.124],[5.398,29.803],[-0.256,-1.592],[10.936,-19.427],[1.699,-2.39],[1.14,19.025],[-0.03,-1.234],[0.894,-16.133],[5.308,-6.732],[7.569,-7.21],[3.775,-4.64],[-5.355,22.697],[-4.258,23.797],[10.222,18.405],[-0.582,-1.078],[10.33,-24.71],[4.657,-22.479],[0.066,-0.328],[1.399,6.64],[-10.392,31.141],[0.56,-1.511],[-3.587,-28.571],[-2.345,-13.99],[-0.46,-9.072],[-0.159,-8.8],[0.002,-3.562],[0.873,-1.527],[9.697,9.197],[0.484,11.907],[1.117,10.517],[9.814,12.225],[-1.441,-2.004],[3.402,-19.293],[-0.794,-9.46],[6.16,11.892],[-0.651,21.175],[0.036,-1.165],[-28.788,-24.052],[-4.693,-4.824],[-3.869,-5.283],[-0.339,-6.489],[1.647,-11.471],[-1.06,-10.752],[-4.981,6.772],[-1.458,4.004],[-4.056,6.265],[-0.02,0.032],[-2.452,4.138],[-0.674,1.886],[-1.679,0.606],[-0.157,-0.774],[0.986,12.806],[-5.918,11.456],[-9.614,9.636],[-10.765,22.638]],"o":[[-7.095,14.568],[-11.54,9.295],[-8.037,6.196],[0.526,-6.061],[1.469,-9.07],[3.926,-4.812],[2.844,-3.749],[19.015,-23.267],[-0.293,-1.617],[3.526,21.919],[-1.463,2.6],[3.646,-18.969],[-0.073,-1.213],[0.396,16.149],[-0.59,10.655],[-7.286,7.418],[-4.459,4.248],[-2.031,-23.193],[5.527,-23.429],[3.729,-20.834],[-0.595,-1.072],[12.72,23.532],[-8.725,20.871],[-0.068,0.328],[-1.542,-6.893],[-6.705,-31.819],[0.523,-1.566],[-10.021,27.05],[1.768,14.083],[1.537,9.17],[-0.108,8.814],[0.064,3.553],[-0.916,1.487],[-5.351,-11.692],[-8.333,-7.903],[-0.427,-10.486],[-1.662,-15.648],[-1.528,-1.903],[11.522,16.028],[-1.803,10.222],[-10.313,-6.413],[-9.967,-19.243],[0.036,-1.169],[-1.076,34.946],[5.916,4.943],[3.328,5.741],[2.04,4.835],[0.605,11.593],[-1.52,10.582],[0.829,8.406],[2.363,-3.213],[4.41,4.141],[0.021,-0.032],[3.314,1.622],[1.035,-1.748],[1.756,0.385],[0.13,0.776],[2.512,12.369],[-0.966,-12.552],[6.365,-12.32],[17.797,-17.837],[0.895,-1.883]],"v":[[99.239,-7.069],[69.802,30.248],[33.072,54.816],[13.628,77.6],[15.834,59.322],[24.809,35.824],[36.916,21.704],[43.582,9.866],[64.876,-72.994],[62.424,-72.337],[51.501,-8.517],[46.733,-1.055],[45.022,-60.211],[43.118,-60.225],[44.055,-11.418],[34.383,13.451],[11.569,34.908],[-0.738,48.242],[1.143,-21.538],[25.536,-88.997],[15.014,-149.468],[13.371,-148.504],[17.285,-73.653],[-8.619,-11.865],[-8.795,-10.878],[-13.35,-31.216],[-10.367,-125.041],[-12.815,-125.711],[-21.986,-42.336],[-15.037,-0.363],[-12.248,26.907],[-12.012,53.349],[-11.925,64.025],[-14.6,68.552],[-37.548,37.757],[-52.295,10.997],[-51.507,-20.305],[-69.09,-62.045],[-72.498,-59.397],[-61.051,-6.353],[-64.154,22.765],[-90.39,-2.205],[-100.12,-64.99],[-101.933,-65.003],[-74.019,27.504],[-57.908,41.782],[-46.72,58.012],[-43.025,74.796],[-45.108,109.932],[-49.344,141.892],[-34.032,146.053],[-28.366,135.129],[-12.29,133.002],[-12.233,132.903],[-2.288,129.793],[0.248,124.328],[5.495,123.98],[5.877,126.309],[28.157,123.458],[33.533,87.59],[60.474,57.057],[102.066,-5.437]],"c":true},"ix":2},"nm":"Path 1","mn":"ADBE Vector Shape - Group","hd":false},{"ty":"fl","c":{"a":0,"k":[0.647058844566,0.505882382393,0.376470595598,1],"ix":4},"o":{"a":0,"k":100,"ix":5},"r":1,"bm":0,"nm":"Fill 1","mn":"ADBE Vector Graphic - Fill","hd":false},{"ty":"tr","p":{"a":0,"k":[2312.391,795.102],"ix":2},"a":{"a":0,"k":[0,0],"ix":1},"s":{"a":0,"k":[100,100],"ix":3},"r":{"a":0,"k":0,"ix":6},"o":{"a":0,"k":100,"ix":7},"sk":{"a":0,"k":0,"ix":4},"sa":{"a":0,"k":0,"ix":5},"nm":"Transform"}],"nm":"Group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ty":"gr","it":[{"ind":0,"ty":"sh","ix":1,"ks":{"a":0,"k":{"i":[[60.904,0],[19.957,-58.723],[1.812,0],[0,-96.056],[-46.369,0],[-15.806,0],[0,126.164]],"o":[[-37.302,0],[-1.783,-0.234],[-46.369,0],[0,96.056],[19.275,0],[60.904,0],[0,-126.164]],"v":[[34.653,-191.26],[-55.578,-94.164],[-60.97,-94.531],[-144.929,79.393],[-60.97,191.26],[34.653,184.112],[144.929,37.18]],"c":true},"ix":2},"nm":"Path 1","mn":"ADBE Vector Shape - Group","hd":false},{"ty":"fl","c":{"a":0,"k":[1,0.89411765337,0.670588254929,1],"ix":4},"o":{"a":0,"k":100,"ix":5},"r":1,"bm":0,"nm":"Fill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Group","hd":false},{"ty":"tr","p":{"a":0,"k":[2295.145,732.747],"ix":2},"a":{"a":0,"k":[0,0],"ix":1},"s":{"a":0,"k":[100,100],"ix":3},"r":{"a":0,"k":0,"ix":6},"o":{"a":0,"k":100,"ix":7},"sk":{"a":0,"k":0,"ix":4},"sa":{"a":0,"k":0,"ix":5},"nm":"Transform"}],"nm":"Group 2","np":1,"cix":2,"bm":0,"ix":2,"mn":"ADBE Vector Group","hd":false},{"ty":"tr","p":{"a":0,"k":[2295.145,732.747],"ix":2},"a":{"a":0,"k":[2295.145,732.747],"ix":1},"s":{"a":0,"k":[100,100],"ix":3},"r":{"a":0,"k":0,"ix":6},"o":{"a":0,"k":100,"ix":7},"sk":{"a":0,"k":0,"ix":4},"sa":{"a":0,"k":0,"ix":5},"nm":"Transform"}],"nm":"Group 1","np":2,"cix":2,"bm":0,"ix":1,"mn":"ADBE Vector Group","hd":false},{"ty":"gr","it":[{"ty":"gr","it":[{"ind":0,"ty":"sh","ix":1,"ks":{"a":0,"k":{"i":[[2.761,4.649],[2.988,5.247],[-0.324,-0.561],[-4.765,-5.529],[-2.617,-2.739],[-0.065,1.02],[0.523,1.154],[2.705,6.341],[0.639,6.901],[-0.06,-0.583],[-2.234,-4.417],[-2.973,-3.319],[-1.21,-1.748],[0.859,11.067],[-0.067,-0.577],[-0.796,-9.2],[-0.679,2.6],[2.733,8.945],[-0.149,-0.459],[0.96,-7.657],[-2.475,-9.692],[-1.031,-3.561],[-0.457,1.563],[-2.759,8.785],[0.23,-0.807],[-0.597,-7.056],[-0.654,1.014],[-0.294,6.855],[0.031,-0.728],[1.298,-4.598],[1.453,-5.491],[0.09,-0.903],[0.012,-0.118],[0.029,-3.546],[0.747,-6.083],[2.693,2.434],[0.184,-0.143],[0.089,-0.541],[0.736,4.885],[-0.277,3.79],[2.791,7.153],[4.57,5.883],[-0.686,-0.845],[-4.5,-7.519],[-0.357,-0.677],[2.044,2.842]],"o":[[-3.083,-5.19],[-0.32,-0.563],[3.639,6.297],[2.458,2.852],[0.037,-1.029],[-0.413,-1.188],[-2.857,-6.307],[-2.758,-6.465],[-0.055,-0.593],[0.5,4.874],[2.04,4.035],[1.453,1.622],[1.058,-10.843],[-0.046,-0.599],[1.06,9.176],[0.582,-2.538],[2.362,-9.049],[-0.142,-0.466],[2.377,7.309],[-1.187,9.471],[0.922,3.613],[0.492,-1.552],[2.586,-8.84],[0.249,-0.793],[-2.061,7.217],[0.735,-0.962],[3.722,-5.773],[0.031,-0.725],[-0.205,4.769],[-1.544,5.469],[-0.232,0.877],[-0.012,0.117],[-0.399,3.585],[-0.05,6.128],[-0.587,4.775],[-0.17,0.159],[-0.067,0.548],[-0.934,5.69],[-2.843,0.433],[0.56,-7.658],[-2.696,-6.911],[-0.648,-0.835],[5.441,6.7],[0.391,0.654],[-0.204,-3.293],[-3.138,-4.363]],"v":[[-16.131,-4.488],[-25.045,-20.271],[-24.174,-20.774],[-11.948,-2.934],[-4.046,5.227],[-3.895,2.152],[-5.276,-1.369],[-15.753,-19.122],[-19.428,-39.652],[-18.506,-39.659],[-15.11,-25.559],[-6.727,-15.309],[-2.756,-10.245],[-1.776,-42.697],[-0.855,-42.703],[1.55,-15.114],[3.488,-22.791],[2.963,-49.718],[3.689,-49.918],[6.073,-27.285],[4.19,-0.306],[7.287,10.405],[8.716,5.733],[15.087,-21.128],[16.341,-20.792],[16.03,0.403],[18.131,-2.55],[23.983,-21.358],[25.114,-21.366],[22.854,-7.226],[16.515,8.302],[16.071,10.982],[16.033,11.337],[15.833,22.187],[14.942,40.687],[6.078,44.521],[5.564,44.994],[5.351,46.635],[-4.19,45.662],[-9.717,40.726],[-13.569,18.259],[-23.413,-1.774],[-22.222,-2.952],[-5.011,15.812],[-3.893,17.813],[-6.838,8.504]],"c":true},"ix":2},"nm":"Path 1","mn":"ADBE Vector Shape - Group","hd":false},{"ty":"fl","c":{"a":0,"k":[0.647058844566,0.505882382393,0.376470595598,1],"ix":4},"o":{"a":0,"k":100,"ix":5},"r":1,"bm":0,"nm":"Fill 1","mn":"ADBE Vector Graphic - Fill","hd":false},{"ty":"tr","p":{"a":0,"k":[2102.983,858.407],"ix":2},"a":{"a":0,"k":[0,0],"ix":1},"s":{"a":0,"k":[100,100],"ix":3},"r":{"a":0,"k":0,"ix":6},"o":{"a":0,"k":100,"ix":7},"sk":{"a":0,"k":0,"ix":4},"sa":{"a":0,"k":0,"ix":5},"nm":"Transform"}],"nm":"Group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Group","hd":false},{"ty":"gr","it":[{"ind":0,"ty":"sh","ix":1,"ks":{"a":0,"k":{"i":[[0,-42.759],[-20.641,0],[0,42.76],[20.642,0]],"o":[[0,42.76],[20.642,0],[0,-42.759],[-20.641,0]],"v":[[-37.375,13.813],[0,63.61],[37.375,13.813],[0,-63.61]],"c":true},"ix":2},"nm":"Path 1","mn":"ADBE Vector Shape - Group","hd":false},{"ty":"fl","c":{"a":0,"k":[1,0.792156875134,0.670588254929,1],"ix":4},"o":{"a":0,"k":100,"ix":5},"r":1,"bm":0,"nm":"Fill 1","mn":"ADBE Vector Graphic - Fill","hd":false},{"ty":"tr","p":{"a":0,"k":[2101.198,841.879],"ix":2},"a":{"a":0,"k":[0,0],"ix":1},"s":{"a":0,"k":[100,100],"ix":3},"r":{"a":0,"k":0,"ix":6},"o":{"a":0,"k":100,"ix":7},"sk":{"a":0,"k":0,"ix":4},"sa":{"a":0,"k":0,"ix":5},"nm":"Transform"}],"nm":"Group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tr","p":{"a":0,"k":[2101.198,841.879],"ix":2},"a":{"a":0,"k":[2101.198,841.879],"ix":1},"s":{"a":0,"k":[100,100],"ix":3},"r":{"a":0,"k":0,"ix":6},"o":{"a":0,"k":100,"ix":7},"sk":{"a":0,"k":0,"ix":4},"sa":{"a":0,"k":0,"ix":5},"nm":"Transform"}],"nm":"Group 2","np":2,"cix":2,"bm":0,"ix":2,"mn":"ADBE Vector Group","hd":false},{"ty":"gr","it":[{"ty":"gr","it":[{"ind":0,"ty":"sh","ix":1,"ks":{"a":0,"k":{"i":[[-7.404,12.466],[-8.013,14.068],[0.869,-1.504],[12.775,-14.826],[7.017,-7.343],[0.174,2.735],[-1.402,3.093],[-7.254,17.003],[-1.713,18.504],[0.161,-1.564],[5.989,-11.843],[7.971,-8.898],[3.245,-4.688],[-2.302,29.673],[0.179,-1.548],[2.135,-24.669],[1.819,6.971],[-7.328,23.984],[0.401,-1.231],[-2.574,-20.53],[6.636,-25.986],[2.765,-9.548],[1.226,4.19],[7.398,23.553],[-0.618,-2.164],[1.602,-18.918],[1.753,2.719],[0.788,18.381],[-0.084,-1.951],[-3.482,-12.329],[-3.897,-14.724],[-0.24,-2.42],[-0.033,-0.316],[-0.077,-9.508],[-2.004,-16.311],[-7.222,6.526],[-0.492,-0.384],[-0.238,-1.451],[-1.974,13.098],[0.743,10.163],[-7.482,19.18],[-12.253,15.775],[1.84,-2.266],[12.065,-20.162],[0.959,-1.816],[-5.48,7.62]],"o":[[8.265,-13.917],[0.859,-1.508],[-9.758,16.883],[-6.589,7.647],[-0.1,-2.76],[1.107,-3.187],[7.662,-16.91],[7.396,-17.335],[0.147,-1.589],[-1.34,13.07],[-5.471,10.818],[-3.896,4.349],[-2.836,-29.073],[0.125,-1.605],[-2.842,24.605],[-1.56,-6.805],[-6.332,-24.263],[0.382,-1.251],[-6.374,19.598],[3.184,25.395],[-2.474,9.687],[-1.32,-4.163],[-6.933,-23.703],[-0.668,-2.127],[5.526,19.35],[-1.971,-2.58],[-9.98,-15.48],[-0.084,-1.945],[0.548,12.788],[4.141,14.664],[0.622,2.351],[0.031,0.313],[1.071,9.614],[0.133,16.431],[1.573,12.804],[0.456,0.427],[0.18,1.471],[2.504,15.258],[7.622,1.16],[-1.501,-20.532],[7.229,-18.532],[1.738,-2.238],[-14.588,17.966],[-1.049,1.753],[0.547,-8.83],[8.414,-11.7]],"v":[[43.25,-12.034],[67.152,-54.353],[64.818,-55.7],[32.036,-7.867],[10.847,14.016],[10.443,5.77],[14.146,-3.671],[42.237,-51.273],[52.091,-106.318],[49.621,-106.336],[40.513,-68.53],[18.037,-41.048],[7.388,-27.471],[4.763,-114.483],[2.292,-114.5],[-4.155,-40.526],[-9.352,-61.11],[-7.943,-133.309],[-9.893,-133.843],[-16.284,-73.16],[-11.235,-0.821],[-19.539,27.899],[-23.37,15.373],[-40.453,-56.649],[-43.814,-55.749],[-42.98,1.081],[-48.614,-6.838],[-64.306,-57.267],[-67.338,-57.289],[-61.28,-19.376],[-44.281,22.26],[-43.092,29.445],[-42.988,30.397],[-42.451,59.489],[-40.062,109.094],[-16.296,119.373],[-14.918,120.642],[-14.346,125.042],[11.236,122.432],[26.054,109.197],[36.381,48.957],[62.776,-4.756],[59.583,-7.915],[13.434,42.396],[10.438,47.762],[18.334,22.8]],"c":true},"ix":2},"nm":"Path 1","mn":"ADBE Vector Shape - Group","hd":false},{"ty":"fl","c":{"a":0,"k":[0.647058844566,0.505882382393,0.376470595598,1],"ix":4},"o":{"a":0,"k":100,"ix":5},"r":1,"bm":0,"nm":"Fill 1","mn":"ADBE Vector Graphic - Fill","hd":false},{"ty":"tr","p":{"a":0,"k":[1373.816,798.7],"ix":2},"a":{"a":0,"k":[0,0],"ix":1},"s":{"a":0,"k":[100,100],"ix":3},"r":{"a":0,"k":0,"ix":6},"o":{"a":0,"k":100,"ix":7},"sk":{"a":0,"k":0,"ix":4},"sa":{"a":0,"k":0,"ix":5},"nm":"Transform"}],"nm":"Group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Group","hd":false},{"ty":"gr","it":[{"ind":0,"ty":"sh","ix":1,"ks":{"a":0,"k":{"i":[[0,-114.651],[55.346,0],[0,114.65],[-55.346,0]],"o":[[0,114.65],[-55.346,0],[0,-114.651],[55.346,0]],"v":[[100.213,37.035],[0,170.558],[-100.213,37.035],[0,-170.558]],"c":true},"ix":2},"nm":"Path 1","mn":"ADBE Vector Shape - Group","hd":false},{"ty":"fl","c":{"a":0,"k":[1,0.792156875134,0.670588254929,1],"ix":4},"o":{"a":0,"k":100,"ix":5},"r":1,"bm":0,"nm":"Fill 1","mn":"ADBE Vector Graphic - Fill","hd":false},{"ty":"tr","p":{"a":0,"k":[1378.601,754.384],"ix":2},"a":{"a":0,"k":[0,0],"ix":1},"s":{"a":0,"k":[100,100],"ix":3},"r":{"a":0,"k":0,"ix":6},"o":{"a":0,"k":100,"ix":7},"sk":{"a":0,"k":0,"ix":4},"sa":{"a":0,"k":0,"ix":5},"nm":"Transform"}],"nm":"Group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tr","p":{"a":0,"k":[1378.601,754.384],"ix":2},"a":{"a":0,"k":[1378.601,754.384],"ix":1},"s":{"a":0,"k":[100,100],"ix":3},"r":{"a":0,"k":0,"ix":6},"o":{"a":0,"k":100,"ix":7},"sk":{"a":0,"k":0,"ix":4},"sa":{"a":0,"k":0,"ix":5},"nm":"Transform"}],"nm":"Group 3","np":2,"cix":2,"bm":0,"ix":3,"mn":"ADBE Vector Group","hd":false},{"ty":"gr","it":[{"ty":"gr","it":[{"ind":0,"ty":"sh","ix":1,"ks":{"a":0,"k":{"i":[[-0.663,-1.361],[-9.069,-7.304],[-8.391,-6.469],[-3.456,-6.287],[0.715,4.413],[4.294,5.263],[2.697,3.555],[1.183,2.958],[-3.872,21.377],[0.184,-1.142],[-7.844,-13.934],[-1.218,-1.714],[-0.818,13.646],[0.022,-0.885],[-0.641,-11.572],[-3.807,-4.829],[-5.429,-5.171],[-2.708,-3.329],[3.841,16.28],[3.055,17.069],[-7.332,13.202],[0.418,-0.773],[-7.41,-17.724],[-3.34,-16.124],[-0.047,-0.236],[-1.004,4.763],[7.454,22.337],[-0.402,-1.084],[2.572,-20.494],[1.682,-10.034],[0.33,-6.507],[0.114,-6.312],[-0.001,-2.555],[-0.626,-1.095],[-6.956,6.597],[-0.347,8.541],[-0.801,7.544],[-7.04,8.769],[1.033,-1.437],[-2.44,-13.838],[0.569,-6.786],[-4.418,8.53],[0.467,15.188],[-0.026,-0.836],[20.649,-17.252],[3.366,-3.461],[2.775,-3.789],[0.243,-4.654],[-1.182,-8.228],[0.761,-7.713],[3.573,4.857],[1.045,2.872],[2.909,4.494],[0.015,0.023],[1.759,2.968],[0.484,1.353],[1.204,0.435],[0.113,-0.555],[-0.707,9.185],[4.245,8.218],[6.896,6.912],[7.721,16.238]],"o":[[5.089,10.449],[8.278,6.667],[5.764,4.444],[-0.377,-4.347],[-1.054,-6.505],[-2.816,-3.451],[-2.04,-2.689],[-13.639,-16.689],[0.21,-1.16],[-2.53,15.722],[1.05,1.865],[-2.615,-13.606],[0.052,-0.87],[-0.284,11.584],[0.423,7.643],[5.226,5.321],[3.198,3.047],[1.456,-16.636],[-3.965,-16.805],[-2.674,-14.944],[0.427,-0.769],[-9.124,16.88],[6.258,14.97],[0.049,0.235],[1.106,-4.944],[4.809,-22.823],[-0.375,-1.124],[7.188,19.402],[-1.268,10.102],[-1.103,6.578],[0.078,6.322],[-0.046,2.549],[0.657,1.066],[3.838,-8.387],[5.977,-5.669],[0.306,-7.521],[1.192,-11.224],[1.096,-1.365],[-8.265,11.497],[1.293,7.332],[7.398,-4.6],[7.149,-13.803],[-0.026,-0.838],[0.771,25.067],[-4.243,3.545],[-2.387,4.118],[-1.463,3.468],[-0.434,8.315],[1.09,7.59],[-0.595,6.029],[-1.695,-2.305],[-3.164,2.97],[-0.015,-0.023],[-2.377,1.164],[-0.743,-1.254],[-1.26,0.276],[-0.093,0.557],[-1.802,8.872],[0.693,-9.004],[-4.565,-8.837],[-12.765,-12.794],[-0.642,-1.351]],"v":[[-71.183,-5.071],[-50.068,21.697],[-23.722,39.319],[-9.775,55.661],[-11.357,42.55],[-17.795,25.696],[-26.479,15.568],[-31.26,7.077],[-46.535,-52.358],[-44.776,-51.886],[-36.941,-6.109],[-33.521,-0.757],[-32.293,-43.189],[-30.928,-43.198],[-31.6,-8.19],[-24.662,9.648],[-8.298,25.039],[0.529,34.603],[-0.82,-15.449],[-18.317,-63.836],[-10.769,-107.211],[-9.591,-106.52],[-12.398,-52.83],[6.182,-8.51],[6.308,-7.803],[9.576,-22.391],[7.436,-89.69],[9.192,-90.171],[15.771,-30.367],[10.786,-0.26],[8.785,19.3],[8.616,38.266],[8.553,45.924],[10.472,49.172],[26.933,27.083],[37.511,7.888],[36.946,-14.565],[49.558,-44.504],[52.002,-42.605],[43.792,-4.557],[46.016,16.329],[64.835,-1.582],[71.815,-46.616],[73.116,-46.626],[53.093,19.729],[41.537,29.97],[33.511,41.612],[30.861,53.65],[32.356,78.853],[35.393,101.777],[24.411,104.762],[20.347,96.926],[8.815,95.4],[8.775,95.329],[1.641,93.099],[-0.178,89.179],[-3.941,88.929],[-4.216,90.6],[-20.197,88.555],[-24.052,62.827],[-43.377,40.926],[-73.21,-3.9]],"c":true},"ix":2},"nm":"Path 1","mn":"ADBE Vector Shape - Group","hd":false},{"ty":"fl","c":{"a":0,"k":[0.647058844566,0.505882382393,0.376470595598,1],"ix":4},"o":{"a":0,"k":100,"ix":5},"r":1,"bm":0,"nm":"Fill 1","mn":"ADBE Vector Graphic - Fill","hd":false},{"ty":"tr","p":{"a":0,"k":[1501.232,848.539],"ix":2},"a":{"a":0,"k":[0,0],"ix":1},"s":{"a":0,"k":[100,100],"ix":3},"r":{"a":0,"k":0,"ix":6},"o":{"a":0,"k":100,"ix":7},"sk":{"a":0,"k":0,"ix":4},"sa":{"a":0,"k":0,"ix":5},"nm":"Transform"}],"nm":"Group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ty":"gr","it":[{"ind":0,"ty":"sh","ix":1,"ks":{"a":0,"k":{"i":[[-43.685,0],[-14.314,-42.121],[-1.3,0],[0,-68.9],[33.26,0],[11.337,0],[0,90.496]],"o":[[26.756,0],[1.279,-0.168],[33.26,0],[0,68.9],[-13.826,0],[-43.685,0],[0,-90.496]],"v":[[-24.856,-137.188],[39.865,-67.543],[43.733,-67.806],[103.956,56.948],[43.733,137.188],[-24.856,132.061],[-103.956,26.669]],"c":true},"ix":2},"nm":"Path 1","mn":"ADBE Vector Shape - Group","hd":false},{"ty":"fl","c":{"a":0,"k":[1,0.89411765337,0.670588254929,1],"ix":4},"o":{"a":0,"k":100,"ix":5},"r":1,"bm":0,"nm":"Fill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Group","hd":false},{"ty":"tr","p":{"a":0,"k":[1513.602,803.813],"ix":2},"a":{"a":0,"k":[0,0],"ix":1},"s":{"a":0,"k":[100,100],"ix":3},"r":{"a":0,"k":0,"ix":6},"o":{"a":0,"k":100,"ix":7},"sk":{"a":0,"k":0,"ix":4},"sa":{"a":0,"k":0,"ix":5},"nm":"Transform"}],"nm":"Group 2","np":1,"cix":2,"bm":0,"ix":2,"mn":"ADBE Vector Group","hd":false},{"ty":"tr","p":{"a":0,"k":[1513.602,803.813],"ix":2},"a":{"a":0,"k":[1513.602,803.813],"ix":1},"s":{"a":0,"k":[100,100],"ix":3},"r":{"a":0,"k":0,"ix":6},"o":{"a":0,"k":100,"ix":7},"sk":{"a":0,"k":0,"ix":4},"sa":{"a":0,"k":0,"ix":5},"nm":"Transform"}],"nm":"Group 4","np":2,"cix":2,"bm":0,"ix":4,"mn":"ADBE Vector Group","hd":false}],"ip":0,"op":300,"st":0,"bm":0},{"ddd":0,"ind":4,"ty":4,"nm":"OBJECTS 4","sr":1,"ks":{"o":{"a":0,"k":100,"ix":11},"r":{"a":0,"k":0,"ix":10},"p":{"a":1,"k":[{"i":{"x":0.833,"y":0.833},"o":{"x":0.167,"y":0.167},"t":0,"s":[552.782,748.786,0],"to":[0,0,0],"ti":[0,0,0]},{"t":240,"s":[-905.607,748.786,0]}],"ix":2,"l":2},"a":{"a":0,"k":[552.782,748.786,0],"ix":1,"l":2},"s":{"a":0,"k":[100,100,100],"ix":6,"l":2}},"ao":0,"shapes":[{"ty":"gr","it":[{"ty":"gr","it":[{"ind":0,"ty":"sh","ix":1,"ks":{"a":0,"k":{"i":[[0.924,-1.897],[12.643,-10.183],[11.698,-9.019],[4.818,-8.765],[-0.997,6.153],[-5.987,7.337],[-3.76,4.956],[-1.649,4.124],[5.398,29.803],[-0.256,-1.592],[10.936,-19.427],[1.699,-2.39],[1.14,19.025],[-0.03,-1.234],[0.894,-16.133],[5.308,-6.732],[7.569,-7.21],[3.775,-4.64],[-5.355,22.697],[-4.258,23.797],[10.222,18.405],[-0.582,-1.078],[10.33,-24.71],[4.657,-22.479],[0.066,-0.328],[1.399,6.64],[-10.392,31.141],[0.56,-1.511],[-3.587,-28.571],[-2.345,-13.99],[-0.46,-9.072],[-0.159,-8.8],[0.002,-3.562],[0.873,-1.527],[9.697,9.197],[0.484,11.907],[1.117,10.517],[9.814,12.225],[-1.441,-2.004],[3.402,-19.293],[-0.794,-9.46],[6.16,11.892],[-0.651,21.175],[0.036,-1.165],[-28.788,-24.052],[-4.693,-4.824],[-3.869,-5.283],[-0.339,-6.489],[1.647,-11.471],[-1.06,-10.752],[-4.981,6.772],[-1.458,4.004],[-4.056,6.265],[-0.02,0.032],[-2.452,4.138],[-0.674,1.886],[-1.679,0.606],[-0.157,-0.774],[0.986,12.806],[-5.918,11.456],[-9.614,9.636],[-10.765,22.638]],"o":[[-7.095,14.568],[-11.54,9.295],[-8.037,6.196],[0.526,-6.061],[1.469,-9.07],[3.926,-4.812],[2.844,-3.749],[19.015,-23.267],[-0.293,-1.617],[3.526,21.919],[-1.463,2.6],[3.646,-18.969],[-0.073,-1.213],[0.396,16.149],[-0.59,10.655],[-7.286,7.418],[-4.459,4.248],[-2.031,-23.193],[5.527,-23.429],[3.729,-20.834],[-0.595,-1.072],[12.72,23.532],[-8.725,20.871],[-0.068,0.328],[-1.542,-6.893],[-6.705,-31.819],[0.523,-1.566],[-10.021,27.05],[1.768,14.083],[1.537,9.17],[-0.108,8.814],[0.064,3.553],[-0.916,1.487],[-5.351,-11.692],[-8.333,-7.903],[-0.427,-10.486],[-1.662,-15.648],[-1.528,-1.903],[11.522,16.028],[-1.803,10.222],[-10.313,-6.413],[-9.967,-19.243],[0.036,-1.169],[-1.076,34.946],[5.916,4.943],[3.328,5.741],[2.04,4.835],[0.605,11.593],[-1.52,10.582],[0.829,8.406],[2.363,-3.213],[4.41,4.141],[0.021,-0.032],[3.314,1.622],[1.035,-1.748],[1.756,0.385],[0.13,0.776],[2.512,12.369],[-0.966,-12.552],[6.365,-12.32],[17.797,-17.837],[0.895,-1.883]],"v":[[99.239,-7.069],[69.802,30.248],[33.072,54.816],[13.628,77.6],[15.834,59.322],[24.809,35.824],[36.916,21.704],[43.582,9.866],[64.876,-72.994],[62.424,-72.337],[51.501,-8.517],[46.733,-1.055],[45.022,-60.211],[43.118,-60.225],[44.055,-11.418],[34.383,13.451],[11.569,34.908],[-0.738,48.242],[1.143,-21.538],[25.536,-88.997],[15.014,-149.468],[13.371,-148.504],[17.285,-73.653],[-8.619,-11.865],[-8.795,-10.878],[-13.35,-31.216],[-10.367,-125.041],[-12.815,-125.711],[-21.986,-42.336],[-15.037,-0.363],[-12.248,26.907],[-12.012,53.349],[-11.925,64.025],[-14.6,68.552],[-37.548,37.757],[-52.295,10.997],[-51.507,-20.305],[-69.09,-62.045],[-72.498,-59.397],[-61.051,-6.353],[-64.154,22.765],[-90.39,-2.205],[-100.12,-64.99],[-101.933,-65.003],[-74.019,27.504],[-57.908,41.782],[-46.72,58.012],[-43.025,74.796],[-45.108,109.932],[-49.344,141.892],[-34.032,146.053],[-28.366,135.129],[-12.29,133.002],[-12.233,132.903],[-2.288,129.793],[0.248,124.328],[5.495,123.98],[5.877,126.309],[28.157,123.458],[33.533,87.59],[60.474,57.057],[102.066,-5.437]],"c":true},"ix":2},"nm":"Path 1","mn":"ADBE Vector Shape - Group","hd":false},{"ty":"fl","c":{"a":0,"k":[0.647058844566,0.505882382393,0.376470595598,1],"ix":4},"o":{"a":0,"k":100,"ix":5},"r":1,"bm":0,"nm":"Fill 1","mn":"ADBE Vector Graphic - Fill","hd":false},{"ty":"tr","p":{"a":0,"k":[1005.941,795.102],"ix":2},"a":{"a":0,"k":[0,0],"ix":1},"s":{"a":0,"k":[100,100],"ix":3},"r":{"a":0,"k":0,"ix":6},"o":{"a":0,"k":100,"ix":7},"sk":{"a":0,"k":0,"ix":4},"sa":{"a":0,"k":0,"ix":5},"nm":"Transform"}],"nm":"Group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ty":"gr","it":[{"ind":0,"ty":"sh","ix":1,"ks":{"a":0,"k":{"i":[[60.904,0],[19.957,-58.723],[1.812,0],[0,-96.056],[-46.369,0],[-15.806,0],[0,126.164]],"o":[[-37.302,0],[-1.783,-0.234],[-46.369,0],[0,96.056],[19.275,0],[60.904,0],[0,-126.164]],"v":[[34.653,-191.26],[-55.578,-94.164],[-60.97,-94.531],[-144.929,79.393],[-60.97,191.26],[34.653,184.112],[144.929,37.18]],"c":true},"ix":2},"nm":"Path 1","mn":"ADBE Vector Shape - Group","hd":false},{"ty":"fl","c":{"a":0,"k":[1,0.89411765337,0.670588254929,1],"ix":4},"o":{"a":0,"k":100,"ix":5},"r":1,"bm":0,"nm":"Fill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Group","hd":false},{"ty":"tr","p":{"a":0,"k":[988.695,732.747],"ix":2},"a":{"a":0,"k":[0,0],"ix":1},"s":{"a":0,"k":[100,100],"ix":3},"r":{"a":0,"k":0,"ix":6},"o":{"a":0,"k":100,"ix":7},"sk":{"a":0,"k":0,"ix":4},"sa":{"a":0,"k":0,"ix":5},"nm":"Transform"}],"nm":"Group 2","np":1,"cix":2,"bm":0,"ix":2,"mn":"ADBE Vector Group","hd":false},{"ty":"tr","p":{"a":0,"k":[988.695,732.747],"ix":2},"a":{"a":0,"k":[988.695,732.747],"ix":1},"s":{"a":0,"k":[100,100],"ix":3},"r":{"a":0,"k":0,"ix":6},"o":{"a":0,"k":100,"ix":7},"sk":{"a":0,"k":0,"ix":4},"sa":{"a":0,"k":0,"ix":5},"nm":"Transform"}],"nm":"Group 1","np":2,"cix":2,"bm":0,"ix":1,"mn":"ADBE Vector Group","hd":false},{"ty":"gr","it":[{"ty":"gr","it":[{"ind":0,"ty":"sh","ix":1,"ks":{"a":0,"k":{"i":[[2.761,4.649],[2.988,5.247],[-0.324,-0.561],[-4.765,-5.529],[-2.617,-2.739],[-0.065,1.02],[0.523,1.154],[2.705,6.341],[0.639,6.901],[-0.06,-0.583],[-2.234,-4.417],[-2.973,-3.319],[-1.21,-1.748],[0.859,11.067],[-0.067,-0.577],[-0.796,-9.2],[-0.679,2.6],[2.733,8.945],[-0.149,-0.459],[0.96,-7.657],[-2.475,-9.692],[-1.031,-3.561],[-0.457,1.563],[-2.759,8.785],[0.23,-0.807],[-0.597,-7.056],[-0.654,1.014],[-0.294,6.855],[0.031,-0.728],[1.298,-4.598],[1.453,-5.491],[0.09,-0.903],[0.012,-0.118],[0.029,-3.546],[0.747,-6.083],[2.693,2.434],[0.184,-0.143],[0.089,-0.541],[0.736,4.885],[-0.277,3.79],[2.791,7.153],[4.57,5.883],[-0.686,-0.845],[-4.5,-7.519],[-0.357,-0.677],[2.044,2.842]],"o":[[-3.083,-5.19],[-0.32,-0.563],[3.639,6.297],[2.458,2.852],[0.037,-1.029],[-0.413,-1.188],[-2.857,-6.307],[-2.758,-6.465],[-0.055,-0.593],[0.5,4.874],[2.04,4.035],[1.453,1.622],[1.058,-10.843],[-0.046,-0.599],[1.06,9.176],[0.582,-2.538],[2.362,-9.049],[-0.142,-0.466],[2.377,7.309],[-1.187,9.471],[0.922,3.613],[0.492,-1.552],[2.586,-8.84],[0.249,-0.793],[-2.061,7.217],[0.735,-0.962],[3.722,-5.773],[0.031,-0.725],[-0.205,4.769],[-1.544,5.469],[-0.232,0.877],[-0.012,0.117],[-0.399,3.585],[-0.05,6.128],[-0.587,4.775],[-0.17,0.159],[-0.067,0.548],[-0.934,5.69],[-2.843,0.433],[0.56,-7.658],[-2.696,-6.911],[-0.648,-0.835],[5.441,6.7],[0.391,0.654],[-0.204,-3.293],[-3.138,-4.363]],"v":[[-16.131,-4.488],[-25.045,-20.271],[-24.174,-20.774],[-11.948,-2.934],[-4.046,5.227],[-3.895,2.152],[-5.276,-1.369],[-15.753,-19.122],[-19.428,-39.652],[-18.506,-39.659],[-15.11,-25.559],[-6.727,-15.309],[-2.756,-10.245],[-1.776,-42.697],[-0.855,-42.703],[1.55,-15.114],[3.488,-22.791],[2.963,-49.718],[3.689,-49.918],[6.073,-27.285],[4.19,-0.306],[7.287,10.405],[8.716,5.733],[15.087,-21.128],[16.341,-20.792],[16.03,0.403],[18.131,-2.55],[23.983,-21.358],[25.114,-21.366],[22.854,-7.226],[16.515,8.302],[16.071,10.982],[16.033,11.337],[15.833,22.187],[14.942,40.687],[6.078,44.521],[5.564,44.994],[5.351,46.635],[-4.19,45.662],[-9.717,40.726],[-13.569,18.259],[-23.413,-1.774],[-22.222,-2.952],[-5.011,15.812],[-3.893,17.813],[-6.838,8.504]],"c":true},"ix":2},"nm":"Path 1","mn":"ADBE Vector Shape - Group","hd":false},{"ty":"fl","c":{"a":0,"k":[0.647058844566,0.505882382393,0.376470595598,1],"ix":4},"o":{"a":0,"k":100,"ix":5},"r":1,"bm":0,"nm":"Fill 1","mn":"ADBE Vector Graphic - Fill","hd":false},{"ty":"tr","p":{"a":0,"k":[796.533,858.407],"ix":2},"a":{"a":0,"k":[0,0],"ix":1},"s":{"a":0,"k":[100,100],"ix":3},"r":{"a":0,"k":0,"ix":6},"o":{"a":0,"k":100,"ix":7},"sk":{"a":0,"k":0,"ix":4},"sa":{"a":0,"k":0,"ix":5},"nm":"Transform"}],"nm":"Group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Group","hd":false},{"ty":"gr","it":[{"ind":0,"ty":"sh","ix":1,"ks":{"a":0,"k":{"i":[[0,-42.759],[-20.641,0],[0,42.76],[20.642,0]],"o":[[0,42.76],[20.642,0],[0,-42.759],[-20.641,0]],"v":[[-37.375,13.813],[0,63.61],[37.375,13.813],[0,-63.61]],"c":true},"ix":2},"nm":"Path 1","mn":"ADBE Vector Shape - Group","hd":false},{"ty":"fl","c":{"a":0,"k":[1,0.792156875134,0.670588254929,1],"ix":4},"o":{"a":0,"k":100,"ix":5},"r":1,"bm":0,"nm":"Fill 1","mn":"ADBE Vector Graphic - Fill","hd":false},{"ty":"tr","p":{"a":0,"k":[794.748,841.879],"ix":2},"a":{"a":0,"k":[0,0],"ix":1},"s":{"a":0,"k":[100,100],"ix":3},"r":{"a":0,"k":0,"ix":6},"o":{"a":0,"k":100,"ix":7},"sk":{"a":0,"k":0,"ix":4},"sa":{"a":0,"k":0,"ix":5},"nm":"Transform"}],"nm":"Group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Group","hd":false},{"ty":"tr","p":{"a":0,"k":[794.748,841.879],"ix":2},"a":{"a":0,"k":[794.748,841.879],"ix":1},"s":{"a":0,"k":[100,100],"ix":3},"r":{"a":0,"k":0,"ix":6},"o":{"a":0,"k":100,"ix":7},"sk":{"a":0,"k":0,"ix":4},"sa":{"a":0,"k":0,"ix":5},"nm":"Transform"}],"nm":"Group 2","np":2,"cix":2,"bm":0,"ix":2,"mn":"ADBE Vector Group","hd":false},{"ty":"gr","it":[{"ty":"gr","it":[{"ind":0,"ty":"sh","ix":1,"ks":{"a":0,"k":{"i":[[-7.404,12.466],[-8.013,14.068],[0.869,-1.504],[12.775,-14.826],[7.017,-7.343],[0.174,2.735],[-1.402,3.093],[-7.254,17.003],[-1.713,18.504],[0.161,-1.564],[5.989,-11.843],[7.971,-8.898],[3.245,-4.688],[-2.302,29.673],[0.179,-1.548],[2.135,-24.669],[1.819,6.971],[-7.328,23.984],[0.401,-1.231],[-2.574,-20.53],[6.636,-25.986],[2.765,-9.548],[1.226,4.19],[7.398,23.553],[-0.618,-2.164],[1.602,-18.918],[1.753,2.719],[0.788,18.381],[-0.084,-1.951],[-3.482,-12.329],[-3.897,-14.724],[-0.24,-2.42],[-0.033,-0.316],[-0.077,-9.508],[-2.004,-16.311],[-7.222,6.526],[-0.492,-0.384],[-0.238,-1.451],[-1.974,13.098],[0.743,10.163],[-7.482,19.18],[-12.253,15.775],[1.84,-2.266],[12.065,-20.162],[0.959,-1.816],[-5.48,7.62]],"o":[[8.265,-13.917],[0.859,-1.508],[-9.758,16.883],[-6.589,7.647],[-0.1,-2.76],[1.107,-3.187],[7.662,-16.91],[7.396,-17.335],[0.147,-1.589],[-1.34,13.07],[-5.471,10.818],[-3.896,4.349],[-2.836,-29.073],[0.125,-1.605],[-2.842,24.605],[-1.56,-6.805],[-6.332,-24.263],[0.382,-1.251],[-6.374,19.598],[3.184,25.395],[-2.474,9.687],[-1.32,-4.163],[-6.933,-23.703],[-0.668,-2.127],[5.526,19.35],[-1.971,-2.58],[-9.98,-15.48],[-0.084,-1.945],[0.548,12.788],[4.141,14.664],[0.622,2.351],[0.031,0.313],[1.071,9.614],[0.133,16.431],[1.573,12.804],[0.456,0.427],[0.18,1.471],[2.504,15.258],[7.622,1.16],[-1.501,-20.532],[7.229,-18.532],[1.738,-2.238],[-14.588,17.966],[-1.049,1.753],[0.547,-8.83],[8.414,-11.7]],"v":[[43.25,-12.034],[67.152,-54.353],[64.818,-55.7],[32.036,-7.867],[10.847,14.016],[10.443,5.77],[14.146,-3.671],[42.237,-51.273],[52.091,-106.318],[49.621,-106.336],[40.513,-68.53],[18.037,-41.048],[7.388,-27.471],[4.763,-114.483],[2.292,-114.5],[-4.155,-40.526],[-9.352,-61.11],[-7.943,-133.309],[-9.893,-133.843],[-16.284,-73.16],[-11.235,-0.821],[-19.539,27.899],[-23.37,15.373],[-40.453,-56.649],[-43.814,-55.749],[-42.98,1.081],[-48.614,-6.838],[-64.306,-57.267],[-67.338,-57.289],[-61.28,-19.376],[-44.281,22.26],[-43.092,29.445],[-42.988,30.397],[-42.451,59.489],[-40.062,109.094],[-16.296,119.373],[-14.918,120.642],[-14.346,125.042],[11.236,122.432],[26.054,109.197],[36.381,48.957],[62.776,-4.756],[59.583,-7.915],[13.434,42.396],[10.438,47.762],[18.334,22.8]],"c":true},"ix":2},"nm":"Path 1","mn":"ADBE Vector Shape - Group","hd":false},{"ty":"fl","c":{"a":0,"k":[0.647058844566,0.505882382393,0.376470595598,1],"ix":4},"o":{"a":0,"k":100,"ix":5},"r":1,"bm":0,"nm":"Fill 1","mn":"ADBE Vector Graphic - Fill","hd":false},{"ty":"tr","p":{"a":0,"k":[67.366,798.7],"ix":2},"a":{"a":0,"k":[0,0],"ix":1},"s":{"a":0,"k":[100,100],"ix":3},"r":{"a":0,"k":0,"ix":6},"o":{"a":0,"k":100,"ix":7},"sk":{"a":0,"k":0,"ix":4},"sa":{"a":0,"k":0,"ix":5},"nm":"Transform"}],"nm":"Group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Group","hd":false},{"ty":"gr","it":[{"ind":0,"ty":"sh","ix":1,"ks":{"a":0,"k":{"i":[[0,-114.651],[55.346,0],[0,114.65],[-55.346,0]],"o":[[0,114.65],[-55.346,0],[0,-114.651],[55.346,0]],"v":[[100.213,37.035],[0,170.558],[-100.213,37.035],[0,-170.558]],"c":true},"ix":2},"nm":"Path 1","mn":"ADBE Vector Shape - Group","hd":false},{"ty":"fl","c":{"a":0,"k":[1,0.792156875134,0.670588254929,1],"ix":4},"o":{"a":0,"k":100,"ix":5},"r":1,"bm":0,"nm":"Fill 1","mn":"ADBE Vector Graphic - Fill","hd":false},{"ty":"tr","p":{"a":0,"k":[72.152,754.384],"ix":2},"a":{"a":0,"k":[0,0],"ix":1},"s":{"a":0,"k":[100,100],"ix":3},"r":{"a":0,"k":0,"ix":6},"o":{"a":0,"k":100,"ix":7},"sk":{"a":0,"k":0,"ix":4},"sa":{"a":0,"k":0,"ix":5},"nm":"Transform"}],"nm":"Group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Group","hd":false},{"ty":"tr","p":{"a":0,"k":[72.152,754.384],"ix":2},"a":{"a":0,"k":[72.152,754.384],"ix":1},"s":{"a":0,"k":[100,100],"ix":3},"r":{"a":0,"k":0,"ix":6},"o":{"a":0,"k":100,"ix":7},"sk":{"a":0,"k":0,"ix":4},"sa":{"a":0,"k":0,"ix":5},"nm":"Transform"}],"nm":"Group 3","np":2,"cix":2,"bm":0,"ix":3,"mn":"ADBE Vector Group","hd":false},{"ty":"gr","it":[{"ty":"gr","it":[{"ind":0,"ty":"sh","ix":1,"ks":{"a":0,"k":{"i":[[-0.663,-1.361],[-9.069,-7.304],[-8.391,-6.469],[-3.456,-6.287],[0.715,4.413],[4.294,5.263],[2.697,3.555],[1.183,2.958],[-3.872,21.377],[0.184,-1.142],[-7.844,-13.934],[-1.218,-1.714],[-0.818,13.646],[0.022,-0.885],[-0.641,-11.572],[-3.807,-4.829],[-5.429,-5.171],[-2.708,-3.329],[3.841,16.28],[3.055,17.069],[-7.332,13.202],[0.418,-0.773],[-7.41,-17.724],[-3.34,-16.124],[-0.047,-0.236],[-1.004,4.763],[7.454,22.337],[-0.402,-1.084],[2.572,-20.494],[1.682,-10.034],[0.33,-6.507],[0.114,-6.312],[-0.001,-2.555],[-0.626,-1.095],[-6.956,6.597],[-0.347,8.541],[-0.801,7.544],[-7.04,8.769],[1.033,-1.437],[-2.44,-13.838],[0.569,-6.786],[-4.418,8.53],[0.467,15.188],[-0.026,-0.836],[20.649,-17.252],[3.366,-3.461],[2.775,-3.789],[0.243,-4.654],[-1.182,-8.228],[0.761,-7.713],[3.573,4.857],[1.045,2.872],[2.909,4.494],[0.015,0.023],[1.759,2.968],[0.484,1.353],[1.204,0.435],[0.113,-0.555],[-0.707,9.185],[4.245,8.218],[6.896,6.912],[7.721,16.238]],"o":[[5.089,10.449],[8.278,6.667],[5.764,4.444],[-0.377,-4.347],[-1.054,-6.505],[-2.816,-3.451],[-2.04,-2.689],[-13.639,-16.689],[0.21,-1.16],[-2.53,15.722],[1.05,1.865],[-2.615,-13.606],[0.052,-0.87],[-0.284,11.584],[0.423,7.643],[5.226,5.321],[3.198,3.047],[1.456,-16.636],[-3.965,-16.805],[-2.674,-14.944],[0.427,-0.769],[-9.124,16.88],[6.258,14.97],[0.049,0.235],[1.106,-4.944],[4.809,-22.823],[-0.375,-1.124],[7.188,19.402],[-1.268,10.102],[-1.103,6.578],[0.078,6.322],[-0.046,2.549],[0.657,1.066],[3.838,-8.387],[5.977,-5.669],[0.306,-7.521],[1.192,-11.224],[1.096,-1.365],[-8.265,11.497],[1.293,7.332],[7.398,-4.6],[7.149,-13.803],[-0.026,-0.838],[0.771,25.067],[-4.243,3.545],[-2.387,4.118],[-1.463,3.468],[-0.434,8.315],[1.09,7.59],[-0.595,6.029],[-1.695,-2.305],[-3.164,2.97],[-0.015,-0.023],[-2.377,1.164],[-0.743,-1.254],[-1.26,0.276],[-0.093,0.557],[-1.802,8.872],[0.693,-9.004],[-4.565,-8.837],[-12.765,-12.794],[-0.642,-1.351]],"v":[[-71.183,-5.071],[-50.068,21.697],[-23.722,39.319],[-9.775,55.661],[-11.357,42.55],[-17.795,25.696],[-26.479,15.568],[-31.26,7.077],[-46.535,-52.358],[-44.776,-51.886],[-36.941,-6.109],[-33.521,-0.757],[-32.293,-43.189],[-30.928,-43.198],[-31.6,-8.19],[-24.662,9.648],[-8.298,25.039],[0.529,34.603],[-0.82,-15.449],[-18.317,-63.836],[-10.769,-107.211],[-9.591,-106.52],[-12.398,-52.83],[6.182,-8.51],[6.308,-7.803],[9.576,-22.391],[7.436,-89.69],[9.192,-90.171],[15.771,-30.367],[10.786,-0.26],[8.785,19.3],[8.616,38.266],[8.553,45.924],[10.472,49.172],[26.933,27.083],[37.511,7.888],[36.946,-14.565],[49.558,-44.504],[52.002,-42.605],[43.792,-4.557],[46.016,16.329],[64.835,-1.582],[71.815,-46.616],[73.116,-46.626],[53.093,19.729],[41.537,29.97],[33.511,41.612],[30.861,53.65],[32.356,78.853],[35.393,101.777],[24.411,104.762],[20.347,96.926],[8.815,95.4],[8.775,95.329],[1.641,93.099],[-0.178,89.179],[-3.941,88.929],[-4.216,90.6],[-20.197,88.555],[-24.052,62.827],[-43.377,40.926],[-73.21,-3.9]],"c":true},"ix":2},"nm":"Path 1","mn":"ADBE Vector Shape - Group","hd":false},{"ty":"fl","c":{"a":0,"k":[0.647058844566,0.505882382393,0.376470595598,1],"ix":4},"o":{"a":0,"k":100,"ix":5},"r":1,"bm":0,"nm":"Fill 1","mn":"ADBE Vector Graphic - Fill","hd":false},{"ty":"tr","p":{"a":0,"k":[194.783,848.539],"ix":2},"a":{"a":0,"k":[0,0],"ix":1},"s":{"a":0,"k":[100,100],"ix":3},"r":{"a":0,"k":0,"ix":6},"o":{"a":0,"k":100,"ix":7},"sk":{"a":0,"k":0,"ix":4},"sa":{"a":0,"k":0,"ix":5},"nm":"Transform"}],"nm":"Group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ty":"gr","it":[{"ind":0,"ty":"sh","ix":1,"ks":{"a":0,"k":{"i":[[-43.685,0],[-14.314,-42.121],[-1.3,0],[0,-68.9],[33.26,0],[11.337,0],[0,90.496]],"o":[[26.756,0],[1.279,-0.168],[33.26,0],[0,68.9],[-13.826,0],[-43.685,0],[0,-90.496]],"v":[[-24.856,-137.188],[39.865,-67.543],[43.733,-67.806],[103.956,56.948],[43.733,137.188],[-24.856,132.061],[-103.956,26.669]],"c":true},"ix":2},"nm":"Path 1","mn":"ADBE Vector Shape - Group","hd":false},{"ty":"fl","c":{"a":0,"k":[1,0.89411765337,0.670588254929,1],"ix":4},"o":{"a":0,"k":100,"ix":5},"r":1,"bm":0,"nm":"Fill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Group","hd":false},{"ty":"tr","p":{"a":0,"k":[207.153,803.813],"ix":2},"a":{"a":0,"k":[0,0],"ix":1},"s":{"a":0,"k":[100,100],"ix":3},"r":{"a":0,"k":0,"ix":6},"o":{"a":0,"k":100,"ix":7},"sk":{"a":0,"k":0,"ix":4},"sa":{"a":0,"k":0,"ix":5},"nm":"Transform"}],"nm":"Group 2","np":1,"cix":2,"bm":0,"ix":2,"mn":"ADBE Vector Group","hd":false},{"ty":"tr","p":{"a":0,"k":[207.153,803.813],"ix":2},"a":{"a":0,"k":[207.153,803.813],"ix":1},"s":{"a":0,"k":[100,100],"ix":3},"r":{"a":0,"k":0,"ix":6},"o":{"a":0,"k":100,"ix":7},"sk":{"a":0,"k":0,"ix":4},"sa":{"a":0,"k":0,"ix":5},"nm":"Transform"}],"nm":"Group 4","np":2,"cix":2,"bm":0,"ix":4,"mn":"ADBE Vector Group","hd":false}],"ip":0,"op":300,"st":0,"bm":0},{"ddd":0,"ind":5,"ty":4,"nm":"OBJECTS 2","sr":1,"ks":{"o":{"a":0,"k":100,"ix":11},"r":{"a":0,"k":0,"ix":10},"p":{"a":1,"k":[{"i":{"x":0.833,"y":0.833},"o":{"x":0.167,"y":0.167},"t":0,"s":[552.782,748.786,0],"to":[0,0,0],"ti":[0,0,0]},{"t":240,"s":[-905.607,748.786,0]}],"ix":2,"l":2},"a":{"a":0,"k":[552.782,748.786,0],"ix":1,"l":2},"s":{"a":0,"k":[100,100,100],"ix":6,"l":2}},"ao":0,"shapes":[{"ty":"gr","it":[{"ty":"gr","it":[{"ind":0,"ty":"sh","ix":1,"ks":{"a":0,"k":{"i":[[0.924,-1.897],[12.643,-10.183],[11.698,-9.019],[4.818,-8.765],[-0.997,6.153],[-5.987,7.337],[-3.76,4.956],[-1.649,4.124],[5.398,29.803],[-0.256,-1.592],[10.936,-19.427],[1.699,-2.39],[1.14,19.025],[-0.03,-1.234],[0.894,-16.133],[5.308,-6.732],[7.569,-7.21],[3.775,-4.64],[-5.355,22.697],[-4.258,23.797],[10.222,18.405],[-0.582,-1.078],[10.33,-24.71],[4.657,-22.479],[0.066,-0.328],[1.399,6.64],[-10.392,31.141],[0.56,-1.511],[-3.587,-28.571],[-2.345,-13.99],[-0.46,-9.072],[-0.159,-8.8],[0.002,-3.562],[0.873,-1.527],[9.697,9.197],[0.484,11.907],[1.117,10.517],[9.814,12.225],[-1.441,-2.004],[3.402,-19.293],[-0.794,-9.46],[6.16,11.892],[-0.651,21.175],[0.036,-1.165],[-28.788,-24.052],[-4.693,-4.824],[-3.869,-5.283],[-0.339,-6.489],[1.647,-11.471],[-1.06,-10.752],[-4.981,6.772],[-1.458,4.004],[-4.056,6.265],[-0.02,0.032],[-2.452,4.138],[-0.674,1.886],[-1.679,0.606],[-0.157,-0.774],[0.986,12.806],[-5.918,11.456],[-9.614,9.636],[-10.765,22.638]],"o":[[-7.095,14.568],[-11.54,9.295],[-8.037,6.196],[0.526,-6.061],[1.469,-9.07],[3.926,-4.812],[2.844,-3.749],[19.015,-23.267],[-0.293,-1.617],[3.526,21.919],[-1.463,2.6],[3.646,-18.969],[-0.073,-1.213],[0.396,16.149],[-0.59,10.655],[-7.286,7.418],[-4.459,4.248],[-2.031,-23.193],[5.527,-23.429],[3.729,-20.834],[-0.595,-1.072],[12.72,23.532],[-8.725,20.871],[-0.068,0.328],[-1.542,-6.893],[-6.705,-31.819],[0.523,-1.566],[-10.021,27.05],[1.768,14.083],[1.537,9.17],[-0.108,8.814],[0.064,3.553],[-0.916,1.487],[-5.351,-11.692],[-8.333,-7.903],[-0.427,-10.486],[-1.662,-15.648],[-1.528,-1.903],[11.522,16.028],[-1.803,10.222],[-10.313,-6.413],[-9.967,-19.243],[0.036,-1.169],[-1.076,34.946],[5.916,4.943],[3.328,5.741],[2.04,4.835],[0.605,11.593],[-1.52,10.582],[0.829,8.406],[2.363,-3.213],[4.41,4.141],[0.021,-0.032],[3.314,1.622],[1.035,-1.748],[1.756,0.385],[0.13,0.776],[2.512,12.369],[-0.966,-12.552],[6.365,-12.32],[17.797,-17.837],[0.895,-1.883]],"v":[[99.239,-7.069],[69.802,30.248],[33.072,54.816],[13.628,77.6],[15.834,59.322],[24.809,35.824],[36.916,21.704],[43.582,9.866],[64.876,-72.994],[62.424,-72.337],[51.501,-8.517],[46.733,-1.055],[45.022,-60.211],[43.118,-60.225],[44.055,-11.418],[34.383,13.451],[11.569,34.908],[-0.738,48.242],[1.143,-21.538],[25.536,-88.997],[15.014,-149.468],[13.371,-148.504],[17.285,-73.653],[-8.619,-11.865],[-8.795,-10.878],[-13.35,-31.216],[-10.367,-125.041],[-12.815,-125.711],[-21.986,-42.336],[-15.037,-0.363],[-12.248,26.907],[-12.012,53.349],[-11.925,64.025],[-14.6,68.552],[-37.548,37.757],[-52.295,10.997],[-51.507,-20.305],[-69.09,-62.045],[-72.498,-59.397],[-61.051,-6.353],[-64.154,22.765],[-90.39,-2.205],[-100.12,-64.99],[-101.933,-65.003],[-74.019,27.504],[-57.908,41.782],[-46.72,58.012],[-43.025,74.796],[-45.108,109.932],[-49.344,141.892],[-34.032,146.053],[-28.366,135.129],[-12.29,133.002],[-12.233,132.903],[-2.288,129.793],[0.248,124.328],[5.495,123.98],[5.877,126.309],[28.157,123.458],[33.533,87.59],[60.474,57.057],[102.066,-5.437]],"c":true},"ix":2},"nm":"Path 1","mn":"ADBE Vector Shape - Group","hd":false},{"ty":"fl","c":{"a":0,"k":[0.647058844566,0.505882382393,0.376470595598,1],"ix":4},"o":{"a":0,"k":100,"ix":5},"r":1,"bm":0,"nm":"Fill 1","mn":"ADBE Vector Graphic - Fill","hd":false},{"ty":"tr","p":{"a":0,"k":[1005.941,795.102],"ix":2},"a":{"a":0,"k":[0,0],"ix":1},"s":{"a":0,"k":[100,100],"ix":3},"r":{"a":0,"k":0,"ix":6},"o":{"a":0,"k":100,"ix":7},"sk":{"a":0,"k":0,"ix":4},"sa":{"a":0,"k":0,"ix":5},"nm":"Transform"}],"nm":"Group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ty":"gr","it":[{"ind":0,"ty":"sh","ix":1,"ks":{"a":0,"k":{"i":[[60.904,0],[19.957,-58.723],[1.812,0],[0,-96.056],[-46.369,0],[-15.806,0],[0,126.164]],"o":[[-37.302,0],[-1.783,-0.234],[-46.369,0],[0,96.056],[19.275,0],[60.904,0],[0,-126.164]],"v":[[34.653,-191.26],[-55.578,-94.164],[-60.97,-94.531],[-144.929,79.393],[-60.97,191.26],[34.653,184.112],[144.929,37.18]],"c":true},"ix":2},"nm":"Path 1","mn":"ADBE Vector Shape - Group","hd":false},{"ty":"fl","c":{"a":0,"k":[1,0.89411765337,0.670588254929,1],"ix":4},"o":{"a":0,"k":100,"ix":5},"r":1,"bm":0,"nm":"Fill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Group","hd":false},{"ty":"tr","p":{"a":0,"k":[988.695,732.747],"ix":2},"a":{"a":0,"k":[0,0],"ix":1},"s":{"a":0,"k":[100,100],"ix":3},"r":{"a":0,"k":0,"ix":6},"o":{"a":0,"k":100,"ix":7},"sk":{"a":0,"k":0,"ix":4},"sa":{"a":0,"k":0,"ix":5},"nm":"Transform"}],"nm":"Group 2","np":1,"cix":2,"bm":0,"ix":2,"mn":"ADBE Vector Group","hd":false},{"ty":"tr","p":{"a":0,"k":[988.695,732.747],"ix":2},"a":{"a":0,"k":[988.695,732.747],"ix":1},"s":{"a":0,"k":[100,100],"ix":3},"r":{"a":0,"k":0,"ix":6},"o":{"a":0,"k":100,"ix":7},"sk":{"a":0,"k":0,"ix":4},"sa":{"a":0,"k":0,"ix":5},"nm":"Transform"}],"nm":"Group 1","np":2,"cix":2,"bm":0,"ix":1,"mn":"ADBE Vector Group","hd":false},{"ty":"gr","it":[{"ty":"gr","it":[{"ind":0,"ty":"sh","ix":1,"ks":{"a":0,"k":{"i":[[2.761,4.649],[2.988,5.247],[-0.324,-0.561],[-4.765,-5.529],[-2.617,-2.739],[-0.065,1.02],[0.523,1.154],[2.705,6.341],[0.639,6.901],[-0.06,-0.583],[-2.234,-4.417],[-2.973,-3.319],[-1.21,-1.748],[0.859,11.067],[-0.067,-0.577],[-0.796,-9.2],[-0.679,2.6],[2.733,8.945],[-0.149,-0.459],[0.96,-7.657],[-2.475,-9.692],[-1.031,-3.561],[-0.457,1.563],[-2.759,8.785],[0.23,-0.807],[-0.597,-7.056],[-0.654,1.014],[-0.294,6.855],[0.031,-0.728],[1.298,-4.598],[1.453,-5.491],[0.09,-0.903],[0.012,-0.118],[0.029,-3.546],[0.747,-6.083],[2.693,2.434],[0.184,-0.143],[0.089,-0.541],[0.736,4.885],[-0.277,3.79],[2.791,7.153],[4.57,5.883],[-0.686,-0.845],[-4.5,-7.519],[-0.357,-0.677],[2.044,2.842]],"o":[[-3.083,-5.19],[-0.32,-0.563],[3.639,6.297],[2.458,2.852],[0.037,-1.029],[-0.413,-1.188],[-2.857,-6.307],[-2.758,-6.465],[-0.055,-0.593],[0.5,4.874],[2.04,4.035],[1.453,1.622],[1.058,-10.843],[-0.046,-0.599],[1.06,9.176],[0.582,-2.538],[2.362,-9.049],[-0.142,-0.466],[2.377,7.309],[-1.187,9.471],[0.922,3.613],[0.492,-1.552],[2.586,-8.84],[0.249,-0.793],[-2.061,7.217],[0.735,-0.962],[3.722,-5.773],[0.031,-0.725],[-0.205,4.769],[-1.544,5.469],[-0.232,0.877],[-0.012,0.117],[-0.399,3.585],[-0.05,6.128],[-0.587,4.775],[-0.17,0.159],[-0.067,0.548],[-0.934,5.69],[-2.843,0.433],[0.56,-7.658],[-2.696,-6.911],[-0.648,-0.835],[5.441,6.7],[0.391,0.654],[-0.204,-3.293],[-3.138,-4.363]],"v":[[-16.131,-4.488],[-25.045,-20.271],[-24.174,-20.774],[-11.948,-2.934],[-4.046,5.227],[-3.895,2.152],[-5.276,-1.369],[-15.753,-19.122],[-19.428,-39.652],[-18.506,-39.659],[-15.11,-25.559],[-6.727,-15.309],[-2.756,-10.245],[-1.776,-42.697],[-0.855,-42.703],[1.55,-15.114],[3.488,-22.791],[2.963,-49.718],[3.689,-49.918],[6.073,-27.285],[4.19,-0.306],[7.287,10.405],[8.716,5.733],[15.087,-21.128],[16.341,-20.792],[16.03,0.403],[18.131,-2.55],[23.983,-21.358],[25.114,-21.366],[22.854,-7.226],[16.515,8.302],[16.071,10.982],[16.033,11.337],[15.833,22.187],[14.942,40.687],[6.078,44.521],[5.564,44.994],[5.351,46.635],[-4.19,45.662],[-9.717,40.726],[-13.569,18.259],[-23.413,-1.774],[-22.222,-2.952],[-5.011,15.812],[-3.893,17.813],[-6.838,8.504]],"c":true},"ix":2},"nm":"Path 1","mn":"ADBE Vector Shape - Group","hd":false},{"ty":"fl","c":{"a":0,"k":[0.647058844566,0.505882382393,0.376470595598,1],"ix":4},"o":{"a":0,"k":100,"ix":5},"r":1,"bm":0,"nm":"Fill 1","mn":"ADBE Vector Graphic - Fill","hd":false},{"ty":"tr","p":{"a":0,"k":[796.533,858.407],"ix":2},"a":{"a":0,"k":[0,0],"ix":1},"s":{"a":0,"k":[100,100],"ix":3},"r":{"a":0,"k":0,"ix":6},"o":{"a":0,"k":100,"ix":7},"sk":{"a":0,"k":0,"ix":4},"sa":{"a":0,"k":0,"ix":5},"nm":"Transform"}],"nm":"Group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Group","hd":false},{"ty":"gr","it":[{"ind":0,"ty":"sh","ix":1,"ks":{"a":0,"k":{"i":[[0,-42.759],[-20.641,0],[0,42.76],[20.642,0]],"o":[[0,42.76],[20.642,0],[0,-42.759],[-20.641,0]],"v":[[-37.375,13.813],[0,63.61],[37.375,13.813],[0,-63.61]],"c":true},"ix":2},"nm":"Path 1","mn":"ADBE Vector Shape - Group","hd":false},{"ty":"fl","c":{"a":0,"k":[1,0.792156875134,0.670588254929,1],"ix":4},"o":{"a":0,"k":100,"ix":5},"r":1,"bm":0,"nm":"Fill 1","mn":"ADBE Vector Graphic - Fill","hd":false},{"ty":"tr","p":{"a":0,"k":[794.748,841.879],"ix":2},"a":{"a":0,"k":[0,0],"ix":1},"s":{"a":0,"k":[100,100],"ix":3},"r":{"a":0,"k":0,"ix":6},"o":{"a":0,"k":100,"ix":7},"sk":{"a":0,"k":0,"ix":4},"sa":{"a":0,"k":0,"ix":5},"nm":"Transform"}],"nm":"Group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Group","hd":false},{"ty":"tr","p":{"a":0,"k":[794.748,841.879],"ix":2},"a":{"a":0,"k":[794.748,841.879],"ix":1},"s":{"a":0,"k":[100,100],"ix":3},"r":{"a":0,"k":0,"ix":6},"o":{"a":0,"k":100,"ix":7},"sk":{"a":0,"k":0,"ix":4},"sa":{"a":0,"k":0,"ix":5},"nm":"Transform"}],"nm":"Group 2","np":2,"cix":2,"bm":0,"ix":2,"mn":"ADBE Vector Group","hd":false},{"ty":"gr","it":[{"ty":"gr","it":[{"ind":0,"ty":"sh","ix":1,"ks":{"a":0,"k":{"i":[[-7.404,12.466],[-8.013,14.068],[0.869,-1.504],[12.775,-14.826],[7.017,-7.343],[0.174,2.735],[-1.402,3.093],[-7.254,17.003],[-1.713,18.504],[0.161,-1.564],[5.989,-11.843],[7.971,-8.898],[3.245,-4.688],[-2.302,29.673],[0.179,-1.548],[2.135,-24.669],[1.819,6.971],[-7.328,23.984],[0.401,-1.231],[-2.574,-20.53],[6.636,-25.986],[2.765,-9.548],[1.226,4.19],[7.398,23.553],[-0.618,-2.164],[1.602,-18.918],[1.753,2.719],[0.788,18.381],[-0.084,-1.951],[-3.482,-12.329],[-3.897,-14.724],[-0.24,-2.42],[-0.033,-0.316],[-0.077,-9.508],[-2.004,-16.311],[-7.222,6.526],[-0.492,-0.384],[-0.238,-1.451],[-1.974,13.098],[0.743,10.163],[-7.482,19.18],[-12.253,15.775],[1.84,-2.266],[12.065,-20.162],[0.959,-1.816],[-5.48,7.62]],"o":[[8.265,-13.917],[0.859,-1.508],[-9.758,16.883],[-6.589,7.647],[-0.1,-2.76],[1.107,-3.187],[7.662,-16.91],[7.396,-17.335],[0.147,-1.589],[-1.34,13.07],[-5.471,10.818],[-3.896,4.349],[-2.836,-29.073],[0.125,-1.605],[-2.842,24.605],[-1.56,-6.805],[-6.332,-24.263],[0.382,-1.251],[-6.374,19.598],[3.184,25.395],[-2.474,9.687],[-1.32,-4.163],[-6.933,-23.703],[-0.668,-2.127],[5.526,19.35],[-1.971,-2.58],[-9.98,-15.48],[-0.084,-1.945],[0.548,12.788],[4.141,14.664],[0.622,2.351],[0.031,0.313],[1.071,9.614],[0.133,16.431],[1.573,12.804],[0.456,0.427],[0.18,1.471],[2.504,15.258],[7.622,1.16],[-1.501,-20.532],[7.229,-18.532],[1.738,-2.238],[-14.588,17.966],[-1.049,1.753],[0.547,-8.83],[8.414,-11.7]],"v":[[43.25,-12.034],[67.152,-54.353],[64.818,-55.7],[32.036,-7.867],[10.847,14.016],[10.443,5.77],[14.146,-3.671],[42.237,-51.273],[52.091,-106.318],[49.621,-106.336],[40.513,-68.53],[18.037,-41.048],[7.388,-27.471],[4.763,-114.483],[2.292,-114.5],[-4.155,-40.526],[-9.352,-61.11],[-7.943,-133.309],[-9.893,-133.843],[-16.284,-73.16],[-11.235,-0.821],[-19.539,27.899],[-23.37,15.373],[-40.453,-56.649],[-43.814,-55.749],[-42.98,1.081],[-48.614,-6.838],[-64.306,-57.267],[-67.338,-57.289],[-61.28,-19.376],[-44.281,22.26],[-43.092,29.445],[-42.988,30.397],[-42.451,59.489],[-40.062,109.094],[-16.296,119.373],[-14.918,120.642],[-14.346,125.042],[11.236,122.432],[26.054,109.197],[36.381,48.957],[62.776,-4.756],[59.583,-7.915],[13.434,42.396],[10.438,47.762],[18.334,22.8]],"c":true},"ix":2},"nm":"Path 1","mn":"ADBE Vector Shape - Group","hd":false},{"ty":"fl","c":{"a":0,"k":[0.647058844566,0.505882382393,0.376470595598,1],"ix":4},"o":{"a":0,"k":100,"ix":5},"r":1,"bm":0,"nm":"Fill 1","mn":"ADBE Vector Graphic - Fill","hd":false},{"ty":"tr","p":{"a":0,"k":[67.366,798.7],"ix":2},"a":{"a":0,"k":[0,0],"ix":1},"s":{"a":0,"k":[100,100],"ix":3},"r":{"a":0,"k":0,"ix":6},"o":{"a":0,"k":100,"ix":7},"sk":{"a":0,"k":0,"ix":4},"sa":{"a":0,"k":0,"ix":5},"nm":"Transform"}],"nm":"Group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Group","hd":false},{"ty":"gr","it":[{"ind":0,"ty":"sh","ix":1,"ks":{"a":0,"k":{"i":[[0,-114.651],[55.346,0],[0,114.65],[-55.346,0]],"o":[[0,114.65],[-55.346,0],[0,-114.651],[55.346,0]],"v":[[100.213,37.035],[0,170.558],[-100.213,37.035],[0,-170.558]],"c":true},"ix":2},"nm":"Path 1","mn":"ADBE Vector Shape - Group","hd":false},{"ty":"fl","c":{"a":0,"k":[1,0.792156875134,0.670588254929,1],"ix":4},"o":{"a":0,"k":100,"ix":5},"r":1,"bm":0,"nm":"Fill 1","mn":"ADBE Vector Graphic - Fill","hd":false},{"ty":"tr","p":{"a":0,"k":[72.152,754.384],"ix":2},"a":{"a":0,"k":[0,0],"ix":1},"s":{"a":0,"k":[100,100],"ix":3},"r":{"a":0,"k":0,"ix":6},"o":{"a":0,"k":100,"ix":7},"sk":{"a":0,"k":0,"ix":4},"sa":{"a":0,"k":0,"ix":5},"nm":"Transform"}],"nm":"Group 2","np":2,"cix":2,"bm":0,"ix":2,"mn":"ADBE Vector Group","hd":false},{"ty":"tr","p":{"a":0,"k":[72.152,754.384],"ix":2},"a":{"a":0,"k":[72.152,754.384],"ix":1},"s":{"a":0,"k":[100,100],"ix":3},"r":{"a":0,"k":0,"ix":6},"o":{"a":0,"k":100,"ix":7},"sk":{"a":0,"k":0,"ix":4},"sa":{"a":0,"k":0,"ix":5},"nm":"Transform"}],"nm":"Group 3","np":2,"cix":2,"bm":0,"ix":3,"mn":"ADBE Vector Group","hd":false},{"ty":"gr","it":[{"ty":"gr","it":[{"ind":0,"ty":"sh","ix":1,"ks":{"a":0,"k":{"i":[[-0.663,-1.361],[-9.069,-7.304],[-8.391,-6.469],[-3.456,-6.287],[0.715,4.413],[4.294,5.263],[2.697,3.555],[1.183,2.958],[-3.872,21.377],[0.184,-1.142],[-7.844,-13.934],[-1.218,-1.714],[-0.818,13.646],[0.022,-0.885],[-0.641,-11.572],[-3.807,-4.829],[-5.429,-5.171],[-2.708,-3.329],[3.841,16.28],[3.055,17.069],[-7.332,13.202],[0.418,-0.773],[-7.41,-17.724],[-3.34,-16.124],[-0.047,-0.236],[-1.004,4.763],[7.454,22.337],[-0.402,-1.084],[2.572,-20.494],[1.682,-10.034],[0.33,-6.507],[0.114,-6.312],[-0.001,-2.555],[-0.626,-1.095],[-6.956,6.597],[-0.347,8.541],[-0.801,7.544],[-7.04,8.769],[1.033,-1.437],[-2.44,-13.838],[0.569,-6.786],[-4.418,8.53],[0.467,15.188],[-0.026,-0.836],[20.649,-17.252],[3.366,-3.461],[2.775,-3.789],[0.243,-4.654],[-1.182,-8.228],[0.761,-7.713],[3.573,4.857],[1.045,2.872],[2.909,4.494],[0.015,0.023],[1.759,2.968],[0.484,1.353],[1.204,0.435],[0.113,-0.555],[-0.707,9.185],[4.245,8.218],[6.896,6.912],[7.721,16.238]],"o":[[5.089,10.449],[8.278,6.667],[5.764,4.444],[-0.377,-4.347],[-1.054,-6.505],[-2.816,-3.451],[-2.04,-2.689],[-13.639,-16.689],[0.21,-1.16],[-2.53,15.722],[1.05,1.865],[-2.615,-13.606],[0.052,-0.87],[-0.284,11.584],[0.423,7.643],[5.226,5.321],[3.198,3.047],[1.456,-16.636],[-3.965,-16.805],[-2.674,-14.944],[0.427,-0.769],[-9.124,16.88],[6.258,14.97],[0.049,0.235],[1.106,-4.944],[4.809,-22.823],[-0.375,-1.124],[7.188,19.402],[-1.268,10.102],[-1.103,6.578],[0.078,6.322],[-0.046,2.549],[0.657,1.066],[3.838,-8.387],[5.977,-5.669],[0.306,-7.521],[1.192,-11.224],[1.096,-1.365],[-8.265,11.497],[1.293,7.332],[7.398,-4.6],[7.149,-13.803],[-0.026,-0.838],[0.771,25.067],[-4.243,3.545],[-2.387,4.118],[-1.463,3.468],[-0.434,8.315],[1.09,7.59],[-0.595,6.029],[-1.695,-2.305],[-3.164,2.97],[-0.015,-0.023],[-2.377,1.164],[-0.743,-1.254],[-1.26,0.276],[-0.093,0.557],[-1.802,8.872],[0.693,-9.004],[-4.565,-8.837],[-12.765,-12.794],[-0.642,-1.351]],"v":[[-71.183,-5.071],[-50.068,21.697],[-23.722,39.319],[-9.775,55.661],[-11.357,42.55],[-17.795,25.696],[-26.479,15.568],[-31.26,7.077],[-46.535,-52.358],[-44.776,-51.886],[-36.941,-6.109],[-33.521,-0.757],[-32.293,-43.189],[-30.928,-43.198],[-31.6,-8.19],[-24.662,9.648],[-8.298,25.039],[0.529,34.603],[-0.82,-15.449],[-18.317,-63.836],[-10.769,-107.211],[-9.591,-106.52],[-12.398,-52.83],[6.182,-8.51],[6.308,-7.803],[9.576,-22.391],[7.436,-89.69],[9.192,-90.171],[15.771,-30.367],[10.786,-0.26],[8.785,19.3],[8.616,38.266],[8.553,45.924],[10.472,49.172],[26.933,27.083],[37.511,7.888],[36.946,-14.565],[49.558,-44.504],[52.002,-42.605],[43.792,-4.557],[46.016,16.329],[64.835,-1.582],[71.815,-46.616],[73.116,-46.626],[53.093,19.729],[41.537,29.97],[33.511,41.612],[30.861,53.65],[32.356,78.853],[35.393,101.777],[24.411,104.762],[20.347,96.926],[8.815,95.4],[8.775,95.329],[1.641,93.099],[-0.178,89.179],[-3.941,88.929],[-4.216,90.6],[-20.197,88.555],[-24.052,62.827],[-43.377,40.926],[-73.21,-3.9]],"c":true},"ix":2},"nm":"Path 1","mn":"ADBE Vector Shape - Group","hd":false},{"ty":"fl","c":{"a":0,"k":[0.647058844566,0.505882382393,0.376470595598,1],"ix":4},"o":{"a":0,"k":100,"ix":5},"r":1,"bm":0,"nm":"Fill 1","mn":"ADBE Vector Graphic - Fill","hd":false},{"ty":"tr","p":{"a":0,"k":[194.783,848.539],"ix":2},"a":{"a":0,"k":[0,0],"ix":1},"s":{"a":0,"k":[100,100],"ix":3},"r":{"a":0,"k":0,"ix":6},"o":{"a":0,"k":100,"ix":7},"sk":{"a":0,"k":0,"ix":4},"sa":{"a":0,"k":0,"ix":5},"nm":"Transform"}],"nm":"Group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ty":"gr","it":[{"ind":0,"ty":"sh","ix":1,"ks":{"a":0,"k":{"i":[[-43.685,0],[-14.314,-42.121],[-1.3,0],[0,-68.9],[33.26,0],[11.337,0],[0,90.496]],"o":[[26.756,0],[1.279,-0.168],[33.26,0],[0,68.9],[-13.826,0],[-43.685,0],[0,-90.496]],"v":[[-24.856,-137.188],[39.865,-67.543],[43.733,-67.806],[103.956,56.948],[43.733,137.188],[-24.856,132.061],[-103.956,26.669]],"c":true},"ix":2},"nm":"Path 1","mn":"ADBE Vector Shape - Group","hd":false},{"ty":"fl","c":{"a":0,"k":[1,0.89411765337,0.670588254929,1],"ix":4},"o":{"a":0,"k":100,"ix":5},"r":1,"bm":0,"nm":"Fill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Group","hd":false},{"ty":"tr","p":{"a":0,"k":[207.153,803.813],"ix":2},"a":{"a":0,"k":[0,0],"ix":1},"s":{"a":0,"k":[100,100],"ix":3},"r":{"a":0,"k":0,"ix":6},"o":{"a":0,"k":100,"ix":7},"sk":{"a":0,"k":0,"ix":4},"sa":{"a":0,"k":0,"ix":5},"nm":"Transform"}],"nm":"Group 2","np":1,"cix":2,"bm":0,"ix":2,"mn":"ADBE Vector Group","hd":false},{"ty":"tr","p":{"a":0,"k":[207.153,803.813],"ix":2},"a":{"a":0,"k":[207.153,803.813],"ix":1},"s":{"a":0,"k":[100,100],"ix":3},"r":{"a":0,"k":0,"ix":6},"o":{"a":0,"k":100,"ix":7},"sk":{"a":0,"k":0,"ix":4},"sa":{"a":0,"k":0,"ix":5},"nm":"Transform"}],"nm":"Group 4","np":2,"cix":2,"bm":0,"ix":4,"mn":"ADBE Vector Group","hd":false}],"ip":0,"op":300,"st":0,"bm":0},{"ddd":0,"ind":6,"ty":4,"nm":"OBJECTS","sr":1,"ks":{"o":{"a":0,"k":100,"ix":11},"r":{"a":0,"k":0,"ix":10},"p":{"a":0,"k":[509.922,988.055,0],"ix":2,"l":2},"a":{"a":0,"k":[509.922,988.055,0],"ix":1,"l":2},"s":{"a":0,"k":[100,100,100],"ix":6,"l":2}},"ao":0,"shapes":[{"ty":"gr","it":[{"ind":0,"ty":"sh","ix":1,"ks":{"a":0,"k":{"i":[[0,0],[0,0],[0,0],[0,0]],"o":[[0,0],[0,0],[0,0],[0,0]],"v":[[581.313,61.639],[-581.313,61.639],[-581.313,-61.639],[581.313,-61.639]],"c":true},"ix":2},"nm":"Path 1","mn":"ADBE Vector Shape - Group","hd":false},{"ty":"fl","c":{"a":0,"k":[0.811764717102,0.929411768913,0.733333349228,1],"ix":4},"o":{"a":0,"k":100,"ix":5},"r":1,"bm":0,"nm":"Fill 1","mn":"ADBE Vector Graphic - Fill","hd":false},{"ty":"tr","p":{"a":0,"k":[509.922,1020.616],"ix":2},"a":{"a":0,"k":[0,0],"ix":1},"s":{"a":0,"k":[100,100],"ix":3},"r":{"a":0,"k":0,"ix":6},"o":{"a":0,"k":100,"ix":7},"sk":{"a":0,"k":0,"ix":4},"sa":{"a":0,"k":0,"ix":5},"nm":"Transform"}],"nm":"Group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Group","hd":false},{"ty":"gr","it":[{"ind":0,"ty":"sh","ix":1,"ks":{"a":0,"k":{"i":[[0,0],[0,0],[0,0],[0,0]],"o":[[0,0],[0,0],[0,0],[0,0]],"v":[[581.313,94.2],[-581.313,94.2],[-581.313,-94.2],[581.313,-94.2]],"c":true},"ix":2},"nm":"Path 1","mn":"ADBE Vector Shape - Group","hd":false},{"ty":"fl","c":{"a":0,"k":[0.623529434204,0.741176486015,0.549019634724,1],"ix":4},"o":{"a":0,"k":100,"ix":5},"r":1,"bm":0,"nm":"Fill 1","mn":"ADBE Vector Graphic - Fill","hd":false},{"ty":"tr","p":{"a":0,"k":[509.922,988.055],"ix":2},"a":{"a":0,"k":[0,0],"ix":1},"s":{"a":0,"k":[100,100],"ix":3},"r":{"a":0,"k":0,"ix":6},"o":{"a":0,"k":100,"ix":7},"sk":{"a":0,"k":0,"ix":4},"sa":{"a":0,"k":0,"ix":5},"nm":"Transform"}],"nm":"Group 2","np":2,"cix":2,"bm":0,"ix":2,"mn":"ADBE Vector Group","hd":false}],"ip":0,"op":300,"st":0,"bm":0}]}],"layers":[{"ddd":0,"ind":1,"ty":0,"nm":"Cycling","refId":"comp_0","sr":1,"ks":{"o":{"a":0,"k":100,"ix":11},"r":{"a":0,"k":0,"ix":10},"p":{"s":true,"x":{"a":1,"k":[{"i":{"x":[0.523],"y":[1]},"o":{"x":[0.556],"y":[0]},"t":30,"s":[540]},{"i":{"x":[0.589],"y":[1]},"o":{"x":[0.38],"y":[0]},"t":90,"s":[590]},{"i":{"x":[1],"y":[1]},"o":{"x":[0.333],"y":[0]},"t":120,"s":[540]},{"i":{"x":[0.523],"y":[1]},"o":{"x":[0.556],"y":[0]},"t":150,"s":[540]},{"i":{"x":[0.589],"y":[1]},"o":{"x":[0.38],"y":[0]},"t":210,"s":[590]},{"t":240,"s":[540]}],"ix":3},"y":{"a":0,"k":540,"ix":4}},"a":{"a":0,"k":[540,540,0],"ix":1,"l":2},"s":{"a":0,"k":[100,100,100],"ix":6,"l":2}},"ao":0,"w":1080,"h":1080,"ip":0,"op":300,"st":0,"bm":0},{"ddd":0,"ind":2,"ty":0,"nm":"Leaves","refId":"comp_3","sr":1,"ks":{"o":{"a":0,"k":100,"ix":11},"r":{"a":0,"k":0,"ix":10},"p":{"a":0,"k":[540,540,0],"ix":2,"l":2},"a":{"a":0,"k":[540,540,0],"ix":1,"l":2},"s":{"a":0,"k":[100,100,100],"ix":6,"l":2}},"ao":0,"w":1080,"h":1080,"ip":0,"op":300,"st":0,"bm":0},{"ddd":0,"ind":3,"ty":0,"nm":"Behind Scene","refId":"comp_4","sr":1,"ks":{"o":{"a":0,"k":100,"ix":11},"r":{"a":0,"k":0,"ix":10},"p":{"a":0,"k":[540,540,0],"ix":2,"l":2},"a":{"a":0,"k":[540,540,0],"ix":1,"l":2},"s":{"a":0,"k":[100,100,100],"ix":6,"l":2}},"ao":0,"w":1080,"h":1080,"ip":0,"op":300,"st":0,"bm":0}],"markers":[]}</w:t>
      </w:r>
    </w:p>
    <w:p>
      <w:r>
        <w:br w:type="page"/>
      </w:r>
    </w:p>
    <w:p>
      <w:r>
        <w:t>Ruta del archivo: /Users/luisrojas/Documents/GitHub/Protfolio2/src/assets/lottie/codingPerson.json</w:t>
      </w:r>
    </w:p>
    <w:p>
      <w:r>
        <w:t>Contenido del archivo:</w:t>
      </w:r>
    </w:p>
    <w:p>
      <w:r>
        <w:t>{"v":"5.6.9","fr":18,"ip":0,"op":126,"w":670,"h":505,"nm":"AE","ddd":0,"assets":[],"layers":[{"ddd":0,"ind":1,"ty":3,"nm":"me","sr":1,"ks":{"o":{"a":0,"k":100,"ix":11},"r":{"a":0,"k":0,"ix":10},"p":{"a":0,"k":[256.233,321.346,0],"ix":2},"a":{"a":0,"k":[0,0,0],"ix":1},"s":{"a":0,"k":[100,100,100],"ix":6}},"ao":0,"ip":0,"op":180,"st":0,"bm":0},{"ddd":0,"ind":2,"ty":4,"nm":"Path_30_1_","parent":1,"sr":1,"ks":{"o":{"a":0,"k":100,"ix":11},"r":{"a":0,"k":0,"ix":10},"p":{"a":0,"k":[-0.376,133.461,0],"ix":2},"a":{"a":0,"k":[32.745,21.96,0],"ix":1},"s":{"a":0,"k":[100,100,100],"ix":6}},"ao":0,"shapes":[{"ty":"gr","it":[{"ind":0,"ty":"sh","ix":1,"ks":{"a":0,"k":{"i":[[0,0],[0,-8.19],[0,0],[6.97,0],[0,0],[0,8.18],[0,0],[-6.96,0]],"o":[[6.97,0],[0,0],[0,8.18],[0,0],[-6.95,0],[0,0],[0,-8.18],[0,0]],"v":[[52.87,0],[65.49,14.8],[65.49,29.11],[52.87,43.92],[12.61,43.92],[0,29.11],[0,14.8],[12.61,0]],"c":true},"ix":2},"nm":"Path 1","mn":"ADBE Vector Shape - Group","hd":false},{"ty":"fl","c":{"a":0,"k":[0.345098039216,0.349019607843,0.356862745098,1],"ix":4},"o":{"a":0,"k":100,"ix":5},"r":1,"bm":0,"nm":"Fill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30_1_","np":3,"cix":2,"bm":0,"ix":1,"mn":"ADBE Vector Group","hd":false}],"ip":0,"op":180,"st":0,"bm":0},{"ddd":0,"ind":3,"ty":4,"nm":"Path_29_1_","parent":1,"sr":1,"ks":{"o":{"a":0,"k":100,"ix":11},"r":{"a":0,"k":0,"ix":10},"p":{"a":0,"k":[-0.751,170.311,0],"ix":2},"a":{"a":0,"k":[7.49,22.67,0],"ix":1},"s":{"a":0,"k":[100,100,100],"ix":6}},"ao":0,"shapes":[{"ty":"gr","it":[{"ind":0,"ty":"sh","ix":1,"ks":{"a":0,"k":{"i":[[0,0],[0,0],[4.15,0],[0,-5.5],[0,0]],"o":[[0,0],[0,-5.49],[-4.13,0],[0,0],[0,0]],"v":[[14.98,45.34],[14.98,9.95],[7.48,0],[0,9.95],[0,45.34]],"c":true},"ix":2},"nm":"Path 1","mn":"ADBE Vector Shape - Group","hd":false},{"ty":"fl","c":{"a":0,"k":[0.345098039216,0.349019607843,0.356862745098,1],"ix":4},"o":{"a":0,"k":100,"ix":5},"r":1,"bm":0,"nm":"Fill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29_1_","np":3,"cix":2,"bm":0,"ix":1,"mn":"ADBE Vector Group","hd":false}],"ip":0,"op":180,"st":0,"bm":0},{"ddd":0,"ind":4,"ty":4,"nm":"Path_28_1_","parent":1,"sr":1,"ks":{"o":{"a":0,"k":100,"ix":11},"r":{"a":0,"k":0,"ix":10},"p":{"a":0,"k":[-0.386,102.636,0],"ix":2},"a":{"a":0,"k":[111.875,90.995,0],"ix":1},"s":{"a":0,"k":[100,100,100],"ix":6}},"ao":0,"shapes":[{"ty":"gr","it":[{"ind":0,"ty":"sh","ix":1,"ks":{"a":0,"k":{"i":[[0,0],[-0.03,1.24],[0,0],[20.35,0],[0,0],[0,-32.58],[0,0],[-0.62,-1.08]],"o":[[0.62,-1.09],[0,0],[0,-32.58],[0,0],[-20.36,0],[0,0],[0.02,1.25],[0,0]],"v":[[222.77,181.99],[223.75,178.44],[205.31,58.97],[168.45,0],[58.42,0],[21.53,58.97],[0,178.44],[0.98,181.99]],"c":true},"ix":2},"nm":"Path 1","mn":"ADBE Vector Shape - Group","hd":false},{"ty":"fl","c":{"a":0,"k":[0.760784313725,0.709803921569,0.607843137255,1],"ix":4},"o":{"a":0,"k":100,"ix":5},"r":1,"bm":0,"nm":"Fill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28_1_","np":3,"cix":2,"bm":0,"ix":1,"mn":"ADBE Vector Group","hd":false}],"ip":0,"op":180,"st":0,"bm":0},{"ddd":0,"ind":5,"ty":4,"nm":"Path_27_1_","parent":1,"sr":1,"ks":{"o":{"a":0,"k":100,"ix":11},"r":{"a":0,"k":0,"ix":10},"p":{"a":0,"k":[-1.452,-126.306,0],"ix":2},"a":{"a":0,"k":[48.049,67.325,0],"ix":1},"s":{"a":0,"k":[100,100,100],"ix":6}},"ao":0,"shapes":[{"ty":"gr","it":[{"ind":0,"ty":"sh","ix":1,"ks":{"a":0,"k":{"i":[[2.44,16.2],[5.85,5.22],[6.33,0.49],[0,0],[-2.06,1.78],[4.75,-2.6],[0,0],[-0.63,2.12],[0,0],[6.41,-7],[-3.99,-12.06],[0,0],[0,0],[-5,-5.77],[-3.67,-1.78],[-4.18,0.03],[-3.93,2.08],[-3.43,4.02],[0,0],[0,0]],"o":[[-1.1,-7.49],[-5.85,-5.22],[-6.34,-0.49],[0,0],[2.08,-1.79],[-4.75,2.6],[0,0],[0.63,-2.1],[0,0],[-15.37,16.77],[0,0],[0,0],[0,0],[3.06,3.52],[3.81,1.84],[4.38,-0.01],[4.05,-2.15],[4.23,-4.96],[0,0],[0.56,-1.14]],"v":[[95.46,36.73],[87.66,16.06],[66.79,5.73],[51.91,4.93],[53.32,1.66],[47.96,1.66],[36.87,7.51],[34.02,8],[39.26,0],[9.5,16.46],[5.08,72.91],[5.08,72.91],[5.81,95.18],[18.66,121.01],[30.78,131.97],[47.5,134.65],[65.02,131.77],[77.93,118.67],[92.03,97.27],[92.04,75.27]],"c":true},"ix":2},"nm":"Path 1","mn":"ADBE Vector Shape - Group","hd":false},{"ty":"fl","c":{"a":0,"k":[0.137254901961,0.121568627451,0.125490196078,1],"ix":4},"o":{"a":0,"k":100,"ix":5},"r":1,"bm":0,"nm":"Fill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27_1_","np":3,"cix":2,"bm":0,"ix":1,"mn":"ADBE Vector Group","hd":false}],"ip":0,"op":180,"st":0,"bm":0},{"ddd":0,"ind":6,"ty":4,"nm":"Path 281","parent":7,"sr":1,"ks":{"o":{"a":0,"k":100,"ix":11},"r":{"a":0,"k":0,"ix":10},"p":{"a":0,"k":[91.913,-0.951,0],"ix":2},"a":{"a":0,"k":[42.298,28.23,0],"ix":1},"s":{"a":0,"k":[100,100,100],"ix":6}},"ao":0,"shapes":[{"ty":"gr","it":[{"ind":0,"ty":"sh","ix":1,"ks":{"a":0,"k":{"i":[[0,0],[-2.49,0.457],[0.385,-5.33],[0,0],[8.642,0.36],[0,0],[0,0],[0,0],[0,0],[-0.335,-3.32],[0,0],[-0.619,-2.82],[0,0],[-0.68,-3.15],[0,0],[3.51,-4.84]],"o":[[2.533,-0.062],[8.348,-1.66],[0,0],[-8.043,1.83],[-6.847,-0.29],[0,0],[0,0],[0,0],[1.775,-1.9],[0,0],[2.455,-2.02],[0,0],[2.566,-2.14],[0,0],[2.242,0.74],[0,0]],"v":[[57.825,42.92],[65.372,42.14],[79.136,48.51],[70.464,48.6],[44.325,54.56],[7.607,56.46],[0,35.68],[28.005,35.94],[45.867,14.07],[51.182,15.91],[54.499,13.18],[60.28,15.62],[61.933,14.24],[67.897,16.73],[82.047,0],[82.645,8.75]],"c":true},"ix":2},"nm":"Path 1","mn":"ADBE Vector Shape - Group","hd":false},{"ty":"fl","c":{"a":0,"k":[1,0.698039215686,0.533333333333,1],"ix":4},"o":{"a":0,"k":100,"ix":5},"r":1,"bm":0,"nm":"Fill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281","np":2,"cix":2,"bm":0,"ix":1,"mn":"ADBE Vector Group","hd":false}],"ip":0,"op":180,"st":0,"bm":0},{"ddd":0,"ind":7,"ty":4,"nm":"arm-l","parent":1,"sr":1,"ks":{"o":{"a":0,"k":100,"ix":11},"r":{"a":1,"k":[{"i":{"x":[0.833],"y":[0.833]},"o":{"x":[0.167],"y":[0.167]},"t":36,"s":[0]},{"i":{"x":[0.833],"y":[0.833]},"o":{"x":[0.167],"y":[0.167]},"t":39,"s":[-5]},{"i":{"x":[0.833],"y":[0.833]},"o":{"x":[0.167],"y":[0.167]},"t":41,"s":[0]},{"i":{"x":[0.833],"y":[0.833]},"o":{"x":[0.167],"y":[0.167]},"t":46,"s":[-8]},{"i":{"x":[0.833],"y":[0.833]},"o":{"x":[0.167],"y":[0.167]},"t":49,"s":[-4]},{"i":{"x":[0.833],"y":[0.833]},"o":{"x":[0.167],"y":[0.167]},"t":53,"s":[-6]},{"i":{"x":[0.833],"y":[0.833]},"o":{"x":[0.167],"y":[0.167]},"t":55,"s":[-2]},{"i":{"x":[0.833],"y":[0.833]},"o":{"x":[0.167],"y":[0.167]},"t":58,"s":[-4]},{"i":{"x":[0.833],"y":[0.833]},"o":{"x":[0.167],"y":[0.167]},"t":61,"s":[0]},{"i":{"x":[0.833],"y":[0.833]},"o":{"x":[0.167],"y":[0.167]},"t":66,"s":[-5]},{"i":{"x":[0.833],"y":[0.833]},"o":{"x":[0.167],"y":[0.167]},"t":68,"s":[0]},{"i":{"x":[0.833],"y":[0.833]},"o":{"x":[0.167],"y":[0.167]},"t":73,"s":[-8]},{"i":{"x":[0.833],"y":[0.833]},"o":{"x":[0.167],"y":[0.167]},"t":76,"s":[-4]},{"i":{"x":[0.833],"y":[0.833]},"o":{"x":[0.167],"y":[0.167]},"t":80,"s":[-6]},{"i":{"x":[0.833],"y":[0.833]},"o":{"x":[0.167],"y":[0.167]},"t":82,"s":[-2]},{"i":{"x":[0.833],"y":[0.833]},"o":{"x":[0.167],"y":[0.167]},"t":85,"s":[-4]},{"i":{"x":[0.833],"y":[0.833]},"o":{"x":[0.167],"y":[0.167]},"t":88,"s":[0]},{"i":{"x":[0.833],"y":[0.833]},"o":{"x":[0.167],"y":[0.167]},"t":96,"s":[-5]},{"i":{"x":[0.833],"y":[0.833]},"o":{"x":[0.167],"y":[0.167]},"t":98,"s":[0]},{"i":{"x":[0.833],"y":[0.833]},"o":{"x":[0.167],"y":[0.167]},"t":103,"s":[-8]},{"i":{"x":[0.833],"y":[0.833]},"o":{"x":[0.167],"y":[0.167]},"t":106,"s":[-4]},{"i":{"x":[0.833],"y":[0.833]},"o":{"x":[0.167],"y":[0.167]},"t":110,"s":[-6]},{"i":{"x":[0.833],"y":[0.833]},"o":{"x":[0.167],"y":[0.167]},"t":112,"s":[-2]},{"i":{"x":[0.833],"y":[0.833]},"o":{"x":[0.167],"y":[0.167]},"t":115,"s":[-4]},{"i":{"x":[0.833],"y":[0.833]},"o":{"x":[0.167],"y":[0.167]},"t":118,"s":[0]},{"i":{"x":[0.833],"y":[0.833]},"o":{"x":[0.167],"y":[0.167]},"t":124,"s":[0]},{"i":{"x":[0.833],"y":[0.833]},"o":{"x":[0.167],"y":[0.167]},"t":129,"s":[-8]},{"i":{"x":[0.833],"y":[0.833]},"o":{"x":[0.167],"y":[0.167]},"t":132,"s":[-4]},{"i":{"x":[0.833],"y":[0.833]},"o":{"x":[0.167],"y":[0.167]},"t":136,"s":[-6]},{"i":{"x":[0.833],"y":[0.833]},"o":{"x":[0.167],"y":[0.167]},"t":138,"s":[-2]},{"i":{"x":[0.833],"y":[0.833]},"o":{"x":[0.167],"y":[0.167]},"t":141,"s":[-4]},{"i":{"x":[0.833],"y":[0.833]},"o":{"x":[0.167],"y":[0.167]},"t":144,"s":[0]},{"i":{"x":[0.833],"y":[0.833]},"o":{"x":[0.167],"y":[0.167]},"t":149,"s":[-5]},{"i":{"x":[0.833],"y":[0.833]},"o":{"x":[0.167],"y":[0.167]},"t":151,"s":[0]},{"i":{"x":[0.833],"y":[0.833]},"o":{"x":[0.167],"y":[0.167]},"t":156,"s":[-8]},{"i":{"x":[0.833],"y":[0.833]},"o":{"x":[0.167],"y":[0.167]},"t":159,"s":[-4]},{"i":{"x":[0.833],"y":[0.833]},"o":{"x":[0.167],"y":[0.167]},"t":163,"s":[-6]},{"i":{"x":[0.833],"y":[0.833]},"o":{"x":[0.167],"y":[0.167]},"t":165,"s":[-2]},{"i":{"x":[0.833],"y":[0.833]},"o":{"x":[0.167],"y":[0.167]},"t":168,"s":[-4]},{"i":{"x":[0.833],"y":[0.833]},"o":{"x":[0.167],"y":[0.167]},"t":171,"s":[0]},{"i":{"x":[0.833],"y":[0.833]},"o":{"x":[0.167],"y":[0.167]},"t":179,"s":[-5]},{"i":{"x":[0.833],"y":[0.833]},"o":{"x":[0.167],"y":[0.167]},"t":181,"s":[0]},{"i":{"x":[0.833],"y":[0.833]},"o":{"x":[0.167],"y":[0.167]},"t":186,"s":[-8]},{"i":{"x":[0.833],"y":[0.833]},"o":{"x":[0.167],"y":[0.167]},"t":189,"s":[-4]},{"i":{"x":[0.833],"y":[0.833]},"o":{"x":[0.167],"y":[0.167]},"t":193,"s":[-6]},{"i":{"x":[0.833],"y":[0.833]},"o":{"x":[0.167],"y":[0.167]},"t":195,"s":[-2]},{"i":{"x":[0.833],"y":[0.833]},"o":{"x":[0.167],"y":[0.167]},"t":198,"s":[-4]},{"t":201,"s":[0]}],"ix":10},"p":{"a":0,"k":[-158.694,84.95,0],"ix":2},"a":{"a":0,"k":[2.75,15.615,0],"ix":1},"s":{"a":0,"k":[100,100,100],"ix":6}},"ao":0,"shapes":[{"ty":"gr","it":[{"ind":0,"ty":"sh","ix":1,"ks":{"a":0,"k":{"i":[[0,0],[0,0],[0,0],[0,0]],"o":[[0,0],[0,0],[0,0],[0,0]],"v":[[77.5,25.19],[0,31.23],[0,0],[77.5,7.19]],"c":true},"ix":2},"nm":"Path 1","mn":"ADBE Vector Shape - Group","hd":false},{"ty":"fl","c":{"a":0,"k":[1,0.698039215686,0.533333333333,1],"ix":4},"o":{"a":0,"k":100,"ix":5},"r":1,"bm":0,"nm":"Fill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arm-l","np":3,"cix":2,"bm":0,"ix":1,"mn":"ADBE Vector Group","hd":false}],"ip":0,"op":180,"st":0,"bm":0},{"ddd":0,"ind":8,"ty":4,"nm":"shirt","parent":1,"sr":1,"ks":{"o":{"a":0,"k":100,"ix":11},"r":{"a":0,"k":0,"ix":10},"p":{"a":0,"k":[-2.745,62.846,0],"ix":2},"a":{"a":0,"k":[95.365,115.865,0],"ix":1},"s":{"a":0,"k":[100,100,100],"ix":6}},"ao":0,"shapes":[{"ty":"gr","it":[{"ind":0,"ty":"sh","ix":1,"ks":{"a":0,"k":{"i":[[0,0],[0,0],[7.89,0],[0,0],[0,0],[0,0],[0,0],[0,0],[0,0],[-30.04,-0.63],[0,0],[-0.55,0],[-0.52,0],[0,0],[0,0],[0,0]],"o":[[0,0],[0,0],[-7.92,0],[0,0],[0,0],[0,0],[0,0],[0,0],[0,0],[0,0],[0.52,0],[0.53,0],[0,0],[30.08,-0.63],[0,0],[0,0]],"v":[[163.31,5.36],[121.31,0],[96.77,3.86],[74.9,0],[32.94,5.36],[38.67,37.55],[38.67,55.55],[16.49,95.2],[0,231.57],[96.47,231.68],[96.47,231.73],[98.1,231.71],[99.71,231.73],[99.71,231.68],[190.73,231.73],[179.75,95.21]],"c":false},"ix":2},"nm":"Path 1","mn":"ADBE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shirt","np":3,"cix":2,"bm":0,"ix":1,"mn":"ADBE Vector Group","hd":false}],"ip":0,"op":180,"st":0,"bm":0},{"ddd":0,"ind":9,"ty":4,"nm":"upper-armR","parent":1,"sr":1,"ks":{"o":{"a":0,"k":100,"ix":11},"r":{"a":0,"k":0,"ix":10},"p":{"a":0,"k":[84.054,7.528,0],"ix":2},"a":{"a":0,"k":[50.5,55,0],"ix":1},"s":{"a":0,"k":[100,100,100],"ix":6}},"ao":0,"shapes":[{"ty":"gr","it":[{"ind":0,"ty":"sh","ix":1,"ks":{"a":0,"k":{"i":[[0,0],[0,0],[0,0],[0,0],[0,0]],"o":[[0,0],[0,0],[0,0],[0,0],[0,0]],"v":[[72,110],[23,70],[0,29],[32,0],[101,67]],"c":true},"ix":2},"nm":"Path 1","mn":"ADBE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upper-armR","np":3,"cix":2,"bm":0,"ix":1,"mn":"ADBE Vector Group","hd":false}],"ip":0,"op":180,"st":0,"bm":0},{"ddd":0,"ind":10,"ty":4,"nm":"armR","parent":1,"sr":1,"ks":{"o":{"a":0,"k":100,"ix":11},"r":{"a":0,"k":0,"ix":10},"p":{"a":0,"k":[135.908,56.103,0],"ix":2},"a":{"a":0,"k":[34.964,44.455,0],"ix":1},"s":{"a":0,"k":[100,100,100],"ix":6}},"ao":0,"shapes":[{"ty":"gr","it":[{"ind":0,"ty":"sh","ix":1,"ks":{"a":0,"k":{"i":[[0,0],[13.73,-12.08],[0,0],[0,0],[0,0]],"o":[[0,0],[-7.05,6.2],[0,0],[0,0],[0,0]],"v":[[66.47,59.78],[62.65,85.86],[44.23,86.89],[0,41.85],[19.93,0]],"c":true},"ix":2},"nm":"Path 1","mn":"ADBE Vector Shape - Group","hd":false},{"ty":"fl","c":{"a":0,"k":[1,0.698039215686,0.533333333333,1],"ix":4},"o":{"a":0,"k":100,"ix":5},"r":1,"bm":0,"nm":"Fill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armR","np":3,"cix":2,"bm":0,"ix":1,"mn":"ADBE Vector Group","hd":false}],"ip":0,"op":180,"st":0,"bm":0},{"ddd":0,"ind":11,"ty":4,"nm":"neck","parent":1,"sr":1,"ks":{"o":{"a":0,"k":100,"ix":11},"r":{"a":0,"k":0,"ix":10},"p":{"a":0,"k":[0.277,-43.528,0],"ix":2},"a":{"a":0,"k":[24.49,27.94,0],"ix":1},"s":{"a":0,"k":[100,100,100],"ix":6}},"ao":0,"shapes":[{"ty":"gr","it":[{"ind":0,"ty":"sh","ix":1,"ks":{"a":0,"k":{"i":[[0,0],[0,0],[0,0],[0,0]],"o":[[0,0],[0,0],[0,0],[0,0]],"v":[[2.27,55.87],[0,0],[47.17,0.52],[48.98,55.88]],"c":true},"ix":2},"nm":"Path 1","mn":"ADBE Vector Shape - Group","hd":false},{"ty":"fl","c":{"a":0,"k":[1,0.698039215686,0.533333333333,1],"ix":4},"o":{"a":0,"k":100,"ix":5},"r":1,"bm":0,"nm":"Fill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neck","np":3,"cix":2,"bm":0,"ix":1,"mn":"ADBE Vector Group","hd":false}],"ip":0,"op":180,"st":0,"bm":0},{"ddd":0,"ind":12,"ty":4,"nm":"upper-armL","parent":1,"sr":1,"ks":{"o":{"a":0,"k":100,"ix":11},"r":{"a":0,"k":0,"ix":10},"p":{"a":0,"k":[-83.95,7.528,0],"ix":2},"a":{"a":0,"k":[50.5,55,0],"ix":1},"s":{"a":0,"k":[100,100,100],"ix":6}},"ao":0,"shapes":[{"ty":"gr","it":[{"ind":0,"ty":"sh","ix":1,"ks":{"a":0,"k":{"i":[[0,0],[0,0],[0,0],[0,0],[0,0]],"o":[[0,0],[0,0],[0,0],[0,0],[0,0]],"v":[[29,110],[78,70],[101,29],[69,0],[0,67]],"c":true},"ix":2},"nm":"Path 1","mn":"ADBE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upper-armL","np":3,"cix":2,"bm":0,"ix":1,"mn":"ADBE Vector Group","hd":false}],"ip":0,"op":180,"st":0,"bm":0},{"ddd":0,"ind":13,"ty":4,"nm":"armL","parent":1,"sr":1,"ks":{"o":{"a":0,"k":100,"ix":11},"r":{"a":0,"k":0,"ix":10},"p":{"a":0,"k":[-135.921,56.103,0],"ix":2},"a":{"a":0,"k":[34.951,44.455,0],"ix":1},"s":{"a":0,"k":[100,100,100],"ix":6}},"ao":0,"shapes":[{"ty":"gr","it":[{"ind":0,"ty":"sh","ix":1,"ks":{"a":0,"k":{"i":[[0,0],[-13.74,-12.08],[0,0],[0,0],[0,0]],"o":[[0,0],[7.04,6.2],[0,0],[0,0],[0,0]],"v":[[3.463,59.78],[7.283,85.86],[25.693,86.89],[69.903,41.85],[49.973,0]],"c":true},"ix":2},"nm":"Path 1","mn":"ADBE Vector Shape - Group","hd":false},{"ty":"fl","c":{"a":0,"k":[1,0.698039215686,0.533333333333,1],"ix":4},"o":{"a":0,"k":100,"ix":5},"r":1,"bm":0,"nm":"Fill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armL","np":3,"cix":2,"bm":0,"ix":1,"mn":"ADBE Vector Group","hd":false}],"ip":0,"op":180,"st":0,"bm":0},{"ddd":0,"ind":14,"ty":4,"nm":"hand-r","parent":15,"sr":1,"ks":{"o":{"a":0,"k":100,"ix":11},"r":{"a":0,"k":0,"ix":10},"p":{"a":0,"k":[-16.41,-1.951,0],"ix":2},"a":{"a":0,"k":[41.702,28.23,0],"ix":1},"s":{"a":0,"k":[100,100,100],"ix":6}},"ao":0,"shapes":[{"ty":"gr","it":[{"ind":0,"ty":"sh","ix":1,"ks":{"a":0,"k":{"i":[[0,0],[2.455,0.457],[-0.38,-5.33],[0,0],[-8.52,0.36],[0,0],[0,0],[0,0],[0,0],[0.33,-3.32],[0,0],[0.61,-2.82],[0,0],[0.67,-3.15],[0,0],[-3.46,-4.84]],"o":[[-2.497,-0.062],[-8.23,-1.66],[0,0],[7.93,1.83],[6.75,-0.29],[0,0],[0,0],[0,0],[-1.75,-1.9],[0,0],[-2.42,-2.02],[0,0],[-2.53,-2.14],[0,0],[-2.21,0.74],[0,0]],"v":[[26.394,42.92],[18.954,42.14],[5.384,48.51],[13.934,48.6],[39.704,54.56],[75.904,56.46],[83.404,35.68],[55.794,35.94],[38.184,14.07],[32.944,15.91],[29.674,13.18],[23.974,15.62],[22.344,14.24],[16.464,16.73],[2.514,0],[1.924,8.75]],"c":true},"ix":2},"nm":"Path 1","mn":"ADBE Vector Shape - Group","hd":false},{"ty":"fl","c":{"a":0,"k":[1,0.698039215686,0.533333333333,1],"ix":4},"o":{"a":0,"k":100,"ix":5},"r":1,"bm":0,"nm":"Fill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hand-r","np":2,"cix":2,"bm":0,"ix":1,"mn":"ADBE Vector Group","hd":false}],"ip":0,"op":180,"st":0,"bm":0},{"ddd":0,"ind":15,"ty":4,"nm":"arm-r","parent":1,"sr":1,"ks":{"o":{"a":0,"k":100,"ix":11},"r":{"a":1,"k":[{"i":{"x":[0.833],"y":[0.833]},"o":{"x":[0.167],"y":[0.167]},"t":27,"s":[0]},{"i":{"x":[0.833],"y":[0.833]},"o":{"x":[0.167],"y":[0.167]},"t":30,"s":[5]},{"i":{"x":[0.833],"y":[0.833]},"o":{"x":[0.167],"y":[0.167]},"t":32,"s":[3]},{"i":{"x":[0.833],"y":[0.833]},"o":{"x":[0.167],"y":[0.167]},"t":37,"s":[5]},{"i":{"x":[0.833],"y":[0.833]},"o":{"x":[0.167],"y":[0.167]},"t":39,"s":[1]},{"i":{"x":[0.833],"y":[0.833]},"o":{"x":[0.167],"y":[0.167]},"t":44,"s":[3]},{"i":{"x":[0.833],"y":[0.833]},"o":{"x":[0.167],"y":[0.167]},"t":46,"s":[0]},{"i":{"x":[0.833],"y":[0.833]},"o":{"x":[0.167],"y":[0.167]},"t":49,"s":[8]},{"i":{"x":[0.833],"y":[0.833]},"o":{"x":[0.167],"y":[0.167]},"t":52,"s":[4]},{"i":{"x":[0.833],"y":[0.833]},"o":{"x":[0.167],"y":[0.167]},"t":54,"s":[6]},{"i":{"x":[0.833],"y":[0.833]},"o":{"x":[0.167],"y":[0.167]},"t":56,"s":[0]},{"i":{"x":[0.833],"y":[0.833]},"o":{"x":[0.167],"y":[0.167]},"t":68,"s":[5]},{"i":{"x":[0.833],"y":[0.833]},"o":{"x":[0.167],"y":[0.167]},"t":70,"s":[3]},{"i":{"x":[0.833],"y":[0.833]},"o":{"x":[0.167],"y":[0.167]},"t":75,"s":[5]},{"i":{"x":[0.833],"y":[0.833]},"o":{"x":[0.167],"y":[0.167]},"t":77,"s":[1]},{"i":{"x":[0.833],"y":[0.833]},"o":{"x":[0.167],"y":[0.167]},"t":82,"s":[3]},{"i":{"x":[0.833],"y":[0.833]},"o":{"x":[0.167],"y":[0.167]},"t":84,"s":[0]},{"i":{"x":[0.833],"y":[0.833]},"o":{"x":[0.167],"y":[0.167]},"t":87,"s":[8]},{"i":{"x":[0.833],"y":[0.833]},"o":{"x":[0.167],"y":[0.167]},"t":90,"s":[4]},{"i":{"x":[0.833],"y":[0.833]},"o":{"x":[0.167],"y":[0.167]},"t":92,"s":[6]},{"i":{"x":[0.833],"y":[0.833]},"o":{"x":[0.167],"y":[0.167]},"t":94,"s":[0]},{"i":{"x":[0.833],"y":[0.833]},"o":{"x":[0.167],"y":[0.167]},"t":105,"s":[5]},{"i":{"x":[0.833],"y":[0.833]},"o":{"x":[0.167],"y":[0.167]},"t":107,"s":[3]},{"i":{"x":[0.833],"y":[0.833]},"o":{"x":[0.167],"y":[0.167]},"t":112,"s":[5]},{"i":{"x":[0.833],"y":[0.833]},"o":{"x":[0.167],"y":[0.167]},"t":114,"s":[1]},{"i":{"x":[0.833],"y":[0.833]},"o":{"x":[0.167],"y":[0.167]},"t":119,"s":[3]},{"i":{"x":[0.833],"y":[0.833]},"o":{"x":[0.167],"y":[0.167]},"t":121,"s":[0]},{"i":{"x":[0.833],"y":[0.833]},"o":{"x":[0.167],"y":[0.167]},"t":124,"s":[8]},{"i":{"x":[0.833],"y":[0.833]},"o":{"x":[0.167],"y":[0.167]},"t":127,"s":[4]},{"i":{"x":[0.833],"y":[0.833]},"o":{"x":[0.167],"y":[0.167]},"t":129,"s":[6]},{"i":{"x":[0.833],"y":[0.833]},"o":{"x":[0.167],"y":[0.167]},"t":131,"s":[0]},{"i":{"x":[0.833],"y":[0.833]},"o":{"x":[0.167],"y":[0.167]},"t":136,"s":[5]},{"i":{"x":[0.833],"y":[0.833]},"o":{"x":[0.167],"y":[0.167]},"t":138,"s":[3]},{"i":{"x":[0.833],"y":[0.833]},"o":{"x":[0.167],"y":[0.167]},"t":143,"s":[5]},{"i":{"x":[0.833],"y":[0.833]},"o":{"x":[0.167],"y":[0.167]},"t":145,"s":[1]},{"i":{"x":[0.833],"y":[0.833]},"o":{"x":[0.167],"y":[0.167]},"t":150,"s":[3]},{"i":{"x":[0.833],"y":[0.833]},"o":{"x":[0.167],"y":[0.167]},"t":152,"s":[0]},{"i":{"x":[0.833],"y":[0.833]},"o":{"x":[0.167],"y":[0.167]},"t":155,"s":[8]},{"i":{"x":[0.833],"y":[0.833]},"o":{"x":[0.167],"y":[0.167]},"t":158,"s":[4]},{"i":{"x":[0.833],"y":[0.833]},"o":{"x":[0.167],"y":[0.167]},"t":160,"s":[6]},{"i":{"x":[0.833],"y":[0.833]},"o":{"x":[0.167],"y":[0.167]},"t":162,"s":[0]},{"i":{"x":[0.833],"y":[0.833]},"o":{"x":[0.167],"y":[0.167]},"t":173,"s":[5]},{"i":{"x":[0.833],"y":[0.833]},"o":{"x":[0.167],"y":[0.167]},"t":175,"s":[3]},{"i":{"x":[0.833],"y":[0.833]},"o":{"x":[0.167],"y":[0.167]},"t":180,"s":[5]},{"i":{"x":[0.833],"y":[0.833]},"o":{"x":[0.167],"y":[0.167]},"t":182,"s":[1]},{"i":{"x":[0.833],"y":[0.833]},"o":{"x":[0.167],"y":[0.167]},"t":187,"s":[3]},{"i":{"x":[0.833],"y":[0.833]},"o":{"x":[0.167],"y":[0.167]},"t":189,"s":[0]},{"i":{"x":[0.833],"y":[0.833]},"o":{"x":[0.167],"y":[0.167]},"t":192,"s":[8]},{"i":{"x":[0.833],"y":[0.833]},"o":{"x":[0.167],"y":[0.167]},"t":195,"s":[4]},{"i":{"x":[0.833],"y":[0.833]},"o":{"x":[0.167],"y":[0.167]},"t":197,"s":[6]},{"t":199,"s":[0]}],"ix":10},"p":{"a":0,"k":[154.296,83.839,0],"ix":2},"a":{"a":0,"k":[77.75,15.615,0],"ix":1},"s":{"a":0,"k":[100,100,100],"ix":6}},"ao":0,"shapes":[{"ty":"gr","it":[{"ind":0,"ty":"sh","ix":1,"ks":{"a":0,"k":{"i":[[0,0],[0,0],[0,0],[0,0]],"o":[[0,0],[0,0],[0,0],[0,0]],"v":[[0,7.19],[77.5,0],[77.5,31.23],[0,25.19]],"c":true},"ix":2},"nm":"Path 1","mn":"ADBE Vector Shape - Group","hd":false},{"ty":"fl","c":{"a":0,"k":[1,0.698039215686,0.533333333333,1],"ix":4},"o":{"a":0,"k":100,"ix":5},"r":1,"bm":0,"nm":"Fill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arm-r","np":3,"cix":2,"bm":0,"ix":1,"mn":"ADBE Vector Group","hd":false}],"ip":0,"op":180,"st":0,"bm":0},{"ddd":0,"ind":16,"ty":4,"nm":"face","parent":1,"sr":1,"ks":{"o":{"a":0,"k":100,"ix":11},"r":{"a":0,"k":0,"ix":10},"p":{"a":0,"k":[-0.381,-78.382,0],"ix":2},"a":{"a":0,"k":[53.873,78.514,0],"ix":1},"s":{"a":0,"k":[100,100,100],"ix":6}},"ao":0,"shapes":[{"ty":"gr","it":[{"ind":0,"ty":"sh","ix":1,"ks":{"a":0,"k":{"i":[[2.43,4.16],[1.65,-4.18],[0.47,8.8],[15.22,0],[9.63,-8.13],[-0.02,-1.02],[1.4,-2.4],[-3.86,-7.68],[-2.66,2.89],[-0.18,0.76],[-5,-5.77],[0,0],[0.86,-2.67],[0,0],[-6.85,-2.26],[2.14,5.08],[-0.29,9.73],[-3.43,4.02],[0,0],[-0.21,0.53],[-0.38,-0.44],[-3.87,7.69]],"o":[[-1.44,-2.5],[-0.86,-1.49],[-9.4,-9.99],[-16.69,0],[-0.54,10.8],[-1.64,-4.02],[-2.42,4.16],[3.86,7.7],[0.49,-0.6],[0,0],[3.36,3.87],[0.88,9.08],[-1.85,5.61],[58.7,1.63],[6.12,2.01],[-1.12,-2.67],[0,0],[4.23,-4.96],[0.2,-0.52],[0.18,0.55],[2.67,2.9],[3.91,-7.7]],"v":[[104.091,34.88],[97.621,41.82],[92.871,11.27],[56.151,0],[11.191,10.64],[9.561,40.97],[3.661,34.88],[1.761,52.35],[9.501,60.5],[10.521,58.44],[23.371,84.27],[37.161,95.94],[37.651,119.54],[22.011,154.39],[87.671,156.94],[70.781,121.11],[69.721,95.04],[82.631,81.94],[96.731,60.54],[97.361,59.01],[98.211,60.51],[105.951,52.37]],"c":true},"ix":2},"nm":"Path 1","mn":"ADBE Vector Shape - Group","hd":false},{"ty":"fl","c":{"a":0,"k":[1,0.698039215686,0.533333333333,1],"ix":4},"o":{"a":0,"k":100,"ix":5},"r":1,"bm":0,"nm":"Fill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face","np":3,"cix":2,"bm":0,"ix":1,"mn":"ADBE Vector Group","hd":false}],"ip":0,"op":180,"st":0,"bm":0},{"ddd":0,"ind":17,"ty":4,"nm":"Rectangle_92_3_","sr":1,"ks":{"o":{"a":0,"k":100,"ix":11},"r":{"a":0,"k":0,"ix":10},"p":{"a":0,"k":[522.28,374.615,0],"ix":2},"a":{"a":0,"k":[0,0,0],"ix":1},"s":{"a":0,"k":[100,100,100],"ix":6}},"ao":0,"shapes":[{"ty":"gr","it":[{"ty":"rc","d":1,"s":{"a":0,"k":[64.24,1.88]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92_3_","np":3,"cix":2,"bm":0,"ix":1,"mn":"ADBE Vector Group","hd":false}],"ip":0,"op":180,"st":0,"bm":0},{"ddd":0,"ind":18,"ty":4,"nm":"Rectangle_91_3_","sr":1,"ks":{"o":{"a":0,"k":100,"ix":11},"r":{"a":0,"k":0,"ix":10},"p":{"a":0,"k":[526.482,368.469,0],"ix":2},"a":{"a":0,"k":[0,0,0],"ix":1},"s":{"a":0,"k":[100,100,100],"ix":6}},"ao":0,"shapes":[{"ty":"gr","it":[{"ty":"rc","d":1,"s":{"a":0,"k":[53.44,1.88],"ix":2},"p":{"a":0,"k":[0,0],"ix":3},"r":{"a":0,"k":0,"ix":4},"nm":"Rectangle Path 1","mn":"ADBE Vector Shape - Rect","hd":false},{"ty":"fl","c":{"a":0,"k":[0,0.682352941176,0.937254901961,1],"ix":4},"o":{"a":0,"k":100,"ix":5},"r":1,"bm":0,"nm":"Fill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91_3_","np":3,"cix":2,"bm":0,"ix":1,"mn":"ADBE Vector Group","hd":false}],"ip":0,"op":180,"st":0,"bm":0},{"ddd":0,"ind":19,"ty":4,"nm":"Path_21_3_","sr":1,"ks":{"o":{"a":0,"k":100,"ix":11},"r":{"a":0,"k":0,"ix":10},"p":{"a":0,"k":[499.76200000000006,368.459,0],"ix":2},"a":{"a":0,"k":[0,0,0],"ix":1},"s":{"a":0,"k":[100,100,100],"ix":6}},"ao":0,"shapes":[{"ty":"gr","it":[{"ind":0,"ty":"sh","ix":1,"ks":{"a":0,"k":{"i":[[0,0]],"o":[[0,0]],"v":[[0,0]],"c":true},"ix":2},"nm":"Path 1","mn":"ADBE Vector Shape - Group","hd":false},{"ty":"fl","c":{"a":0,"k":[0,0.682352941176,0.937254901961,1],"ix":4},"o":{"a":0,"k":100,"ix":5},"r":1,"bm":0,"nm":"Fill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21_3_","np":3,"cix":2,"bm":0,"ix":1,"mn":"ADBE Vector Group","hd":false}],"ip":0,"op":180,"st":0,"bm":0},{"ddd":0,"ind":20,"ty":4,"nm":"Rectangle_90_3_","sr":1,"ks":{"o":{"a":0,"k":100,"ix":11},"r":{"a":0,"k":0,"ix":10},"p":{"a":0,"k":[522.28,363.291,0],"ix":2},"a":{"a":0,"k":[0,0,0],"ix":1},"s":{"a":0,"k":[100,100,100],"ix":6}},"ao":0,"shapes":[{"ty":"gr","it":[{"ty":"rc","d":1,"s":{"a":0,"k":[64.24,1.88]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90_3_","np":3,"cix":2,"bm":0,"ix":1,"mn":"ADBE Vector Group","hd":false}],"ip":0,"op":180,"st":0,"bm":0},{"ddd":0,"ind":21,"ty":4,"nm":"Rectangle_89_3_","sr":1,"ks":{"o":{"a":0,"k":100,"ix":11},"r":{"a":0,"k":0,"ix":10},"p":{"a":0,"k":[520.061,357.139,0],"ix":2},"a":{"a":0,"k":[0,0,0],"ix":1},"s":{"a":0,"k":[100,100,100],"ix":6}},"ao":0,"shapes":[{"ty":"gr","it":[{"ty":"rc","d":1,"s":{"a":0,"k":[52.42,1.88],"ix":2},"p":{"a":0,"k":[0,0],"ix":3},"r":{"a":0,"k":0,"ix":4},"nm":"Rectangle Path 1","mn":"ADBE Vector Shape - Rect","hd":false},{"ty":"fl","c":{"a":0,"k":[0,0.682352941176,0.937254901961,1],"ix":4},"o":{"a":0,"k":100,"ix":5},"r":1,"bm":0,"nm":"Fill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89_3_","np":3,"cix":2,"bm":0,"ix":1,"mn":"ADBE Vector Group","hd":false}],"ip":0,"op":180,"st":0,"bm":0},{"ddd":0,"ind":22,"ty":4,"nm":"Path_20_3_","sr":1,"ks":{"o":{"a":0,"k":100,"ix":11},"r":{"a":0,"k":0,"ix":10},"p":{"a":0,"k":[493.851,357.129,0],"ix":2},"a":{"a":0,"k":[0,0,0],"ix":1},"s":{"a":0,"k":[100,100,100],"ix":6}},"ao":0,"shapes":[{"ty":"gr","it":[{"ind":0,"ty":"sh","ix":1,"ks":{"a":0,"k":{"i":[[0,0]],"o":[[0,0]],"v":[[0,0]],"c":true},"ix":2},"nm":"Path 1","mn":"ADBE Vector Shape - Group","hd":false},{"ty":"fl","c":{"a":0,"k":[0,0.682352941176,0.937254901961,1],"ix":4},"o":{"a":0,"k":100,"ix":5},"r":1,"bm":0,"nm":"Fill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20_3_","np":3,"cix":2,"bm":0,"ix":1,"mn":"ADBE Vector Group","hd":false}],"ip":0,"op":180,"st":0,"bm":0},{"ddd":0,"ind":23,"ty":4,"nm":"Rectangle_88_3_","sr":1,"ks":{"o":{"a":0,"k":100,"ix":11},"r":{"a":0,"k":0,"ix":10},"p":{"a":0,"k":[508,351.975,0],"ix":2},"a":{"a":0,"k":[0,0,0],"ix":1},"s":{"a":0,"k":[100,100,100],"ix":6}},"ao":0,"shapes":[{"ty":"gr","it":[{"ty":"rc","d":1,"s":{"a":0,"k":[35.68,1.88]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88_3_","np":3,"cix":2,"bm":0,"ix":1,"mn":"ADBE Vector Group","hd":false}],"ip":0,"op":180,"st":0,"bm":0},{"ddd":0,"ind":24,"ty":4,"nm":"Rectangle_87_3_","sr":1,"ks":{"o":{"a":0,"k":100,"ix":11},"r":{"a":0,"k":0,"ix":10},"p":{"a":0,"k":[512.488,346.064,0],"ix":2},"a":{"a":0,"k":[0,0,0],"ix":1},"s":{"a":0,"k":[100,100,100],"ix":6}},"ao":0,"shapes":[{"ty":"gr","it":[{"ty":"rc","d":1,"s":{"a":0,"k":[44.66,1.88],"ix":2},"p":{"a":0,"k":[0,0],"ix":3},"r":{"a":0,"k":0,"ix":4},"nm":"Rectangle Path 1","mn":"ADBE Vector Shape - Rect","hd":false},{"ty":"fl","c":{"a":0,"k":[0.152941176471,0.666666666667,0.882352941176,1],"ix":4},"o":{"a":0,"k":100,"ix":5},"r":1,"bm":0,"nm":"Fill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87_3_","np":3,"cix":2,"bm":0,"ix":1,"mn":"ADBE Vector Group","hd":false}],"ip":0,"op":180,"st":0,"bm":0},{"ddd":0,"ind":25,"ty":4,"nm":"Path_19_3_","sr":1,"ks":{"o":{"a":0,"k":100,"ix":11},"r":{"a":0,"k":0,"ix":10},"p":{"a":0,"k":[490.158,346.054,0],"ix":2},"a":{"a":0,"k":[0,0,0],"ix":1},"s":{"a":0,"k":[100,100,100],"ix":6}},"ao":0,"shapes":[{"ty":"gr","it":[{"ind":0,"ty":"sh","ix":1,"ks":{"a":0,"k":{"i":[[0,0]],"o":[[0,0]],"v":[[0,0]],"c":true},"ix":2},"nm":"Path 1","mn":"ADBE Vector Shape - Group","hd":false},{"ty":"fl","c":{"a":0,"k":[0.109803921569,0.458823529412,0.737254901961,1],"ix":4},"o":{"a":0,"k":100,"ix":5},"r":1,"bm":0,"nm":"Fill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19_3_","np":3,"cix":2,"bm":0,"ix":1,"mn":"ADBE Vector Group","hd":false}],"ip":0,"op":180,"st":0,"bm":0},{"ddd":0,"ind":26,"ty":4,"nm":"Rectangle_86_3_","sr":1,"ks":{"o":{"a":0,"k":100,"ix":11},"r":{"a":0,"k":0,"ix":10},"p":{"a":0,"k":[502.2180000000001,339.919,0],"ix":2},"a":{"a":0,"k":[0,0,0],"ix":1},"s":{"a":0,"k":[100,100,100],"ix":6}},"ao":0,"shapes":[{"ty":"gr","it":[{"ty":"rc","d":1,"s":{"a":0,"k":[24.12,1.88],"ix":2},"p":{"a":0,"k":[0,0],"ix":3},"r":{"a":0,"k":0,"ix":4},"nm":"Rectangle Path 1","mn":"ADBE Vector Shape - Rect","hd":false},{"ty":"fl","c":{"a":0,"k":[0.152941176471,0.666666666667,0.882352941176,1],"ix":4},"o":{"a":0,"k":100,"ix":5},"r":1,"bm":0,"nm":"Fill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86_3_","np":3,"cix":2,"bm":0,"ix":1,"mn":"ADBE Vector Group","hd":false}],"ip":0,"op":180,"st":0,"bm":0},{"ddd":0,"ind":27,"ty":4,"nm":"Rectangle_85_3_","sr":1,"ks":{"o":{"a":0,"k":100,"ix":11},"r":{"a":0,"k":0,"ix":10},"p":{"a":0,"k":[532.848,356.255,0],"ix":2},"a":{"a":0,"k":[0,0,0],"ix":1},"s":{"a":0,"k":[100,100,100],"ix":6}},"ao":0,"shapes":[{"ty":"gr","it":[{"ty":"rc","d":1,"s":{"a":0,"k":[103.16,69.46],"ix":2},"p":{"a":0,"k":[0,0],"ix":3},"r":{"a":0,"k":0,"ix":4},"nm":"Rectangle Path 1","mn":"ADBE Vector Shape - Rect","hd":false},{"ty":"fl","c":{"a":0,"k":[0.337254901961,0.372549019608,0.4,1],"ix":4},"o":{"a":0,"k":100,"ix":5},"r":1,"bm":0,"nm":"Fill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85_3_","np":3,"cix":2,"bm":0,"ix":1,"mn":"ADBE Vector Group","hd":false}],"ip":0,"op":180,"st":0,"bm":0},{"ddd":0,"ind":28,"ty":4,"nm":"Rectangle_84_3_","sr":1,"ks":{"o":{"a":0,"k":100,"ix":11},"r":{"a":0,"k":0,"ix":10},"p":{"a":0,"k":[532.851,356.259,0],"ix":2},"a":{"a":0,"k":[0,0,0],"ix":1},"s":{"a":0,"k":[100,100,100],"ix":6}},"ao":0,"shapes":[{"ty":"gr","it":[{"ty":"rc","d":1,"s":{"a":0,"k":[109.89,73.98],"ix":2},"p":{"a":0,"k":[0,0],"ix":3},"r":{"a":0,"k":0,"ix":4},"nm":"Rectangle Path 1","mn":"ADBE Vector Shape - Rect","hd":false},{"ty":"fl","c":{"a":0,"k":[0.945098039216,0.949019607843,0.949019607843,1],"ix":4},"o":{"a":0,"k":100,"ix":5},"r":1,"bm":0,"nm":"Fill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84_3_","np":3,"cix":2,"bm":0,"ix":1,"mn":"ADBE Vector Group","hd":false}],"ip":0,"op":180,"st":0,"bm":0},{"ddd":0,"ind":29,"ty":4,"nm":"Rectangle_83_1_","sr":1,"ks":{"o":{"a":0,"k":100,"ix":11},"r":{"a":0,"k":0,"ix":10},"p":{"a":0,"k":[535.65,355.075,0],"ix":2},"a":{"a":0,"k":[0,0,0],"ix":1},"s":{"a":0,"k":[100,100,100],"ix":6}},"ao":0,"shapes":[{"ty":"gr","it":[{"ty":"rc","d":1,"s":{"a":0,"k":[166.86,81.94],"ix":2},"p":{"a":0,"k":[0,0],"ix":3},"r":{"a":0,"k":0,"ix":4},"nm":"Rectangle Path 1","mn":"ADBE Vector Shape - Rect","hd":false},{"ty":"fl","c":{"a":0,"k":[0.192156862745,0.643137254902,0.6,1],"ix":4},"o":{"a":0,"k":100,"ix":5},"r":1,"bm":0,"nm":"Fill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83_1_","np":3,"cix":2,"bm":0,"ix":1,"mn":"ADBE Vector Group","hd":false}],"ip":0,"op":180,"st":0,"bm":0},{"ddd":0,"ind":30,"ty":4,"nm":"bookscreen","sr":1,"ks":{"o":{"a":0,"k":100,"ix":11},"r":{"a":0,"k":0,"ix":10},"p":{"a":0,"k":[535.713,355.781,0],"ix":2},"a":{"a":0,"k":[91.63,48.564,0],"ix":1},"s":{"a":0,"k":[100,100,100],"ix":6}},"ao":0,"shapes":[{"ty":"gr","it":[{"ind":0,"ty":"sh","ix":1,"ks":{"a":0,"k":{"i":[[0,0],[0,1.05],[0,0],[-7.74,0],[0,0],[0,-7.7]],"o":[[0,1.05],[0,0],[0,-8.27],[0,0],[7.86,0],[0,0]],"v":[[183.26,96.34],[0,96.34],[0,10.59],[9.86,0],[173.4,0],[183.26,10.59]],"c":true},"ix":2},"nm":"Path 1","mn":"ADBE Vector Shape - Group","hd":false},{"ty":"fl","c":{"a":0,"k":[0.337254901961,0.372549019608,0.4,1],"ix":4},"o":{"a":0,"k":100,"ix":5},"r":1,"bm":0,"nm":"Fill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16_1_","np":3,"cix":2,"bm":0,"ix":1,"mn":"ADBE Vector Group","hd":false}],"ip":0,"op":180,"st":0,"bm":0},{"ddd":0,"ind":31,"ty":4,"nm":"Rectangle_82_1_","sr":1,"ks":{"o":{"a":0,"k":100,"ix":11},"r":{"a":0,"k":0,"ix":10},"p":{"a":0,"k":[535.697,408.414,0],"ix":2},"a":{"a":0,"k":[0,0,0],"ix":1},"s":{"a":0,"k":[100,100,100],"ix":6}},"ao":0,"shapes":[{"ty":"gr","it":[{"ty":"rc","d":1,"s":{"a":0,"k":[194.1,5.42],"ix":2},"p":{"a":0,"k":[0,0],"ix":3},"r":{"a":0,"k":0,"ix":4},"nm":"Rectangle Path 1","mn":"ADBE Vector Shape - Rect","hd":false},{"ty":"fl","c":{"a":0,"k":[0.945098039216,0.949019607843,0.949019607843,1],"ix":4},"o":{"a":0,"k":100,"ix":5},"r":1,"bm":0,"nm":"Fill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82_1_","np":3,"cix":2,"bm":0,"ix":1,"mn":"ADBE Vector Group","hd":false}],"ip":0,"op":180,"st":0,"bm":0},{"ddd":0,"ind":32,"ty":4,"nm":"Path_17_1_","sr":1,"ks":{"o":{"a":0,"k":100,"ix":11},"r":{"a":0,"k":0,"ix":10},"p":{"a":0,"k":[535.697,414.01500000000004,0],"ix":2},"a":{"a":0,"k":[97.05,3.425,0],"ix":1},"s":{"a":0,"k":[100,100,100],"ix":6}},"ao":0,"shapes":[{"ty":"gr","it":[{"ind":0,"ty":"sh","ix":1,"ks":{"a":0,"k":{"i":[[0,0],[-2.45,0],[0,0],[-0.26,3.85]],"o":[[0.26,3.85],[0,0],[2.45,0],[0,0]],"v":[[0,0],[4.71,6.85],[189.39,6.85],[194.1,0]],"c":true},"ix":2},"nm":"Path 1","mn":"ADBE Vector Shape - Group","hd":false},{"ty":"fl","c":{"a":0,"k":[0.854901960784,0.827450980392,0.839215686275,1],"ix":4},"o":{"a":0,"k":100,"ix":5},"r":1,"bm":0,"nm":"Fill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17_1_","np":3,"cix":2,"bm":0,"ix":1,"mn":"ADBE Vector Group","hd":false}],"ip":0,"op":180,"st":0,"bm":0},{"ddd":0,"ind":33,"ty":4,"nm":"Rectangle_16_1_ 2","sr":1,"ks":{"o":{"a":0,"k":100,"ix":11},"r":{"a":0,"k":0,"ix":10},"p":{"a":0,"k":[259.265,248.081,0],"ix":2},"a":{"a":0,"k":[0,0,0],"ix":1},"s":{"a":1,"k":[{"i":{"x":[0.833,0.833,0.833],"y":[0.833,0.833,0.833]},"o":{"x":[0.167,0.167,0.167],"y":[0.167,0.167,0.167]},"t":1,"s":[100,100,100]},{"i":{"x":[0.833,0.833,0.833],"y":[0.833,0.833,0.833]},"o":{"x":[0.167,0.167,0.167],"y":[0.167,0.167,0.167]},"t":2,"s":[100,30,100]},{"t":3,"s":[0,0,100]}],"ix":6}},"ao":0,"shapes":[{"ty":"gr","it":[{"ty":"rc","d":1,"s":{"a":0,"k":[324.7,194.49],"ix":2},"p":{"a":0,"k":[0,0],"ix":3},"r":{"a":0,"k":0,"ix":4},"nm":"Rectangle Path 1","mn":"ADBE Vector Shape - Rect","hd":false},{"ty":"fl","c":{"a":0,"k":[0,0,0,1],"ix":4},"o":{"a":0,"k":100,"ix":5},"r":1,"bm":0,"nm":"Fill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16_1_","np":3,"cix":2,"bm":0,"ix":1,"mn":"ADBE Vector Group","hd":false}],"ip":0,"op":180,"st":0,"bm":0},{"ddd":0,"ind":34,"ty":4,"nm":"Path_15_1_","sr":1,"ks":{"o":{"a":0,"k":100,"ix":11},"r":{"a":0,"k":0,"ix":10},"p":{"a":0,"k":[535.706,357.577,0],"ix":2},"a":{"a":0,"k":[93.205,52.064,0],"ix":1},"s":{"a":0,"k":[100,100,100],"ix":6}},"ao":0,"shapes":[{"ty":"gr","it":[{"ind":0,"ty":"sh","ix":1,"ks":{"a":0,"k":{"i":[[0,0],[0,1.09],[0,0],[-7.87,0],[0,0],[0,-7.83]],"o":[[0,1.09],[0,0],[0,-8.41],[0,0],[8,0],[0,0]],"v":[[186.41,103.31],[0,103.31],[0,10.77],[10.03,0],[176.38,0],[186.41,10.77]],"c":true},"ix":2},"nm":"Path 1","mn":"ADBE Vector Shape - Group","hd":false},{"ty":"fl","c":{"a":0,"k":[0.945098039216,0.949019607843,0.949019607843,1],"ix":4},"o":{"a":0,"k":100,"ix":5},"r":1,"bm":0,"nm":"Fill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15_1_","np":3,"cix":2,"bm":0,"ix":1,"mn":"ADBE Vector Group","hd":false}],"ip":0,"op":180,"st":0,"bm":0},{"ddd":0,"ind":35,"ty":4,"nm":"Rectangle_57_3_","sr":1,"ks":{"o":{"a":1,"k":[{"i":{"x":[0.667],"y":[1]},"o":{"x":[0.333],"y":[0]},"t":18,"s":[0]},{"t":25,"s":[100]}],"ix":11},"r":{"a":0,"k":0,"ix":10},"p":{"a":1,"k":[{"i":{"x":0.667,"y":1},"o":{"x":0.333,"y":0},"t":18,"s":[374.811,343.976,0],"to":[0,-9.333,0],"ti":[0,9.333,0]},{"t":25,"s":[374.811,287.976,0]}],"ix":2},"a":{"a":0,"k":[0,0,0],"ix":1},"s":{"a":0,"k":[100,100,100],"ix":6}},"ao":0,"shapes":[{"ty":"gr","it":[{"ty":"rc","d":1,"s":{"a":0,"k":[20.38,2.79]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57_3_","np":3,"cix":2,"bm":0,"ix":1,"mn":"ADBE Vector Group","hd":false}],"ip":14,"op":194,"st":14,"bm":0},{"ddd":0,"ind":36,"ty":4,"nm":"Rectangle_56_3_","sr":1,"ks":{"o":{"a":1,"k":[{"i":{"x":[0.667],"y":[1]},"o":{"x":[0.333],"y":[0]},"t":18,"s":[0]},{"t":25,"s":[100]}],"ix":11},"r":{"a":0,"k":0,"ix":10},"p":{"a":1,"k":[{"i":{"x":0.667,"y":1},"o":{"x":0.333,"y":0},"t":18,"s":[374.811,336.78,0],"to":[0,-9.333,0],"ti":[0,9.333,0]},{"t":25,"s":[374.811,280.78,0]}],"ix":2},"a":{"a":0,"k":[0,0,0],"ix":1},"s":{"a":0,"k":[100,100,100],"ix":6}},"ao":0,"shapes":[{"ty":"gr","it":[{"ty":"rc","d":1,"s":{"a":0,"k":[20.38,2.8]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56_3_","np":3,"cix":2,"bm":0,"ix":1,"mn":"ADBE Vector Group","hd":false}],"ip":14,"op":194,"st":14,"bm":0},{"ddd":0,"ind":37,"ty":4,"nm":"Rectangle_55_3_","sr":1,"ks":{"o":{"a":1,"k":[{"i":{"x":[0.667],"y":[1]},"o":{"x":[0.333],"y":[0]},"t":18,"s":[0]},{"t":25,"s":[100]}],"ix":11},"r":{"a":0,"k":0,"ix":10},"p":{"a":1,"k":[{"i":{"x":0.667,"y":1},"o":{"x":0.333,"y":0},"t":18,"s":[374.811,322.286,0],"to":[0,-9.333,0],"ti":[0,9.333,0]},{"t":25,"s":[374.811,266.286,0]}],"ix":2},"a":{"a":0,"k":[0,0,0],"ix":1},"s":{"a":0,"k":[100,100,100],"ix":6}},"ao":0,"shapes":[{"ty":"gr","it":[{"ty":"rc","d":1,"s":{"a":0,"k":[20.38,2.8]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55_3_","np":3,"cix":2,"bm":0,"ix":1,"mn":"ADBE Vector Group","hd":false}],"ip":14,"op":194,"st":14,"bm":0},{"ddd":0,"ind":38,"ty":4,"nm":"Rectangle_54_3_","sr":1,"ks":{"o":{"a":1,"k":[{"i":{"x":[0.667],"y":[1]},"o":{"x":[0.333],"y":[0]},"t":18,"s":[0]},{"t":25,"s":[100]}],"ix":11},"r":{"a":0,"k":0,"ix":10},"p":{"a":1,"k":[{"i":{"x":0.667,"y":1},"o":{"x":0.333,"y":0},"t":18,"s":[374.811,314.803,0],"to":[0,-9.333,0],"ti":[0,9.333,0]},{"t":25,"s":[374.811,258.803,0]}],"ix":2},"a":{"a":0,"k":[0,0,0],"ix":1},"s":{"a":0,"k":[100,100,100],"ix":6}},"ao":0,"shapes":[{"ty":"gr","it":[{"ty":"rc","d":1,"s":{"a":0,"k":[20.38,2.79]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54_3_","np":3,"cix":2,"bm":0,"ix":1,"mn":"ADBE Vector Group","hd":false}],"ip":14,"op":194,"st":14,"bm":0},{"ddd":0,"ind":39,"ty":4,"nm":"Rectangle_53_3_","sr":1,"ks":{"o":{"a":1,"k":[{"i":{"x":[0.667],"y":[1]},"o":{"x":[0.333],"y":[0]},"t":18,"s":[0]},{"t":25,"s":[100]}],"ix":11},"r":{"a":0,"k":0,"ix":10},"p":{"a":1,"k":[{"i":{"x":0.667,"y":1},"o":{"x":0.333,"y":0},"t":18,"s":[374.811,306.839,0],"to":[0,-9.333,0],"ti":[0,9.333,0]},{"t":25,"s":[374.811,250.839,0]}],"ix":2},"a":{"a":0,"k":[0,0,0],"ix":1},"s":{"a":0,"k":[100,100,100],"ix":6}},"ao":0,"shapes":[{"ty":"gr","it":[{"ty":"rc","d":1,"s":{"a":0,"k":[20.38,2.8]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53_3_","np":3,"cix":2,"bm":0,"ix":1,"mn":"ADBE Vector Group","hd":false}],"ip":14,"op":194,"st":14,"bm":0},{"ddd":0,"ind":40,"ty":4,"nm":"Rectangle_52_3_","sr":1,"ks":{"o":{"a":1,"k":[{"i":{"x":[0.667],"y":[1]},"o":{"x":[0.333],"y":[0]},"t":18,"s":[0]},{"t":25,"s":[100]}],"ix":11},"r":{"a":0,"k":0,"ix":10},"p":{"a":1,"k":[{"i":{"x":0.667,"y":1},"o":{"x":0.333,"y":0},"t":18,"s":[367.541,351.371,0],"to":[0,-9.333,0],"ti":[0,9.333,0]},{"t":25,"s":[367.541,295.371,0]}],"ix":2},"a":{"a":0,"k":[0,0,0],"ix":1},"s":{"a":0,"k":[100,100,100],"ix":6}},"ao":0,"shapes":[{"ty":"gr","it":[{"ty":"rc","d":1,"s":{"a":0,"k":[23.23,2.8]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52_3_","np":3,"cix":2,"bm":0,"ix":1,"mn":"ADBE Vector Group","hd":false}],"ip":14,"op":194,"st":14,"bm":0},{"ddd":0,"ind":41,"ty":4,"nm":"Rectangle_51_3_","sr":1,"ks":{"o":{"a":1,"k":[{"i":{"x":[0.667],"y":[1]},"o":{"x":[0.333],"y":[0]},"t":18,"s":[0]},{"t":25,"s":[100]}],"ix":11},"r":{"a":0,"k":0,"ix":10},"p":{"a":1,"k":[{"i":{"x":0.667,"y":1},"o":{"x":0.333,"y":0},"t":18,"s":[367.541,299.229,0],"to":[0,-9.333,0],"ti":[0,9.333,0]},{"t":25,"s":[367.541,243.229,0]}],"ix":2},"a":{"a":0,"k":[0,0,0],"ix":1},"s":{"a":0,"k":[100,100,100],"ix":6}},"ao":0,"shapes":[{"ty":"gr","it":[{"ty":"rc","d":1,"s":{"a":0,"k":[23.23,2.8]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51_3_","np":3,"cix":2,"bm":0,"ix":1,"mn":"ADBE Vector Group","hd":false}],"ip":14,"op":194,"st":14,"bm":0},{"ddd":0,"ind":42,"ty":4,"nm":"Rectangle_50_3_","sr":1,"ks":{"o":{"a":1,"k":[{"i":{"x":[0.667],"y":[1]},"o":{"x":[0.333],"y":[0]},"t":18,"s":[0]},{"t":25,"s":[100]}],"ix":11},"r":{"a":0,"k":0,"ix":10},"p":{"a":1,"k":[{"i":{"x":0.667,"y":1},"o":{"x":0.333,"y":0},"t":18,"s":[371.877,328.724,0],"to":[0,-9.333,0],"ti":[0,9.333,0]},{"t":25,"s":[371.877,272.724,0]}],"ix":2},"a":{"a":0,"k":[0,0,0],"ix":1},"s":{"a":0,"k":[100,100,100],"ix":6}},"ao":0,"shapes":[{"ty":"gr","it":[{"ty":"rc","d":1,"s":{"a":0,"k":[30.07,2.8]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50_3_","np":3,"cix":2,"bm":0,"ix":1,"mn":"ADBE Vector Group","hd":false}],"ip":14,"op":194,"st":14,"bm":0},{"ddd":0,"ind":43,"ty":4,"nm":"Rectangle_49_3_","sr":1,"ks":{"o":{"a":1,"k":[{"i":{"x":[0.667],"y":[1]},"o":{"x":[0.333],"y":[0]},"t":18,"s":[0]},{"t":25,"s":[100]}],"ix":11},"r":{"a":0,"k":0,"ix":10},"p":{"a":1,"k":[{"i":{"x":0.667,"y":1},"o":{"x":0.333,"y":0},"t":18,"s":[368.257,291.968,0],"to":[0,-9.333,0],"ti":[0,9.333,0]},{"t":25,"s":[368.257,235.968,0]}],"ix":2},"a":{"a":0,"k":[0,0,0],"ix":1},"s":{"a":0,"k":[100,100,100],"ix":6}},"ao":0,"shapes":[{"ty":"gr","it":[{"ty":"rc","d":1,"s":{"a":0,"k":[22.83,2.8]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49_3_","np":3,"cix":2,"bm":0,"ix":1,"mn":"ADBE Vector Group","hd":false}],"ip":14,"op":194,"st":14,"bm":0},{"ddd":0,"ind":44,"ty":4,"nm":"Rectangle_48_3_","sr":1,"ks":{"o":{"a":1,"k":[{"i":{"x":[0.667],"y":[1]},"o":{"x":[0.333],"y":[0]},"t":18,"s":[0]},{"t":25,"s":[100]}],"ix":11},"r":{"a":0,"k":0,"ix":10},"p":{"a":1,"k":[{"i":{"x":0.667,"y":1},"o":{"x":0.333,"y":0},"t":18,"s":[364.622,285.252,0],"to":[0,-9.333,0],"ti":[0,9.333,0]},{"t":25,"s":[364.622,229.252,0]}],"ix":2},"a":{"a":0,"k":[0,0,0],"ix":1},"s":{"a":0,"k":[100,100,100],"ix":6}},"ao":0,"shapes":[{"ty":"gr","it":[{"ty":"rc","d":1,"s":{"a":0,"k":[15.56,2.8]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48_3_","np":3,"cix":2,"bm":0,"ix":1,"mn":"ADBE Vector Group","hd":false}],"ip":14,"op":194,"st":14,"bm":0},{"ddd":0,"ind":45,"ty":4,"nm":"Rectangle_47_3_","sr":1,"ks":{"o":{"a":1,"k":[{"i":{"x":[0.667],"y":[1]},"o":{"x":[0.333],"y":[0]},"t":18,"s":[0]},{"t":25,"s":[100]}],"ix":11},"r":{"a":0,"k":0,"ix":10},"p":{"a":1,"k":[{"i":{"x":0.667,"y":1},"o":{"x":0.333,"y":0},"t":18,"s":[360.063,322.286,0],"to":[0,-9.333,0],"ti":[0,9.333,0]},{"t":25,"s":[360.063,266.286,0]}],"ix":2},"a":{"a":0,"k":[0,0,0],"ix":1},"s":{"a":0,"k":[100,100,100],"ix":6}},"ao":0,"shapes":[{"ty":"gr","it":[{"ty":"rc","d":1,"s":{"a":0,"k":[4.26,2.8]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47_3_","np":3,"cix":2,"bm":0,"ix":1,"mn":"ADBE Vector Group","hd":false}],"ip":14,"op":194,"st":14,"bm":0},{"ddd":0,"ind":46,"ty":4,"nm":"Rectangle_46_3_","sr":1,"ks":{"o":{"a":1,"k":[{"i":{"x":[0.667],"y":[1]},"o":{"x":[0.333],"y":[0]},"t":18,"s":[0]},{"t":25,"s":[100]}],"ix":11},"r":{"a":0,"k":0,"ix":10},"p":{"a":1,"k":[{"i":{"x":0.667,"y":1},"o":{"x":0.333,"y":0},"t":18,"s":[355.922,343.976,0],"to":[0,-9.333,0],"ti":[0,9.333,0]},{"t":25,"s":[355.922,287.976,0]}],"ix":2},"a":{"a":0,"k":[0,0,0],"ix":1},"s":{"a":0,"k":[100,100,100],"ix":6}},"ao":0,"shapes":[{"ty":"gr","it":[{"ty":"rc","d":1,"s":{"a":0,"k":[4.24,2.79]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46_3_","np":3,"cix":2,"bm":0,"ix":1,"mn":"ADBE Vector Group","hd":false}],"ip":14,"op":194,"st":14,"bm":0},{"ddd":0,"ind":47,"ty":4,"nm":"Rectangle_45_3_","sr":1,"ks":{"o":{"a":1,"k":[{"i":{"x":[0.667],"y":[1]},"o":{"x":[0.333],"y":[0]},"t":18,"s":[0]},{"t":25,"s":[100]}],"ix":11},"r":{"a":0,"k":0,"ix":10},"p":{"a":1,"k":[{"i":{"x":0.667,"y":1},"o":{"x":0.333,"y":0},"t":18,"s":[355.922,336.78,0],"to":[0,-9.333,0],"ti":[0,9.333,0]},{"t":25,"s":[355.922,280.78,0]}],"ix":2},"a":{"a":0,"k":[0,0,0],"ix":1},"s":{"a":0,"k":[100,100,100],"ix":6}},"ao":0,"shapes":[{"ty":"gr","it":[{"ty":"rc","d":1,"s":{"a":0,"k":[4.24,2.8]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45_3_","np":3,"cix":2,"bm":0,"ix":1,"mn":"ADBE Vector Group","hd":false}],"ip":14,"op":194,"st":14,"bm":0},{"ddd":0,"ind":48,"ty":4,"nm":"Rectangle_44_3_","sr":1,"ks":{"o":{"a":1,"k":[{"i":{"x":[0.667],"y":[1]},"o":{"x":[0.333],"y":[0]},"t":18,"s":[0]},{"t":25,"s":[100]}],"ix":11},"r":{"a":0,"k":0,"ix":10},"p":{"a":1,"k":[{"i":{"x":0.667,"y":1},"o":{"x":0.333,"y":0},"t":18,"s":[360.063,314.324,0],"to":[0,-9.333,0],"ti":[0,9.333,0]},{"t":25,"s":[360.063,258.324,0]}],"ix":2},"a":{"a":0,"k":[0,0,0],"ix":1},"s":{"a":0,"k":[100,100,100],"ix":6}},"ao":0,"shapes":[{"ty":"gr","it":[{"ty":"rc","d":1,"s":{"a":0,"k":[4.26,2.8]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44_3_","np":3,"cix":2,"bm":0,"ix":1,"mn":"ADBE Vector Group","hd":false}],"ip":14,"op":194,"st":14,"bm":0},{"ddd":0,"ind":49,"ty":4,"nm":"Rectangle_43_3_","sr":1,"ks":{"o":{"a":1,"k":[{"i":{"x":[0.667],"y":[1]},"o":{"x":[0.333],"y":[0]},"t":18,"s":[0]},{"t":25,"s":[100]}],"ix":11},"r":{"a":0,"k":0,"ix":10},"p":{"a":1,"k":[{"i":{"x":0.667,"y":1},"o":{"x":0.333,"y":0},"t":18,"s":[360.063,306.839,0],"to":[0,-9.333,0],"ti":[0,9.333,0]},{"t":25,"s":[360.063,250.839,0]}],"ix":2},"a":{"a":0,"k":[0,0,0],"ix":1},"s":{"a":0,"k":[100,100,100],"ix":6}},"ao":0,"shapes":[{"ty":"gr","it":[{"ty":"rc","d":1,"s":{"a":0,"k":[4.26,2.8]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43_3_","np":3,"cix":2,"bm":0,"ix":1,"mn":"ADBE Vector Group","hd":false}],"ip":14,"op":194,"st":14,"bm":0},{"ddd":0,"ind":50,"ty":4,"nm":"Rectangle_42_3_","sr":1,"ks":{"o":{"a":1,"k":[{"i":{"x":[0.667],"y":[1]},"o":{"x":[0.333],"y":[0]},"t":18,"s":[0]},{"t":25,"s":[100]}],"ix":11},"r":{"a":0,"k":0,"ix":10},"p":{"a":1,"k":[{"i":{"x":0.667,"y":1},"o":{"x":0.333,"y":0},"t":18,"s":[350.461,351.371,0],"to":[0,-9.333,0],"ti":[0,9.333,0]},{"t":25,"s":[350.461,295.371,0]}],"ix":2},"a":{"a":0,"k":[0,0,0],"ix":1},"s":{"a":0,"k":[100,100,100],"ix":6}},"ao":0,"shapes":[{"ty":"gr","it":[{"ty":"rc","d":1,"s":{"a":0,"k":[4.26,2.8]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42_3_","np":3,"cix":2,"bm":0,"ix":1,"mn":"ADBE Vector Group","hd":false}],"ip":14,"op":194,"st":14,"bm":0},{"ddd":0,"ind":51,"ty":4,"nm":"Rectangle_41_3_","sr":1,"ks":{"o":{"a":1,"k":[{"i":{"x":[0.667],"y":[1]},"o":{"x":[0.333],"y":[0]},"t":18,"s":[0]},{"t":25,"s":[100]}],"ix":11},"r":{"a":0,"k":0,"ix":10},"p":{"a":1,"k":[{"i":{"x":0.667,"y":1},"o":{"x":0.333,"y":0},"t":18,"s":[350.461,328.724,0],"to":[0,-9.333,0],"ti":[0,9.333,0]},{"t":25,"s":[350.461,272.724,0]}],"ix":2},"a":{"a":0,"k":[0,0,0],"ix":1},"s":{"a":0,"k":[100,100,100],"ix":6}},"ao":0,"shapes":[{"ty":"gr","it":[{"ty":"rc","d":1,"s":{"a":0,"k":[4.26,2.8]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41_3_","np":3,"cix":2,"bm":0,"ix":1,"mn":"ADBE Vector Group","hd":false}],"ip":14,"op":194,"st":14,"bm":0},{"ddd":0,"ind":52,"ty":4,"nm":"Rectangle_40_3_","sr":1,"ks":{"o":{"a":1,"k":[{"i":{"x":[0.667],"y":[1]},"o":{"x":[0.333],"y":[0]},"t":18,"s":[0]},{"t":25,"s":[100]}],"ix":11},"r":{"a":0,"k":0,"ix":10},"p":{"a":1,"k":[{"i":{"x":0.667,"y":1},"o":{"x":0.333,"y":0},"t":18,"s":[350.461,299.229,0],"to":[0,-9.333,0],"ti":[0,9.333,0]},{"t":25,"s":[350.461,243.229,0]}],"ix":2},"a":{"a":0,"k":[0,0,0],"ix":1},"s":{"a":0,"k":[100,100,100],"ix":6}},"ao":0,"shapes":[{"ty":"gr","it":[{"ty":"rc","d":1,"s":{"a":0,"k":[4.26,2.8]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40_3_","np":3,"cix":2,"bm":0,"ix":1,"mn":"ADBE Vector Group","hd":false}],"ip":14,"op":194,"st":14,"bm":0},{"ddd":0,"ind":53,"ty":4,"nm":"Group_33_3_","sr":1,"ks":{"o":{"a":1,"k":[{"i":{"x":[0.667],"y":[1]},"o":{"x":[0.333],"y":[0]},"t":18,"s":[0]},{"t":25,"s":[100]}],"ix":11},"r":{"a":0,"k":0,"ix":10},"p":{"a":1,"k":[{"i":{"x":0.667,"y":1},"o":{"x":0.333,"y":0},"t":18,"s":[350.461,292.737,0],"to":[0,-9.333,0],"ti":[0,9.333,0]},{"t":25,"s":[350.461,236.73699999999997,0]}],"ix":2},"a":{"a":0,"k":[0,0,0],"ix":1},"s":{"a":0,"k":[100,100,100],"ix":6}},"ao":0,"shapes":[{"ty":"rc","d":1,"s":{"a":0,"k":[4.26,2.8],"ix":2},"p":{"a":0,"k":[0,0],"ix":3},"r":{"a":0,"k":0,"ix":4},"nm":"Rectangle Path 1","mn":"ADBE Vector Shape - Rect","hd":false}],"ip":14,"op":194,"st":14,"bm":0},{"ddd":0,"ind":54,"ty":4,"nm":"Rectangle_39_3_","parent":53,"sr":1,"ks":{"o":{"a":1,"k":[{"i":{"x":[0.667],"y":[1]},"o":{"x":[0.333],"y":[0]},"t":18,"s":[0]},{"t":25,"s":[100]}],"ix":11},"r":{"a":0,"k":0,"ix":10},"p":{"a":1,"k":[{"i":{"x":0.667,"y":1},"o":{"x":0.333,"y":0},"t":18,"s":[0,56,0],"to":[0,-9.333,0],"ti":[0,9.333,0]},{"t":25,"s":[0,0,0]}],"ix":2},"a":{"a":0,"k":[0,0,0],"ix":1},"s":{"a":0,"k":[100,100,100],"ix":6}},"ao":0,"shapes":[{"ty":"gr","it":[{"ty":"rc","d":1,"s":{"a":0,"k":[4.26,2.8]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39_3_","np":3,"cix":2,"bm":0,"ix":1,"mn":"ADBE Vector Group","hd":false}],"ip":14,"op":194,"st":14,"bm":0},{"ddd":0,"ind":55,"ty":4,"nm":"Rectangle_38_3_","sr":1,"ks":{"o":{"a":1,"k":[{"i":{"x":[0.667],"y":[1]},"o":{"x":[0.333],"y":[0]},"t":18,"s":[0]},{"t":25,"s":[100]}],"ix":11},"r":{"a":0,"k":0,"ix":10},"p":{"a":1,"k":[{"i":{"x":0.667,"y":1},"o":{"x":0.333,"y":0},"t":18,"s":[350.461,285.252,0],"to":[0,-9.333,0],"ti":[0,9.333,0]},{"t":25,"s":[350.461,229.252,0]}],"ix":2},"a":{"a":0,"k":[0,0,0],"ix":1},"s":{"a":0,"k":[100,100,100],"ix":6}},"ao":0,"shapes":[{"ty":"gr","it":[{"ty":"rc","d":1,"s":{"a":0,"k":[4.26,2.8]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38_3_","np":3,"cix":2,"bm":0,"ix":1,"mn":"ADBE Vector Group","hd":false}],"ip":14,"op":194,"st":14,"bm":0},{"ddd":0,"ind":56,"ty":4,"nm":"Path_12_3_","sr":1,"ks":{"o":{"a":1,"k":[{"i":{"x":[0.833],"y":[0.833]},"o":{"x":[0.167],"y":[0.167]},"t":4,"s":[0]},{"t":7,"s":[100]}],"ix":11},"r":{"a":0,"k":0,"ix":10},"p":{"a":0,"k":[337.829,208.89,0],"ix":2},"a":{"a":0,"k":[2.715,2.715,0],"ix":1},"s":{"a":0,"k":[100,100,100],"ix":6}},"ao":0,"shapes":[{"ty":"gr","it":[{"ind":0,"ty":"sh","ix":1,"ks":{"a":0,"k":{"i":[[0,-1.49],[1.5,0.01],[-0.01,1.5],[-1.5,-0.01],[0,0]],"o":[[0,1.5],[-1.5,0],[0,-1.5],[0,0],[1.49,0.01]],"v":[[5.43,2.72],[2.71,5.43],[0,2.71],[2.72,0],[2.72,0]],"c":true},"ix":2},"nm":"Path 1","mn":"ADBE Vector Shape - Group","hd":false},{"ty":"fl","c":{"a":0,"k":[0.607843137255,0.741176470588,0.18431372549,1],"ix":4},"o":{"a":0,"k":100,"ix":5},"r":1,"bm":0,"nm":"Fill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12_3_","np":3,"cix":2,"bm":0,"ix":1,"mn":"ADBE Vector Group","hd":false}],"ip":0,"op":180,"st":0,"bm":0},{"ddd":0,"ind":57,"ty":4,"nm":"Path_11_3_","sr":1,"ks":{"o":{"a":1,"k":[{"i":{"x":[0.833],"y":[0.833]},"o":{"x":[0.167],"y":[0.167]},"t":8,"s":[0]},{"t":11,"s":[100]}],"ix":11},"r":{"a":0,"k":0,"ix":10},"p":{"a":0,"k":[353.286,208.895,0],"ix":2},"a":{"a":0,"k":[2.72,2.72,0],"ix":1},"s":{"a":0,"k":[100,100,100],"ix":6}},"ao":0,"shapes":[{"ty":"gr","it":[{"ind":0,"ty":"sh","ix":1,"ks":{"a":0,"k":{"i":[[0,-1.5],[1.5,0],[0,1.5],[-1.51,0]],"o":[[0,1.5],[-1.5,0],[0,-1.5],[1.5,0]],"v":[[5.44,2.72],[2.72,5.44],[0,2.72],[2.72,0]],"c":true},"ix":2},"nm":"Path 1","mn":"ADBE Vector Shape - Group","hd":false},{"ty":"fl","c":{"a":0,"k":[0.964705882353,0.882352941176,0.611764705882,1],"ix":4},"o":{"a":0,"k":100,"ix":5},"r":1,"bm":0,"nm":"Fill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11_3_","np":3,"cix":2,"bm":0,"ix":1,"mn":"ADBE Vector Group","hd":false}],"ip":4,"op":184,"st":4,"bm":0},{"ddd":0,"ind":58,"ty":4,"nm":"Path_10_3_","sr":1,"ks":{"o":{"a":1,"k":[{"i":{"x":[0.833],"y":[0.833]},"o":{"x":[0.167],"y":[0.167]},"t":6,"s":[0]},{"t":9,"s":[100]}],"ix":11},"r":{"a":0,"k":0,"ix":10},"p":{"a":0,"k":[345.649,208.89,0],"ix":2},"a":{"a":0,"k":[2.715,2.715,0],"ix":1},"s":{"a":0,"k":[100,100,100],"ix":6}},"ao":0,"shapes":[{"ty":"gr","it":[{"ind":0,"ty":"sh","ix":1,"ks":{"a":0,"k":{"i":[[0,-1.5],[1.5,0],[0,1.5],[-1.5,0.01]],"o":[[0,1.5],[-1.5,0],[0,-1.49],[1.5,0.01]],"v":[[5.43,2.72],[2.71,5.43],[0,2.71],[2.71,0]],"c":true},"ix":2},"nm":"Path 1","mn":"ADBE Vector Shape - Group","hd":false},{"ty":"fl","c":{"a":0,"k":[0.890196078431,0.38431372549,0.188235294118,1],"ix":4},"o":{"a":0,"k":100,"ix":5},"r":1,"bm":0,"nm":"Fill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10_3_","np":3,"cix":2,"bm":0,"ix":1,"mn":"ADBE Vector Group","hd":false}],"ip":2,"op":182,"st":2,"bm":0},{"ddd":0,"ind":59,"ty":4,"nm":"Rectangle_21_3_","sr":1,"ks":{"o":{"a":0,"k":100,"ix":11},"r":{"a":0,"k":0,"ix":10},"p":{"a":0,"k":[371.431,208.901,0],"ix":2},"a":{"a":0,"k":[0,0,0],"ix":1},"s":{"a":0,"k":[100,100,100],"ix":6}},"ao":0,"shapes":[{"ty":"gr","it":[{"ty":"rc","d":1,"s":{"a":0,"k":[81.02,8.74],"ix":2},"p":{"a":0,"k":[0,0],"ix":3},"r":{"a":0,"k":0,"ix":4},"nm":"Rectangle Path 1","mn":"ADBE Vector Shape - Rect","hd":false},{"ty":"fl","c":{"a":0,"k":[0.345098039216,0.349019607843,0.356862745098,1],"ix":4},"o":{"a":0,"k":100,"ix":5},"r":1,"bm":0,"nm":"Fill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21_3_","np":3,"cix":2,"bm":0,"ix":1,"mn":"ADBE Vector Group","hd":false}],"ip":0,"op":180,"st":0,"bm":0},{"ddd":0,"ind":60,"ty":4,"nm":"Rectangle_19_3_","sr":1,"ks":{"o":{"a":0,"k":100,"ix":11},"r":{"a":0,"k":0,"ix":10},"p":{"a":0,"k":[371.663,265.546,0],"ix":2},"a":{"a":0,"k":[0,0,0],"ix":1},"s":{"a":0,"k":[100,100,100],"ix":6}},"ao":0,"shapes":[{"ty":"gr","it":[{"ty":"rc","d":1,"s":{"a":0,"k":[80.56,122.03],"ix":2},"p":{"a":0,"k":[0,0],"ix":3},"r":{"a":0,"k":0,"ix":4},"nm":"Rectangle Path 1","mn":"ADBE Vector Shape - Rect","hd":false},{"ty":"fl","c":{"a":0,"k":[0.266666666667,0.223529411765,0.278431372549,1],"ix":4},"o":{"a":0,"k":100,"ix":5},"r":1,"bm":0,"nm":"Fill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19_3_","np":3,"cix":2,"bm":0,"ix":1,"mn":"ADBE Vector Group","hd":false}],"ip":0,"op":180,"st":0,"bm":0},{"ddd":0,"ind":61,"ty":4,"nm":"Rectangle_37_3_","sr":1,"ks":{"o":{"a":1,"k":[{"i":{"x":[0.833],"y":[0.833]},"o":{"x":[0.167],"y":[0.167]},"t":15,"s":[0]},{"t":21,"s":[100]}],"ix":11},"r":{"a":0,"k":0,"ix":10},"p":{"a":1,"k":[{"i":{"x":0.833,"y":0.833},"o":{"x":0.167,"y":0.167},"t":15,"s":[209.01100000000002,317.36,0],"to":[0,-6.667,0],"ti":[0,6.667,0]},{"t":21,"s":[209.01100000000002,277.36,0]}],"ix":2},"a":{"a":0,"k":[0,0,0],"ix":1},"s":{"a":0,"k":[100,100,100],"ix":6}},"ao":0,"shapes":[{"ty":"gr","it":[{"ty":"rc","d":1,"s":{"a":0,"k":[64.77,2.8],"ix":2},"p":{"a":0,"k":[0,0],"ix":3},"r":{"a":0,"k":0,"ix":4},"nm":"Rectangle Path 1","mn":"ADBE Vector Shape - Rect","hd":false},{"ty":"fl","c":{"a":0,"k":[0.96862745098,0.580392156863,0.117647058824,1],"ix":4},"o":{"a":0,"k":100,"ix":5},"r":1,"bm":0,"nm":"Fill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37_3_","np":3,"cix":2,"bm":0,"ix":1,"mn":"ADBE Vector Group","hd":false}],"ip":0,"op":180,"st":0,"bm":0},{"ddd":0,"ind":62,"ty":4,"nm":"Rectangle_36_3_","sr":1,"ks":{"o":{"a":1,"k":[{"i":{"x":[0.833],"y":[0.833]},"o":{"x":[0.167],"y":[0.167]},"t":15,"s":[0]},{"t":21,"s":[100]}],"ix":11},"r":{"a":0,"k":0,"ix":10},"p":{"a":1,"k":[{"i":{"x":0.833,"y":0.833},"o":{"x":0.167,"y":0.167},"t":15,"s":[145.04,317.36,0],"to":[0,-6.667,0],"ti":[0,6.667,0]},{"t":21,"s":[145.04,277.36,0]}],"ix":2},"a":{"a":0,"k":[0,0,0],"ix":1},"s":{"a":0,"k":[100,100,100],"ix":6}},"ao":0,"shapes":[{"ty":"gr","it":[{"ty":"rc","d":1,"s":{"a":0,"k":[44.54,2.8],"ix":2},"p":{"a":0,"k":[0,0],"ix":3},"r":{"a":0,"k":0,"ix":4},"nm":"Rectangle Path 1","mn":"ADBE Vector Shape - Rect","hd":false},{"ty":"fl","c":{"a":0,"k":[0.843137254902,0.874509803922,0.137254901961,1],"ix":4},"o":{"a":0,"k":100,"ix":5},"r":1,"bm":0,"nm":"Fill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36_3_","np":3,"cix":2,"bm":0,"ix":1,"mn":"ADBE Vector Group","hd":false}],"ip":0,"op":180,"st":0,"bm":0},{"ddd":0,"ind":63,"ty":4,"nm":"Rectangle_35_3_","sr":1,"ks":{"o":{"a":1,"k":[{"i":{"x":[0.833],"y":[0.833]},"o":{"x":[0.167],"y":[0.167]},"t":15,"s":[0]},{"t":21,"s":[100]}],"ix":11},"r":{"a":0,"k":0,"ix":10},"p":{"a":1,"k":[{"i":{"x":0.833,"y":0.833},"o":{"x":0.167,"y":0.167},"t":15,"s":[218.669,305.995,0],"to":[0,-6.667,0],"ti":[0,6.667,0]},{"t":21,"s":[218.669,265.995,0]}],"ix":2},"a":{"a":0,"k":[0,0,0],"ix":1},"s":{"a":0,"k":[100,100,100],"ix":6}},"ao":0,"shapes":[{"ty":"gr","it":[{"ty":"rc","d":1,"s":{"a":0,"k":[54.54,2.79],"ix":2},"p":{"a":0,"k":[0,0],"ix":3},"r":{"a":0,"k":0,"ix":4},"nm":"Rectangle Path 1","mn":"ADBE Vector Shape - Rect","hd":false},{"ty":"fl","c":{"a":0,"k":[0.937254901961,0.254901960784,0.211764705882,1],"ix":4},"o":{"a":0,"k":100,"ix":5},"r":1,"bm":0,"nm":"Fill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35_3_","np":3,"cix":2,"bm":0,"ix":1,"mn":"ADBE Vector Group","hd":false}],"ip":0,"op":180,"st":0,"bm":0},{"ddd":0,"ind":64,"ty":4,"nm":"Rectangle_34_3_","sr":1,"ks":{"o":{"a":1,"k":[{"i":{"x":[0.833],"y":[0.833]},"o":{"x":[0.167],"y":[0.167]},"t":15,"s":[0]},{"t":21,"s":[100]}],"ix":11},"r":{"a":0,"k":0,"ix":10},"p":{"a":1,"k":[{"i":{"x":0.833,"y":0.833},"o":{"x":0.167,"y":0.167},"t":15,"s":[161.4,305.995,0],"to":[0,-6.667,0],"ti":[0,6.667,0]},{"t":21,"s":[161.4,265.995,0]}],"ix":2},"a":{"a":0,"k":[0,0,0],"ix":1},"s":{"a":0,"k":[100,100,100],"ix":6}},"ao":0,"shapes":[{"ty":"gr","it":[{"ty":"rc","d":1,"s":{"a":0,"k":[41.81,2.79],"ix":2},"p":{"a":0,"k":[0,0],"ix":3},"r":{"a":0,"k":0,"ix":4},"nm":"Rectangle Path 1","mn":"ADBE Vector Shape - Rect","hd":false},{"ty":"fl","c":{"a":0,"k":[0.96862745098,0.580392156863,0.117647058824,1],"ix":4},"o":{"a":0,"k":100,"ix":5},"r":1,"bm":0,"nm":"Fill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34_3_","np":3,"cix":2,"bm":0,"ix":1,"mn":"ADBE Vector Group","hd":false}],"ip":0,"op":180,"st":0,"bm":0},{"ddd":0,"ind":65,"ty":4,"nm":"Rectangle_33_3_","sr":1,"ks":{"o":{"a":1,"k":[{"i":{"x":[0.833],"y":[0.833]},"o":{"x":[0.167],"y":[0.167]},"t":15,"s":[0]},{"t":21,"s":[100]}],"ix":11},"r":{"a":0,"k":0,"ix":10},"p":{"a":1,"k":[{"i":{"x":0.833,"y":0.833},"o":{"x":0.167,"y":0.167},"t":15,"s":[128.335,305.995,0],"to":[0,-6.667,0],"ti":[0,6.667,0]},{"t":21,"s":[128.335,265.995,0]}],"ix":2},"a":{"a":0,"k":[0,0,0],"ix":1},"s":{"a":0,"k":[100,100,100],"ix":6}},"ao":0,"shapes":[{"ty":"gr","it":[{"ty":"rc","d":1,"s":{"a":0,"k":[11.13,2.79],"ix":2},"p":{"a":0,"k":[0,0],"ix":3},"r":{"a":0,"k":0,"ix":4},"nm":"Rectangle Path 1","mn":"ADBE Vector Shape - Rect","hd":false},{"ty":"fl","c":{"a":0,"k":[0.96862745098,0.580392156863,0.117647058824,1],"ix":4},"o":{"a":0,"k":100,"ix":5},"r":1,"bm":0,"nm":"Fill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33_3_","np":3,"cix":2,"bm":0,"ix":1,"mn":"ADBE Vector Group","hd":false}],"ip":0,"op":180,"st":0,"bm":0},{"ddd":0,"ind":66,"ty":4,"nm":"Rectangle_32_3_","sr":1,"ks":{"o":{"a":1,"k":[{"i":{"x":[0.833],"y":[0.833]},"o":{"x":[0.167],"y":[0.167]},"t":15,"s":[0]},{"t":21,"s":[100]}],"ix":11},"r":{"a":0,"k":0,"ix":10},"p":{"a":1,"k":[{"i":{"x":0.833,"y":0.833},"o":{"x":0.167,"y":0.167},"t":15,"s":[202.531,296.451,0],"to":[0,-6.667,0],"ti":[0,6.667,0]},{"t":21,"s":[202.531,256.451,0]}],"ix":2},"a":{"a":0,"k":[0,0,0],"ix":1},"s":{"a":0,"k":[100,100,100],"ix":6}},"ao":0,"shapes":[{"ty":"gr","it":[{"ty":"rc","d":1,"s":{"a":0,"k":[66.81,2.79],"ix":2},"p":{"a":0,"k":[0,0],"ix":3},"r":{"a":0,"k":0,"ix":4},"nm":"Rectangle Path 1","mn":"ADBE Vector Shape - Rect","hd":false},{"ty":"fl","c":{"a":0,"k":[0.843137254902,0.874509803922,0.137254901961,1],"ix":4},"o":{"a":0,"k":100,"ix":5},"r":1,"bm":0,"nm":"Fill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32_3_","np":3,"cix":2,"bm":0,"ix":1,"mn":"ADBE Vector Group","hd":false}],"ip":0,"op":180,"st":0,"bm":0},{"ddd":0,"ind":67,"ty":4,"nm":"Rectangle_31_3_","sr":1,"ks":{"o":{"a":1,"k":[{"i":{"x":[0.833],"y":[0.833]},"o":{"x":[0.167],"y":[0.167]},"t":15,"s":[0]},{"t":21,"s":[100]}],"ix":11},"r":{"a":0,"k":0,"ix":10},"p":{"a":1,"k":[{"i":{"x":0.833,"y":0.833},"o":{"x":0.167,"y":0.167},"t":15,"s":[155.718,296.451,0],"to":[0,-6.667,0],"ti":[0,6.667,0]},{"t":21,"s":[155.718,256.451,0]}],"ix":2},"a":{"a":0,"k":[0,0,0],"ix":1},"s":{"a":0,"k":[100,100,100],"ix":6}},"ao":0,"shapes":[{"ty":"gr","it":[{"ty":"rc","d":1,"s":{"a":0,"k":[10.45,2.79],"ix":2},"p":{"a":0,"k":[0,0],"ix":3},"r":{"a":0,"k":0,"ix":4},"nm":"Rectangle Path 1","mn":"ADBE Vector Shape - Rect","hd":false},{"ty":"fl","c":{"a":0,"k":[0.96862745098,0.580392156863,0.117647058824,1],"ix":4},"o":{"a":0,"k":100,"ix":5},"r":1,"bm":0,"nm":"Fill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31_3_","np":3,"cix":2,"bm":0,"ix":1,"mn":"ADBE Vector Group","hd":false}],"ip":0,"op":180,"st":0,"bm":0},{"ddd":0,"ind":68,"ty":4,"nm":"Rectangle_30_3_","sr":1,"ks":{"o":{"a":1,"k":[{"i":{"x":[0.833],"y":[0.833]},"o":{"x":[0.167],"y":[0.167]},"t":15,"s":[0]},{"t":21,"s":[100]}],"ix":11},"r":{"a":0,"k":0,"ix":10},"p":{"a":1,"k":[{"i":{"x":0.833,"y":0.833},"o":{"x":0.167,"y":0.167},"t":15,"s":[133.905,296.451,0],"to":[0,-6.667,0],"ti":[0,6.667,0]},{"t":21,"s":[133.905,256.451,0]}],"ix":2},"a":{"a":0,"k":[0,0,0],"ix":1},"s":{"a":0,"k":[100,100,100],"ix":6}},"ao":0,"shapes":[{"ty":"gr","it":[{"ty":"rc","d":1,"s":{"a":0,"k":[22.27,2.79],"ix":2},"p":{"a":0,"k":[0,0],"ix":3},"r":{"a":0,"k":0,"ix":4},"nm":"Rectangle Path 1","mn":"ADBE Vector Shape - Rect","hd":false},{"ty":"fl","c":{"a":0,"k":[0.937254901961,0.254901960784,0.211764705882,1],"ix":4},"o":{"a":0,"k":100,"ix":5},"r":1,"bm":0,"nm":"Fill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30_3_","np":3,"cix":2,"bm":0,"ix":1,"mn":"ADBE Vector Group","hd":false}],"ip":0,"op":180,"st":0,"bm":0},{"ddd":0,"ind":69,"ty":4,"nm":"Rectangle_29_3_","sr":1,"ks":{"o":{"a":1,"k":[{"i":{"x":[0.833],"y":[0.833]},"o":{"x":[0.167],"y":[0.167]},"t":15,"s":[0]},{"t":21,"s":[100]}],"ix":11},"r":{"a":0,"k":0,"ix":10},"p":{"a":1,"k":[{"i":{"x":0.833,"y":0.833},"o":{"x":0.167,"y":0.167},"t":15,"s":[213.669,285.084,0],"to":[0,-6.667,0],"ti":[0,6.667,0]},{"t":21,"s":[213.669,245.084,0]}],"ix":2},"a":{"a":0,"k":[0,0,0],"ix":1},"s":{"a":0,"k":[100,100,100],"ix":6}},"ao":0,"shapes":[{"ty":"gr","it":[{"ty":"rc","d":1,"s":{"a":0,"k":[44.54,2.79],"ix":2},"p":{"a":0,"k":[0,0],"ix":3},"r":{"a":0,"k":0,"ix":4},"nm":"Rectangle Path 1","mn":"ADBE Vector Shape - Rect","hd":false},{"ty":"fl","c":{"a":0,"k":[0.937254901961,0.254901960784,0.211764705882,1],"ix":4},"o":{"a":0,"k":100,"ix":5},"r":1,"bm":0,"nm":"Fill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29_3_","np":3,"cix":2,"bm":0,"ix":1,"mn":"ADBE Vector Group","hd":false}],"ip":0,"op":180,"st":0,"bm":0},{"ddd":0,"ind":70,"ty":4,"nm":"Rectangle_28_3_","sr":1,"ks":{"o":{"a":1,"k":[{"i":{"x":[0.833],"y":[0.833]},"o":{"x":[0.167],"y":[0.167]},"t":15,"s":[0]},{"t":21,"s":[100]}],"ix":11},"r":{"a":0,"k":0,"ix":10},"p":{"a":1,"k":[{"i":{"x":0.833,"y":0.833},"o":{"x":0.167,"y":0.167},"t":15,"s":[176.627,285.084,0],"to":[0,-6.667,0],"ti":[0,6.667,0]},{"t":21,"s":[176.627,245.084,0]}],"ix":2},"a":{"a":0,"k":[0,0,0],"ix":1},"s":{"a":0,"k":[100,100,100],"ix":6}},"ao":0,"shapes":[{"ty":"gr","it":[{"ty":"rc","d":1,"s":{"a":0,"k":[11.37,2.79],"ix":2},"p":{"a":0,"k":[0,0],"ix":3},"r":{"a":0,"k":0,"ix":4},"nm":"Rectangle Path 1","mn":"ADBE Vector Shape - Rect","hd":false},{"ty":"fl","c":{"a":0,"k":[0.96862745098,0.580392156863,0.117647058824,1],"ix":4},"o":{"a":0,"k":100,"ix":5},"r":1,"bm":0,"nm":"Fill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28_3_","np":3,"cix":2,"bm":0,"ix":1,"mn":"ADBE Vector Group","hd":false}],"ip":0,"op":180,"st":0,"bm":0},{"ddd":0,"ind":71,"ty":4,"nm":"Rectangle_27_3_","sr":1,"ks":{"o":{"a":1,"k":[{"i":{"x":[0.833],"y":[0.833]},"o":{"x":[0.167],"y":[0.167]},"t":15,"s":[0]},{"t":21,"s":[100]}],"ix":11},"r":{"a":0,"k":0,"ix":10},"p":{"a":1,"k":[{"i":{"x":0.833,"y":0.833},"o":{"x":0.167,"y":0.167},"t":15,"s":[147.312,285.084,0],"to":[0,-6.667,0],"ti":[0,6.667,0]},{"t":21,"s":[147.312,245.084,0]}],"ix":2},"a":{"a":0,"k":[0,0,0],"ix":1},"s":{"a":0,"k":[100,100,100],"ix":6}},"ao":0,"shapes":[{"ty":"gr","it":[{"ty":"rc","d":1,"s":{"a":0,"k":[35.46,2.79],"ix":2},"p":{"a":0,"k":[0,0],"ix":3},"r":{"a":0,"k":0,"ix":4},"nm":"Rectangle Path 1","mn":"ADBE Vector Shape - Rect","hd":false},{"ty":"fl","c":{"a":0,"k":[0.843137254902,0.874509803922,0.137254901961,1],"ix":4},"o":{"a":0,"k":100,"ix":5},"r":1,"bm":0,"nm":"Fill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27_3_","np":3,"cix":2,"bm":0,"ix":1,"mn":"ADBE Vector Group","hd":false}],"ip":0,"op":180,"st":0,"bm":0},{"ddd":0,"ind":72,"ty":4,"nm":"Rectangle_26_3_","sr":1,"ks":{"o":{"a":1,"k":[{"i":{"x":[0.833],"y":[0.833]},"o":{"x":[0.167],"y":[0.167]},"t":15,"s":[0]},{"t":21,"s":[100]}],"ix":11},"r":{"a":0,"k":0,"ix":10},"p":{"a":1,"k":[{"i":{"x":0.833,"y":0.833},"o":{"x":0.167,"y":0.167},"t":15,"s":[211.165,275.539,0],"to":[0,-6.667,0],"ti":[0,6.667,0]},{"t":21,"s":[211.165,235.539,0]}],"ix":2},"a":{"a":0,"k":[0,0,0],"ix":1},"s":{"a":0,"k":[100,100,100],"ix":6}},"ao":0,"shapes":[{"ty":"gr","it":[{"ty":"rc","d":1,"s":{"a":0,"k":[30.45,2.79],"ix":2},"p":{"a":0,"k":[0,0],"ix":3},"r":{"a":0,"k":0,"ix":4},"nm":"Rectangle Path 1","mn":"ADBE Vector Shape - Rect","hd":false},{"ty":"fl","c":{"a":0,"k":[0.96862745098,0.580392156863,0.117647058824,1],"ix":4},"o":{"a":0,"k":100,"ix":5},"r":1,"bm":0,"nm":"Fill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26_3_","np":3,"cix":2,"bm":0,"ix":1,"mn":"ADBE Vector Group","hd":false}],"ip":0,"op":180,"st":0,"bm":0},{"ddd":0,"ind":73,"ty":4,"nm":"Rectangle_25_3_","sr":1,"ks":{"o":{"a":1,"k":[{"i":{"x":[0.833],"y":[0.833]},"o":{"x":[0.167],"y":[0.167]},"t":15,"s":[0]},{"t":21,"s":[100]}],"ix":11},"r":{"a":0,"k":0,"ix":10},"p":{"a":1,"k":[{"i":{"x":0.833,"y":0.833},"o":{"x":0.167,"y":0.167},"t":15,"s":[155.72,275.539,0],"to":[0,-6.667,0],"ti":[0,6.667,0]},{"t":21,"s":[155.72,235.539,0]}],"ix":2},"a":{"a":0,"k":[0,0,0],"ix":1},"s":{"a":0,"k":[100,100,100],"ix":6}},"ao":0,"shapes":[{"ty":"gr","it":[{"ty":"rc","d":1,"s":{"a":0,"k":[65.9,2.79],"ix":2},"p":{"a":0,"k":[0,0],"ix":3},"r":{"a":0,"k":0,"ix":4},"nm":"Rectangle Path 1","mn":"ADBE Vector Shape - Rect","hd":false},{"ty":"fl","c":{"a":0,"k":[0.937254901961,0.254901960784,0.211764705882,1],"ix":4},"o":{"a":0,"k":100,"ix":5},"r":1,"bm":0,"nm":"Fill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25_3_","np":3,"cix":2,"bm":0,"ix":1,"mn":"ADBE Vector Group","hd":false}],"ip":0,"op":180,"st":0,"bm":0},{"ddd":0,"ind":74,"ty":4,"nm":"Rectangle_24_3_","sr":1,"ks":{"o":{"a":1,"k":[{"i":{"x":[0.833],"y":[0.833]},"o":{"x":[0.167],"y":[0.167]},"t":15,"s":[0]},{"t":21,"s":[100]}],"ix":11},"r":{"a":0,"k":0,"ix":10},"p":{"a":1,"k":[{"i":{"x":0.833,"y":0.833},"o":{"x":0.167,"y":0.167},"t":15,"s":[159.356,264.63,0],"to":[0,-6.667,0],"ti":[0,6.667,0]},{"t":21,"s":[159.356,224.62999999999997,0]}],"ix":2},"a":{"a":0,"k":[0,0,0],"ix":1},"s":{"a":0,"k":[100,100,100],"ix":6}},"ao":0,"shapes":[{"ty":"gr","it":[{"ty":"rc","d":1,"s":{"a":0,"k":[11.37,2.8],"ix":2},"p":{"a":0,"k":[0,0],"ix":3},"r":{"a":0,"k":0,"ix":4},"nm":"Rectangle Path 1","mn":"ADBE Vector Shape - Rect","hd":false},{"ty":"fl","c":{"a":0,"k":[0.96862745098,0.580392156863,0.117647058824,1],"ix":4},"o":{"a":0,"k":100,"ix":5},"r":1,"bm":0,"nm":"Fill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24_3_","np":3,"cix":2,"bm":0,"ix":1,"mn":"ADBE Vector Group","hd":false}],"ip":0,"op":180,"st":0,"bm":0},{"ddd":0,"ind":75,"ty":4,"nm":"Rectangle_23_3_","sr":1,"ks":{"o":{"a":1,"k":[{"i":{"x":[0.833],"y":[0.833]},"o":{"x":[0.167],"y":[0.167]},"t":15,"s":[0]},{"t":21,"s":[100]}],"ix":11},"r":{"a":0,"k":0,"ix":10},"p":{"a":1,"k":[{"i":{"x":0.833,"y":0.833},"o":{"x":0.167,"y":0.167},"t":15,"s":[135.49,264.63,0],"to":[0,-6.667,0],"ti":[0,6.667,0]},{"t":21,"s":[135.49,224.62999999999997,0]}],"ix":2},"a":{"a":0,"k":[0,0,0],"ix":1},"s":{"a":0,"k":[100,100,100],"ix":6}},"ao":0,"shapes":[{"ty":"gr","it":[{"ty":"rc","d":1,"s":{"a":0,"k":[25.44,2.8],"ix":2},"p":{"a":0,"k":[0,0],"ix":3},"r":{"a":0,"k":0,"ix":4},"nm":"Rectangle Path 1","mn":"ADBE Vector Shape - Rect","hd":false},{"ty":"fl","c":{"a":0,"k":[0.843137254902,0.874509803922,0.137254901961,1],"ix":4},"o":{"a":0,"k":100,"ix":5},"r":1,"bm":0,"nm":"Fill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23_3_","np":3,"cix":2,"bm":0,"ix":1,"mn":"ADBE Vector Group","hd":false}],"ip":0,"op":180,"st":0,"bm":0},{"ddd":0,"ind":76,"ty":4,"nm":"Rectangle_22_3_","sr":1,"ks":{"o":{"a":1,"k":[{"i":{"x":[0.833],"y":[0.833]},"o":{"x":[0.167],"y":[0.167]},"t":15,"s":[0]},{"t":21,"s":[100]}],"ix":11},"r":{"a":0,"k":0,"ix":10},"p":{"a":1,"k":[{"i":{"x":0.833,"y":0.833},"o":{"x":0.167,"y":0.167},"t":15,"s":[145.04,253.27,0],"to":[0,-6.667,0],"ti":[0,6.667,0]},{"t":21,"s":[145.04,213.27000000000004,0]}],"ix":2},"a":{"a":0,"k":[0,0,0],"ix":1},"s":{"a":0,"k":[100,100,100],"ix":6}},"ao":0,"shapes":[{"ty":"gr","it":[{"ty":"rc","d":1,"s":{"a":0,"k":[44.54,2.8],"ix":2},"p":{"a":0,"k":[0,0],"ix":3},"r":{"a":0,"k":0,"ix":4},"nm":"Rectangle Path 1","mn":"ADBE Vector Shape - Rect","hd":false},{"ty":"fl","c":{"a":0,"k":[0.843137254902,0.874509803922,0.137254901961,1],"ix":4},"o":{"a":0,"k":100,"ix":5},"r":1,"bm":0,"nm":"Fill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22_3_","np":3,"cix":2,"bm":0,"ix":1,"mn":"ADBE Vector Group","hd":false}],"ip":0,"op":180,"st":0,"bm":0},{"ddd":0,"ind":77,"ty":4,"nm":"Path_9_3_","sr":1,"ks":{"o":{"a":1,"k":[{"i":{"x":[0.833],"y":[0.833]},"o":{"x":[0.167],"y":[0.167]},"t":7,"s":[0]},{"t":10,"s":[100]}],"ix":11},"r":{"a":0,"k":0,"ix":10},"p":{"a":0,"k":[131.744,183.671,0],"ix":2},"a":{"a":0,"k":[2.715,2.715,0],"ix":1},"s":{"a":0,"k":[100,100,100],"ix":6}},"ao":0,"shapes":[{"ty":"gr","it":[{"ind":0,"ty":"sh","ix":1,"ks":{"a":0,"k":{"i":[[0,0],[1.5,0.01],[-0.01,1.5],[-1.5,-0.01],[0,0],[0,-1.5]],"o":[[0,1.5],[-1.5,0],[0,-1.5],[0,0],[1.49,0.01],[0,0]],"v":[[5.43,2.72],[2.71,5.43],[0,2.71],[2.72,0],[2.72,0],[5.43,2.72]],"c":true},"ix":2},"nm":"Path 1","mn":"ADBE Vector Shape - Group","hd":false},{"ty":"fl","c":{"a":0,"k":[0.607843137255,0.741176470588,0.18431372549,1],"ix":4},"o":{"a":0,"k":100,"ix":5},"r":1,"bm":0,"nm":"Fill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9_3_","np":3,"cix":2,"bm":0,"ix":1,"mn":"ADBE Vector Group","hd":false}],"ip":0,"op":180,"st":0,"bm":0},{"ddd":0,"ind":78,"ty":4,"nm":"Path_8_3_","sr":1,"ks":{"o":{"a":1,"k":[{"i":{"x":[0.833],"y":[0.833]},"o":{"x":[0.167],"y":[0.167]},"t":9,"s":[0]},{"t":12,"s":[100]}],"ix":11},"r":{"a":0,"k":0,"ix":10},"p":{"a":0,"k":[124.102,183.676,0],"ix":2},"a":{"a":0,"k":[2.72,2.72,0],"ix":1},"s":{"a":0,"k":[100,100,100],"ix":6}},"ao":0,"shapes":[{"ty":"gr","it":[{"ind":0,"ty":"sh","ix":1,"ks":{"a":0,"k":{"i":[[0,0],[1.5,0],[0,1.5],[-1.5,0],[0,0],[0,-1.5]],"o":[[0,1.5],[-1.5,0],[0,-1.5],[0,0],[1.5,0],[0,0.01]],"v":[[5.44,2.72],[2.72,5.44],[0,2.72],[2.72,0],[2.72,0],[5.44,2.71]],"c":true},"ix":2},"nm":"Path 1","mn":"ADBE Vector Shape - Group","hd":false},{"ty":"fl","c":{"a":0,"k":[0.964705882353,0.882352941176,0.611764705882,1],"ix":4},"o":{"a":0,"k":100,"ix":5},"r":1,"bm":0,"nm":"Fill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8_3_","np":3,"cix":2,"bm":0,"ix":1,"mn":"ADBE Vector Group","hd":false}],"ip":2,"op":182,"st":2,"bm":0},{"ddd":0,"ind":79,"ty":4,"nm":"Path_7_3_","sr":1,"ks":{"o":{"a":1,"k":[{"i":{"x":[0.833],"y":[0.833]},"o":{"x":[0.167],"y":[0.167]},"t":11,"s":[0]},{"t":14,"s":[100]}],"ix":11},"r":{"a":0,"k":0,"ix":10},"p":{"a":0,"k":[116.453,183.676,0],"ix":2},"a":{"a":0,"k":[2.72,2.72,0],"ix":1},"s":{"a":0,"k":[100,100,100],"ix":6}},"ao":0,"shapes":[{"ty":"gr","it":[{"ind":0,"ty":"sh","ix":1,"ks":{"a":0,"k":{"i":[[0,0],[1.5,0],[0,1.5],[-1.5,0],[0,0],[0,-1.5]],"o":[[0,1.5],[-1.5,0],[0,-1.5],[0,0],[1.5,0],[0,0]],"v":[[5.44,2.72],[2.72,5.44],[0,2.72],[2.72,0],[2.72,0],[5.44,2.72]],"c":true},"ix":2},"nm":"Path 1","mn":"ADBE Vector Shape - Group","hd":false},{"ty":"fl","c":{"a":0,"k":[0.890196078431,0.38431372549,0.188235294118,1],"ix":4},"o":{"a":0,"k":100,"ix":5},"r":1,"bm":0,"nm":"Fill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7_3_","np":3,"cix":2,"bm":0,"ix":1,"mn":"ADBE Vector Group","hd":false}],"ip":4,"op":184,"st":4,"bm":0},{"ddd":0,"ind":80,"ty":4,"nm":"Rectangle_20_3_","sr":1,"ks":{"o":{"a":0,"k":100,"ix":11},"r":{"a":0,"k":0,"ix":10},"p":{"a":0,"k":[209.632,183.675,0],"ix":2},"a":{"a":0,"k":[0,0,0],"ix":1},"s":{"a":0,"k":[100,100,100],"ix":6}},"ao":0,"shapes":[{"ty":"gr","it":[{"ty":"rc","d":1,"s":{"a":0,"k":[206.58,8.73],"ix":2},"p":{"a":0,"k":[0,0],"ix":3},"r":{"a":0,"k":0,"ix":4},"nm":"Rectangle Path 1","mn":"ADBE Vector Shape - Rect","hd":false},{"ty":"fl","c":{"a":0,"k":[0.345098039216,0.349019607843,0.356862745098,1],"ix":4},"o":{"a":0,"k":100,"ix":5},"r":1,"bm":0,"nm":"Fill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20_3_","np":3,"cix":2,"bm":0,"ix":1,"mn":"ADBE Vector Group","hd":false}],"ip":0,"op":180,"st":0,"bm":0},{"ddd":0,"ind":81,"ty":4,"nm":"Rectangle_18_3_","sr":1,"ks":{"o":{"a":0,"k":100,"ix":11},"r":{"a":0,"k":0,"ix":10},"p":{"a":0,"k":[209.632,255.235,0],"ix":2},"a":{"a":0,"k":[0,0,0],"ix":1},"s":{"a":0,"k":[100,100,100],"ix":6}},"ao":0,"shapes":[{"ty":"gr","it":[{"ty":"rc","d":1,"s":{"a":0,"k":[206.58,151.85],"ix":2},"p":{"a":0,"k":[0,0],"ix":3},"r":{"a":0,"k":0,"ix":4},"nm":"Rectangle Path 1","mn":"ADBE Vector Shape - Rect","hd":false},{"ty":"fl","c":{"a":0,"k":[0.258823529412,0.286274509804,0.309803921569,1],"ix":4},"o":{"a":0,"k":100,"ix":5},"r":1,"bm":0,"nm":"Fill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18_3_","np":3,"cix":2,"bm":0,"ix":1,"mn":"ADBE Vector Group","hd":false}],"ip":0,"op":180,"st":0,"bm":0},{"ddd":0,"ind":82,"ty":4,"nm":"Path_6_1_","sr":1,"ks":{"o":{"a":0,"k":100,"ix":11},"r":{"a":0,"k":0,"ix":10},"p":{"a":0,"k":[110.452,159.843,0],"ix":2},"a":{"a":0,"k":[4.1,4.1,0],"ix":1},"s":{"a":0,"k":[100,100,100],"ix":6}},"ao":0,"shapes":[{"ty":"gr","it":[{"ind":0,"ty":"sh","ix":1,"ks":{"a":0,"k":{"i":[[0,0],[2.26,0],[0,2.26],[-2.26,0],[0,-2.26]],"o":[[0,2.26],[-2.26,0],[0,-2.26],[2.27,0],[0,0]],"v":[[8.2,4.1],[4.1,8.2],[0,4.1],[4.1,0],[8.2,4.1]],"c":true},"ix":2},"nm":"Path 1","mn":"ADBE Vector Shape - Group","hd":false},{"ty":"fl","c":{"a":0,"k":[0.254901960784,0.494117647059,0.560784313725,1],"ix":4},"o":{"a":0,"k":100,"ix":5},"r":1,"bm":0,"nm":"Fill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6_1_","np":3,"cix":2,"bm":0,"ix":1,"mn":"ADBE Vector Group","hd":false}],"ip":0,"op":180,"st":0,"bm":0},{"ddd":0,"ind":83,"ty":4,"nm":"Rectangle_17_1_","sr":1,"ks":{"o":{"a":0,"k":100,"ix":11},"r":{"a":0,"k":0,"ix":10},"p":{"a":0,"k":[259.265,159.846,0],"ix":2},"a":{"a":0,"k":[0,0,0],"ix":1},"s":{"a":0,"k":[100,100,100],"ix":6}},"ao":0,"shapes":[{"ty":"gr","it":[{"ty":"rc","d":1,"s":{"a":0,"k":[324.7,18.02],"ix":2},"p":{"a":0,"k":[0,0],"ix":3},"r":{"a":0,"k":0,"ix":4},"nm":"Rectangle Path 1","mn":"ADBE Vector Shape - Rect","hd":false},{"ty":"fl","c":{"a":0,"k":[0.388235294118,0.78431372549,0.780392156863,1],"ix":4},"o":{"a":0,"k":100,"ix":5},"r":1,"bm":0,"nm":"Fill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17_1_","np":3,"cix":2,"bm":0,"ix":1,"mn":"ADBE Vector Group","hd":false}],"ip":0,"op":180,"st":0,"bm":0},{"ddd":0,"ind":84,"ty":4,"nm":"Rectangle_16_1_","sr":1,"ks":{"o":{"a":0,"k":100,"ix":11},"r":{"a":0,"k":0,"ix":10},"p":{"a":0,"k":[259.265,248.081,0],"ix":2},"a":{"a":0,"k":[0,0,0],"ix":1},"s":{"a":0,"k":[100,100,100],"ix":6}},"ao":0,"shapes":[{"ty":"gr","it":[{"ty":"rc","d":1,"s":{"a":0,"k":[324.7,194.49],"ix":2},"p":{"a":0,"k":[0,0],"ix":3},"r":{"a":0,"k":0,"ix":4},"nm":"Rectangle Path 1","mn":"ADBE Vector Shape - Rect","hd":false},{"ty":"fl","c":{"a":0,"k":[0.192156862745,0.643137254902,0.6,1],"ix":4},"o":{"a":0,"k":100,"ix":5},"r":1,"bm":0,"nm":"Fill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16_1_","np":3,"cix":2,"bm":0,"ix":1,"mn":"ADBE Vector Group","hd":false}],"ip":0,"op":180,"st":0,"bm":0},{"ddd":0,"ind":85,"ty":4,"nm":"screebMacBack_1_","sr":1,"ks":{"o":{"a":0,"k":100,"ix":11},"r":{"a":0,"k":0,"ix":10},"p":{"a":0,"k":[259.273,248,0],"ix":2},"a":{"a":0,"k":[170.46,107.56,0],"ix":1},"s":{"a":0,"k":[100,100,100],"ix":6}},"ao":0,"shapes":[{"ty":"gr","it":[{"ind":0,"ty":"sh","ix":1,"ks":{"a":0,"k":{"i":[[0,0],[0,0],[7.61,0],[0,0],[0,-7.61],[0,0]],"o":[[0,0],[0,-7.6],[0,0],[-7.6,0],[0,0],[0,0]],"v":[[340.92,215.12],[340.92,11.07],[327.14,0],[13.77,0],[0,11.07],[0,215.12]],"c":true},"ix":2},"nm":"Path 1","mn":"ADBE Vector Shape - Group","hd":false},{"ty":"fl","c":{"a":0,"k":[0.18431372549,0.160784313725,0.16862745098,1],"ix":4},"o":{"a":0,"k":100,"ix":5},"r":1,"bm":0,"nm":"Fill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screebMacBack_1_","np":3,"cix":2,"bm":0,"ix":1,"mn":"ADBE Vector Group","hd":false}],"ip":0,"op":180,"st":0,"bm":0},{"ddd":0,"ind":86,"ty":4,"nm":"Path_4_1_","sr":1,"ks":{"o":{"a":0,"k":100,"ix":11},"r":{"a":0,"k":0,"ix":10},"p":{"a":0,"k":[259.268,362.415,0],"ix":2},"a":{"a":0,"k":[170.465,15.43,0],"ix":1},"s":{"a":0,"k":[100,100,100],"ix":6}},"ao":0,"shapes":[{"ty":"gr","it":[{"ind":0,"ty":"sh","ix":1,"ks":{"a":0,"k":{"i":[[0,0],[0,0],[-7.6,0],[0,0],[0,7.61],[0,0]],"o":[[0,0],[0,7.61],[0,0],[7.61,0],[0,0],[0,0]],"v":[[0,0],[0,19.79],[13.77,30.86],[327.15,30.86],[340.93,19.79],[340.93,0]],"c":true},"ix":2},"nm":"Path 1","mn":"ADBE Vector Shape - Group","hd":false},{"ty":"fl","c":{"a":0,"k":[0.929411764706,0.925490196078,0.913725490196,1],"ix":4},"o":{"a":0,"k":100,"ix":5},"r":1,"bm":0,"nm":"Fill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4_1_","np":3,"cix":2,"bm":0,"ix":1,"mn":"ADBE Vector Group","hd":false}],"ip":0,"op":180,"st":0,"bm":0},{"ddd":0,"ind":87,"ty":4,"nm":"Path_3_1_","sr":1,"ks":{"o":{"a":0,"k":100,"ix":11},"r":{"a":0,"k":0,"ix":10},"p":{"a":0,"k":[259.273,415.64,0],"ix":2},"a":{"a":0,"k":[62.45,3.695,0],"ix":1},"s":{"a":0,"k":[100,100,100],"ix":6}},"ao":0,"shapes":[{"ty":"gr","it":[{"ind":0,"ty":"sh","ix":1,"ks":{"a":0,"k":{"i":[[0,0],[3.61,0],[0,0],[0,1.8],[0,0],[-3.61,0],[0,0],[0,-1.8],[0,0]],"o":[[0,1.8],[0,0],[-3.61,0],[0,0],[0,-1.8],[0,0],[3.61,0],[0,0],[0,0]],"v":[[124.9,4.12],[118.37,7.39],[6.52,7.39],[0,4.12],[0,3.25],[6.52,0],[118.36,0],[124.89,3.25],[124.89,4.12]],"c":true},"ix":2},"nm":"Path 1","mn":"ADBE Vector Shape - Group","hd":false},{"ty":"fl","c":{"a":0,"k":[0.901960784314,0.905882352941,0.909803921569,1],"ix":4},"o":{"a":0,"k":100,"ix":5},"r":1,"bm":0,"nm":"Fill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3_1_","np":3,"cix":2,"bm":0,"ix":1,"mn":"ADBE Vector Group","hd":false}],"ip":0,"op":180,"st":0,"bm":0},{"ddd":0,"ind":88,"ty":4,"nm":"Path_2_1_","sr":1,"ks":{"o":{"a":0,"k":100,"ix":11},"r":{"a":0,"k":0,"ix":10},"p":{"a":0,"k":[259.273,392.98,0],"ix":2},"a":{"a":0,"k":[37.92,24.895,0],"ix":1},"s":{"a":0,"k":[100,100,100],"ix":6}},"ao":0,"shapes":[{"ty":"gr","it":[{"ind":0,"ty":"sh","ix":1,"ks":{"a":0,"k":{"i":[[0,0],[0,0],[0,0],[0,0]],"o":[[0,0],[0,0],[0,0],[0,0]],"v":[[5.42,0],[70.42,0],[75.84,49.79],[0,49.79]],"c":true},"ix":2},"nm":"Path 1","mn":"ADBE Vector Shape - Group","hd":false},{"ty":"fl","c":{"a":0,"k":[0.737254901961,0.745098039216,0.752941176471,1],"ix":4},"o":{"a":0,"k":100,"ix":5},"r":1,"bm":0,"nm":"Fill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2_1_","np":3,"cix":2,"bm":0,"ix":1,"mn":"ADBE Vector Group","hd":false}],"ip":0,"op":180,"st":0,"bm":0},{"ddd":0,"ind":89,"ty":4,"nm":"Rectangle_15_1_","sr":1,"ks":{"o":{"a":0,"k":100,"ix":11},"r":{"a":0,"k":0,"ix":10},"p":{"a":0,"k":[644.277,469.01400000000007,0],"ix":2},"a":{"a":0,"k":[0,0,0],"ix":1},"s":{"a":0,"k":[100,100,100],"ix":6}},"ao":0,"shapes":[{"ty":"gr","it":[{"ty":"rc","d":1,"s":{"a":0,"k":[33.94,91.92],"ix":2},"p":{"a":0,"k":[0,0],"ix":3},"r":{"a":0,"k":0,"ix":4},"nm":"Rectangle Path 1","mn":"ADBE Vector Shape - Rect","hd":false},{"ty":"fl","c":{"a":0,"k":[0.945098039216,0.949019607843,0.949019607843,1],"ix":4},"o":{"a":0,"k":100,"ix":5},"r":1,"bm":0,"nm":"Fill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15_1_","np":3,"cix":2,"bm":0,"ix":1,"mn":"ADBE Vector Group","hd":false}],"ip":0,"op":180,"st":0,"bm":0},{"ddd":0,"ind":90,"ty":4,"nm":"Rectangle_14_1_","sr":1,"ks":{"o":{"a":0,"k":100,"ix":11},"r":{"a":0,"k":0,"ix":10},"p":{"a":0,"k":[80.817,465.88400000000007,0],"ix":2},"a":{"a":0,"k":[0,0,0],"ix":1},"s":{"a":0,"k":[100,100,100],"ix":6}},"ao":0,"shapes":[{"ty":"gr","it":[{"ty":"rc","d":1,"s":{"a":0,"k":[33.94,91.92],"ix":2},"p":{"a":0,"k":[0,0],"ix":3},"r":{"a":0,"k":0,"ix":4},"nm":"Rectangle Path 1","mn":"ADBE Vector Shape - Rect","hd":false},{"ty":"fl","c":{"a":0,"k":[0.945098039216,0.949019607843,0.949019607843,1],"ix":4},"o":{"a":0,"k":100,"ix":5},"r":1,"bm":0,"nm":"Fill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14_1_","np":3,"cix":2,"bm":0,"ix":1,"mn":"ADBE Vector Group","hd":false}],"ip":0,"op":180,"st":0,"bm":0},{"ddd":0,"ind":91,"ty":4,"nm":"Rectangle_13_1_","sr":1,"ks":{"o":{"a":0,"k":100,"ix":11},"r":{"a":0,"k":0,"ix":10},"p":{"a":0,"k":[362.552,433.119,0],"ix":2},"a":{"a":0,"k":[0,0,0],"ix":1},"s":{"a":0,"k":[100,100,100],"ix":6}},"ao":0,"shapes":[{"ty":"gr","it":[{"ty":"rc","d":1,"s":{"a":0,"k":[597.41,30.89],"ix":2},"p":{"a":0,"k":[0,0],"ix":3},"r":{"a":0,"k":0,"ix":4},"nm":"Rectangle Path 1","mn":"ADBE Vector Shape - Rect","hd":false},{"ty":"fl","c":{"a":0,"k":[0.945098039216,0.949019607843,0.949019607843,1],"ix":4},"o":{"a":0,"k":100,"ix":5},"r":1,"bm":0,"nm":"Fill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13_1_","np":3,"cix":2,"bm":0,"ix":1,"mn":"ADBE Vector Group","hd":false}],"ip":0,"op":180,"st":0,"bm":0},{"ddd":0,"ind":92,"ty":4,"nm":"Path 278","parent":155,"sr":1,"ks":{"o":{"a":0,"k":100,"ix":11},"r":{"a":0,"k":0,"ix":10},"p":{"a":0,"k":[-0.832,-4.338,0],"ix":2},"a":{"a":0,"k":[6.809,6.126,0],"ix":1},"s":{"a":0,"k":[100,100,100],"ix":6}},"ao":0,"shapes":[{"ty":"gr","it":[{"ind":0,"ty":"sh","ix":1,"ks":{"a":0,"k":{"i":[[-0.064,0.205],[0,0],[0,0],[0,0],[-0.056,-0.129],[-0.088,-0.088],[-0.135,-0.053],[-0.17,0],[-0.158,0.047],[-0.129,0.091],[-0.082,0.135],[0,0.182],[0.021,0.094],[0.07,0.199],[0,0],[0,0],[0.053,0.094],[0.056,0.076],[0.07,0.07],[0.226,0.079],[0.334,0],[0.226,-0.079],[0.152,-0.152],[0.056,-0.076],[0.053,-0.094],[0.047,-0.114],[0,0],[0,0],[0.026,-0.094],[0,-0.094],[-0.076,-0.129],[-0.123,-0.088],[-0.149,-0.047],[-0.152,0],[-0.129,0.05],[-0.082,0.082],[-0.059,0.138]],"o":[[0,0],[0,0],[0,0],[0.064,0.199],[0.056,0.129],[0.094,0.094],[0.135,0.053],[0.152,0],[0.158,-0.047],[0.129,-0.091],[0.082,-0.135],[0,-0.082],[-0.021,-0.094],[0,0],[0,0],[-0.047,-0.114],[-0.053,-0.094],[-0.056,-0.076],[-0.152,-0.152],[-0.226,-0.079],[-0.334,0],[-0.226,0.079],[-0.07,0.07],[-0.056,0.076],[-0.053,0.094],[0,0],[0,0],[-0.064,0.193],[-0.026,0.094],[0,0.164],[0.076,0.129],[0.123,0.088],[0.149,0.047],[0.17,0],[0.129,-0.05],[0.088,-0.088],[0.059,-0.138]],"v":[[2.443,11.127],[3.032,9.316],[7.479,9.316],[8.104,11.136],[8.284,11.628],[8.499,11.953],[8.842,12.173],[9.299,12.252],[9.765,12.182],[10.195,11.975],[10.512,11.637],[10.635,11.162],[10.604,10.898],[10.468,10.459],[7.374,1.635],[7.225,1.252],[7.075,0.94],[6.913,0.686],[6.724,0.466],[6.157,0.119],[5.317,0],[4.478,0.119],[3.911,0.466],[3.722,0.686],[3.56,0.94],[3.41,1.252],[3.261,1.635],[0.176,10.503],[0.04,10.934],[0,11.215],[0.114,11.654],[0.413,11.979],[0.822,12.182],[1.274,12.252],[1.723,12.177],[2.039,11.979],[2.259,11.641]],"c":true},"ix":2},"nm":"Path 1","mn":"ADBE Vector Shape - Group","hd":false},{"ind":1,"ty":"sh","ix":2,"ks":{"a":0,"k":{"i":[[0,0],[0,0],[0,0],[-0.059,0.208],[0,0],[-0.041,0.164],[0,0],[-0.059,-0.188],[0,0],[-0.082,-0.24]],"o":[[0,0],[0,0],[0.076,-0.24],[0,0],[0.053,-0.188],[0,0],[0.041,0.164],[0,0],[0.064,0.208],[0,0]],"v":[[6.899,7.444],[3.577,7.444],[4.676,3.981],[4.878,3.309],[5.036,2.751],[5.177,2.224],[5.212,2.224],[5.361,2.751],[5.528,3.309],[5.748,3.981]],"c":true},"ix":2},"nm":"Path 2","mn":"ADBE Vector Shape - Group","hd":false},{"ind":2,"ty":"sh","ix":3,"ks":{"a":0,"k":{"i":[[0,-0.223],[0,0],[-0.131,-0.123],[-0.27,0],[-0.131,0.123],[0,0.223],[0,0],[0.131,0.123],[0.27,0],[0.131,-0.123]],"o":[[0,0],[0,0.223],[0.131,0.123],[0.27,0],[0.131,-0.123],[0,0],[0,-0.223],[-0.131,-0.123],[-0.27,0],[-0.131,0.123]],"v":[[11.865,6.867],[11.865,11.502],[12.062,12.021],[12.662,12.205],[13.263,12.021],[13.459,11.502],[13.459,6.867],[13.263,6.349],[12.662,6.164],[12.062,6.349]],"c":true},"ix":2},"nm":"Path 3","mn":"ADBE Vector Shape - Group","hd":false},{"ind":3,"ty":"sh","ix":4,"ks":{"a":0,"k":{"i":[[0,-0.129],[-0.047,-0.107],[-0.084,-0.08],[-0.115,-0.047],[-0.137,0],[-0.117,0.047],[-0.086,0.082],[-0.047,0.111],[0,0.129],[0.047,0.107],[0.084,0.08],[0.115,0.047],[0.137,0],[0.119,-0.047],[0.084,-0.082],[0.047,-0.111]],"o":[[0,0.125],[0.047,0.107],[0.084,0.08],[0.115,0.047],[0.145,0],[0.117,-0.047],[0.086,-0.082],[0.047,-0.111],[0,-0.125],[-0.047,-0.107],[-0.084,-0.08],[-0.115,-0.047],[-0.145,0],[-0.119,0.047],[-0.084,0.082],[-0.047,0.111]],"v":[[11.707,4.447],[11.777,4.796],[11.974,5.077],[12.272,5.268],[12.65,5.338],[13.043,5.268],[13.348,5.074],[13.547,4.784],[13.617,4.424],[13.547,4.075],[13.351,3.794],[13.052,3.604],[12.674,3.533],[12.278,3.604],[11.974,3.797],[11.777,4.087]],"c":true},"ix":2},"nm":"Path 4","mn":"ADBE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278","np":5,"cix":2,"bm":0,"ix":1,"mn":"ADBE Vector Group","hd":false}],"ip":0,"op":180,"st":0,"bm":0},{"ddd":0,"ind":93,"ty":4,"nm":"Path 122","parent":155,"sr":1,"ks":{"o":{"a":0,"k":100,"ix":11},"r":{"a":0,"k":0,"ix":10},"p":{"a":0,"k":[-15.55,-7.058,0],"ix":2},"a":{"a":0,"k":[1.812,16.342,0],"ix":1},"s":{"a":0,"k":[100,100,100],"ix":6}},"ao":0,"shapes":[{"ty":"gr","it":[{"ind":0,"ty":"sh","ix":1,"ks":{"a":0,"k":{"i":[[0,0],[0,0],[0,0],[-1.208,0],[0,0],[0,-1.283],[0,0],[0,0]],"o":[[0,0],[0,0],[0,-1.283],[0,0],[-1.283,0],[0,0],[0,0],[0,0]],"v":[[1.51,32.609],[1.51,32.609],[1.51,2.491],[3.623,0],[2.642,0],[0,2.491],[0,32.685],[1.51,32.609]],"c":true},"ix":2},"nm":"Path 1","mn":"ADBE Vector Shape - Group","hd":false},{"ty":"fl","c":{"a":0,"k":[0.898039215686,0.63137254902,0.243137254902,1],"ix":4},"o":{"a":0,"k":100,"ix":5},"r":1,"bm":0,"nm":"Fill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122","np":2,"cix":2,"bm":0,"ix":1,"mn":"ADBE Vector Group","hd":false}],"ip":0,"op":180,"st":0,"bm":0},{"ddd":0,"ind":94,"ty":4,"nm":"Path 121","parent":155,"sr":1,"ks":{"o":{"a":0,"k":100,"ix":11},"r":{"a":0,"k":0,"ix":10},"p":{"a":0,"k":[-9.813,16.305,0],"ix":2},"a":{"a":0,"k":[7.548,7.095,0],"ix":1},"s":{"a":0,"k":[100,100,100],"ix":6}},"ao":0,"shapes":[{"ty":"gr","it":[{"ind":0,"ty":"sh","ix":1,"ks":{"a":0,"k":{"i":[[0,0],[0,0],[0,0],[0,0]],"o":[[0,0],[0,0],[0,0],[0,0]],"v":[[0,0],[14.946,14.191],[15.097,14.191],[15.097,2.114]],"c":false},"ix":2},"nm":"Path 1","mn":"ADBE Vector Shape - Group","hd":false},{"ty":"fl","c":{"a":0,"k":[0.823529411765,0.952941176471,1,1],"ix":4},"o":{"a":0,"k":100,"ix":5},"r":1,"bm":0,"nm":"Fill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121","np":2,"cix":2,"bm":0,"ix":1,"mn":"ADBE Vector Group","hd":false}],"ip":0,"op":180,"st":0,"bm":0},{"ddd":0,"ind":95,"ty":4,"nm":"Path 120","parent":155,"sr":1,"ks":{"o":{"a":0,"k":100,"ix":11},"r":{"a":0,"k":0,"ix":10},"p":{"a":0,"k":[-9.813,16.229,0],"ix":2},"a":{"a":0,"k":[7.548,7.171,0],"ix":1},"s":{"a":0,"k":[100,100,100],"ix":6}},"ao":0,"shapes":[{"ty":"gr","it":[{"ind":0,"ty":"sh","ix":1,"ks":{"a":0,"k":{"i":[[0,0],[0,0],[0,0],[1.283,0],[0,0]],"o":[[0,0],[0,0],[0,-1.283],[0,0],[0,0]],"v":[[14.946,14.342],[15.097,14.342],[15.097,2.491],[12.681,0],[0,0.151]],"c":true},"ix":2},"nm":"Path 1","mn":"ADBE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120","np":2,"cix":2,"bm":0,"ix":1,"mn":"ADBE Vector Group","hd":false}],"ip":0,"op":180,"st":0,"bm":0},{"ddd":0,"ind":96,"ty":4,"nm":"Path 119","parent":155,"sr":1,"ks":{"o":{"a":0,"k":100,"ix":11},"r":{"a":0,"k":0,"ix":10},"p":{"a":0,"k":[-0.302,16.569,0],"ix":2},"a":{"a":0,"k":[4.227,6.831,0],"ix":1},"s":{"a":0,"k":[100,100,100],"ix":6}},"ao":0,"shapes":[{"ty":"gr","it":[{"ind":0,"ty":"sh","ix":1,"ks":{"a":0,"k":{"i":[[0,0],[0,0],[0,-0.151],[0,0],[-0.151,0],[0,0],[0,0]],"o":[[0,0],[0,0.151],[0,0],[0.151,0],[0,0],[0,0],[0,0]],"v":[[0,0],[0,11.323],[0.151,11.775],[1.963,13.512],[2.415,13.663],[8.454,13.663],[1.585,2.265]],"c":true},"ix":2},"nm":"Path 1","mn":"ADBE Vector Shape - Group","hd":false},{"ty":"fl","c":{"a":0,"k":[0.709803921569,0.447058823529,0.03137254902,1],"ix":4},"o":{"a":0,"k":100,"ix":5},"r":1,"bm":0,"nm":"Fill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119","np":2,"cix":2,"bm":0,"ix":1,"mn":"ADBE Vector Group","hd":false}],"ip":0,"op":180,"st":0,"bm":0},{"ddd":0,"ind":97,"ty":4,"nm":"Path 118","parent":155,"sr":1,"ks":{"o":{"a":0,"k":100,"ix":11},"r":{"a":0,"k":0,"ix":10},"p":{"a":0,"k":[2.604,16.606,0],"ix":2},"a":{"a":0,"k":[7.133,6.794,0],"ix":1},"s":{"a":0,"k":[100,100,100],"ix":6}},"ao":0,"shapes":[{"ty":"gr","it":[{"ind":0,"ty":"sh","ix":1,"ks":{"a":0,"k":{"i":[[0,0],[0,0],[0,-0.151],[0,0],[-0.151,0],[0,0],[0,0]],"o":[[0,0],[0,0.151],[0,0],[0.151,0],[0,0],[0,0],[0,0]],"v":[[0,0],[0,11.247],[0.151,11.7],[1.963,13.436],[2.415,13.587],[14.266,13.587],[0.302,0]],"c":true},"ix":2},"nm":"Path 1","mn":"ADBE Vector Shape - Group","hd":false},{"ty":"fl","c":{"a":0,"k":[1,0.694117647059,0.250980392157,1],"ix":4},"o":{"a":0,"k":100,"ix":5},"r":1,"bm":0,"nm":"Fill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118","np":2,"cix":2,"bm":0,"ix":1,"mn":"ADBE Vector Group","hd":false}],"ip":0,"op":180,"st":0,"bm":0},{"ddd":0,"ind":98,"ty":4,"nm":"Path 117","parent":155,"sr":1,"ks":{"o":{"a":0,"k":100,"ix":11},"r":{"a":0,"k":0,"ix":10},"p":{"a":0,"k":[6.794,-5.284,0],"ix":2},"a":{"a":0,"k":[10.568,18.116,0],"ix":1},"s":{"a":0,"k":[100,100,100],"ix":6}},"ao":0,"shapes":[{"ty":"gr","it":[{"ind":0,"ty":"sh","ix":1,"ks":{"a":0,"k":{"i":[[0,0],[0,0],[1.283,0],[0,0]],"o":[[0,0],[0,-1.283],[0,0],[0,0]],"v":[[21.135,36.232],[21.135,2.491],[18.494,0],[0,0]],"c":false},"ix":2},"nm":"Path 1","mn":"ADBE Vector Shape - Group","hd":false},{"ty":"fl","c":{"a":0,"k":[0.709803921569,0.447058823529,0.03137254902,1],"ix":4},"o":{"a":0,"k":100,"ix":5},"r":1,"bm":0,"nm":"Fill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117","np":2,"cix":2,"bm":0,"ix":1,"mn":"ADBE Vector Group","hd":false}],"ip":0,"op":180,"st":0,"bm":0},{"ddd":0,"ind":99,"ty":4,"nm":"Path 116","parent":155,"sr":1,"ks":{"o":{"a":0,"k":100,"ix":11},"r":{"a":0,"k":0,"ix":10},"p":{"a":0,"k":[0.113,-5.284,0],"ix":2},"a":{"a":0,"k":[17.248,18.116,0],"ix":1},"s":{"a":0,"k":[100,100,100],"ix":6}},"ao":0,"shapes":[{"ty":"gr","it":[{"ind":0,"ty":"sh","ix":1,"ks":{"a":0,"k":{"i":[[0,0],[0,0],[1.283,0],[0,0],[0,-1.208]],"o":[[0,0],[0,-1.283],[0,0],[-1.283,0],[0,0]],"v":[[34.496,36.232],[34.496,2.491],[31.854,0],[2.415,0],[0,2.265]],"c":false},"ix":2},"nm":"Path 1","mn":"ADBE Vector Shape - Group","hd":false},{"ty":"fl","c":{"a":0,"k":[0.839215686275,0.545098039216,0.117647058824,1],"ix":4},"o":{"a":0,"k":100,"ix":5},"r":1,"bm":0,"nm":"Fill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116","np":2,"cix":2,"bm":0,"ix":1,"mn":"ADBE Vector Group","hd":false}],"ip":0,"op":180,"st":0,"bm":0},{"ddd":0,"ind":100,"ty":4,"nm":"Path 115","parent":155,"sr":1,"ks":{"o":{"a":0,"k":100,"ix":11},"r":{"a":0,"k":0,"ix":10},"p":{"a":0,"k":[0,0,0],"ix":2},"a":{"a":0,"k":[17.361,23.4,0],"ix":1},"s":{"a":0,"k":[100,100,100],"ix":6}},"ao":0,"shapes":[{"ty":"gr","it":[{"ind":0,"ty":"sh","ix":1,"ks":{"a":0,"k":{"i":[[1.283,0],[0,0],[0,-1.283],[0,0],[0,0],[0,0],[0,1.283],[0,0]],"o":[[0,0],[-1.283,0],[0,0],[0,0],[0,0],[1.283,0],[0,0],[0,-1.283]],"v":[[32.081,0],[2.642,0],[0,2.491],[0,32.685],[14.946,46.8],[32.081,46.8],[34.723,44.309],[34.723,2.491]],"c":true},"ix":2},"nm":"Path 1","mn":"ADBE Vector Shape - Group","hd":false},{"ty":"fl","c":{"a":0,"k":[0.988235294118,0.619607843137,0.090196078431,1],"ix":4},"o":{"a":0,"k":100,"ix":5},"r":1,"bm":0,"nm":"Fill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115","np":2,"cix":2,"bm":0,"ix":1,"mn":"ADBE Vector Group","hd":false}],"ip":0,"op":180,"st":0,"bm":0},{"ddd":0,"ind":101,"ty":4,"nm":"Path 114","parent":155,"sr":1,"ks":{"o":{"a":0,"k":100,"ix":11},"r":{"a":0,"k":0,"ix":10},"p":{"a":0,"k":[0,0,0],"ix":2},"a":{"a":0,"k":[17.361,23.4,0],"ix":1},"s":{"a":0,"k":[100,100,100],"ix":6}},"ao":0,"shapes":[{"ty":"gr","it":[{"ind":0,"ty":"sh","ix":1,"ks":{"a":0,"k":{"i":[[1.283,0],[0,0],[0,-1.283],[0,0],[0,0],[0,0],[0,1.283],[0,0]],"o":[[0,0],[-1.283,0],[0,0],[0,0],[0,0],[1.283,0],[0,0],[0,-1.283]],"v":[[32.081,0],[2.642,0],[0,2.491],[0,32.685],[14.946,46.8],[32.081,46.8],[34.723,44.309],[34.723,2.491]],"c":true},"ix":2},"nm":"Path 1","mn":"ADBE Vector Shape - Group","hd":false},{"ty":"fl","c":{"a":0,"k":[0.054901960784,0.878431372549,0.721568627451,1],"ix":4},"o":{"a":0,"k":100,"ix":5},"r":1,"bm":0,"nm":"Fill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114","np":2,"cix":2,"bm":0,"ix":1,"mn":"ADBE Vector Group","hd":false}],"ip":0,"op":180,"st":0,"bm":0},{"ddd":0,"ind":102,"ty":4,"nm":"Path 113","parent":154,"sr":1,"ks":{"o":{"a":0,"k":1,"ix":11},"r":{"a":0,"k":0,"ix":10},"p":{"a":0,"k":[5.835,-0.793,0],"ix":2},"a":{"a":0,"k":[3.6,5.548,0],"ix":1},"s":{"a":0,"k":[100,100,100],"ix":6}},"ao":0,"shapes":[{"ty":"gr","it":[{"ind":0,"ty":"sh","ix":1,"ks":{"a":0,"k":{"i":[[1.963,0.755],[0,0.528],[-0.755,0],[-0.302,-0.226],[-0.076,0.075],[0,0.075],[0,0],[0.151,0.075],[0.981,0],[0,-1.887],[-2.34,-0.906],[0,-0.528],[0.981,0],[0.453,0.377],[0.075,0],[0,-0.075],[0,0],[-0.151,-0.075],[-1.057,0],[0,2.038]],"o":[[-1.283,-0.453],[0,-0.604],[0.906,0],[0.075,0.075],[0.075,-0.076],[0,0],[0.076,-0.151],[-0.679,-0.377],[-2.189,0],[0,0.981],[1.359,0.528],[0,0.679],[-0.83,0],[-0.076,-0.075],[-0.076,0.075],[0,0],[-0.075,0.151],[0.755,0.453],[2.491,0],[0,-1.585]],"v":[[4.332,4.378],[2.672,3.095],[3.955,2.114],[5.766,2.642],[6.068,2.642],[6.295,2.415],[6.748,1.132],[6.597,0.679],[3.955,0],[0.181,3.246],[3.049,6.416],[4.634,7.85],[3.124,8.907],[1.011,8.228],[0.709,8.152],[0.483,8.379],[0.03,9.888],[0.181,10.341],[3.124,11.096],[7.201,7.775]],"c":true},"ix":2},"nm":"Path 1","mn":"ADBE Vector Shape - Group","hd":false},{"ty":"fl","c":{"a":0,"k":[0,0,0,1],"ix":4},"o":{"a":0,"k":100,"ix":5},"r":1,"bm":0,"nm":"Fill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113","np":3,"cix":2,"bm":0,"ix":1,"mn":"ADBE Vector Group","hd":false}],"ip":0,"op":180,"st":0,"bm":0},{"ddd":0,"ind":103,"ty":4,"nm":"Path 112","parent":154,"sr":1,"ks":{"o":{"a":0,"k":1,"ix":11},"r":{"a":0,"k":0,"ix":10},"p":{"a":0,"k":[-2.868,-2.755,0],"ix":2},"a":{"a":0,"k":[4.68,7.284,0],"ix":1},"s":{"a":0,"k":[100,100,100],"ix":6}},"ao":0,"shapes":[{"ty":"gr","it":[{"ind":0,"ty":"sh","ix":1,"ks":{"a":0,"k":{"i":[[0.83,0.755],[1.812,0],[0.679,-0.151],[0,-0.151],[0,0],[-0.226,0],[0,0],[0,0.226],[0,0],[-0.377,0],[-1.057,1.057],[0,1.283]],"o":[[-0.906,-0.83],[-1.585,0],[-0.151,0],[0,0],[0,0.226],[0,0],[0.226,0],[0,0],[0.226,0],[1.812,0],[0.755,-0.755],[0,-1.283]],"v":[[8.001,1.208],[3.85,0],[0.302,0.302],[0,0.679],[0,14.191],[0.377,14.568],[2.642,14.568],[3.019,14.191],[3.019,9.134],[3.925,9.134],[8.228,7.548],[9.36,4.378]],"c":true},"ix":2},"nm":"Path 1","mn":"ADBE Vector Shape - Group","hd":false},{"ind":1,"ty":"sh","ix":2,"ks":{"a":0,"k":{"i":[[1.359,0],[0.151,0.075],[0,0],[-0.453,0],[0,-1.585]],"o":[[-0.377,0],[0,0],[0.226,0],[1.812,0],[0.075,2.114]],"v":[[3.925,7.02],[3.019,6.945],[3.019,2.189],[4.152,2.114],[6.869,4.454]],"c":true},"ix":2},"nm":"Path 2","mn":"ADBE Vector Shape - Group","hd":false},{"ty":"fl","c":{"a":0,"k":[0,0,0,1],"ix":4},"o":{"a":0,"k":100,"ix":5},"r":1,"bm":0,"nm":"Fill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112","np":4,"cix":2,"bm":0,"ix":1,"mn":"ADBE Vector Group","hd":false}],"ip":0,"op":180,"st":0,"bm":0},{"ddd":0,"ind":104,"ty":4,"nm":"Path 111","parent":154,"sr":1,"ks":{"o":{"a":0,"k":100,"ix":11},"r":{"a":0,"k":0,"ix":10},"p":{"a":0,"k":[5.156,-2.151,0],"ix":2},"a":{"a":0,"k":[3.6,5.473,0],"ix":1},"s":{"a":0,"k":[100,100,100],"ix":6}},"ao":0,"shapes":[{"ty":"gr","it":[{"ind":0,"ty":"sh","ix":1,"ks":{"a":0,"k":{"i":[[2.491,0],[0.755,0.528],[-0.075,0.151],[0,0],[-0.076,0],[-0.076,-0.076],[-0.755,0],[0,0.679],[1.359,0.453],[0,0.981],[-2.189,0],[-0.755,-0.453],[0.076,-0.151],[0,0],[0.075,0],[0.075,0],[0.906,0],[0,-0.604],[-1.283,-0.453],[0,-1.585]],"o":[[-1.132,0],[-0.151,-0.075],[0,0],[0,-0.076],[0.075,-0.075],[0.528,0.302],[0.981,0],[0,-0.604],[-2.34,-0.83],[0,-1.887],[0.906,0],[0.151,0.075],[0,0],[0,0.076],[-0.076,0.075],[-0.302,-0.226],[-0.755,0],[0,0.528],[1.963,0.755],[0,2.038]],"v":[[3.124,10.945],[0.181,10.19],[0.03,9.737],[0.483,8.379],[0.709,8.152],[1.011,8.228],[3.124,8.907],[4.634,7.85],[3.049,6.416],[0.181,3.246],[3.955,0],[6.597,0.679],[6.748,1.132],[6.37,2.34],[6.144,2.566],[5.842,2.566],[4.03,2.038],[2.747,3.019],[4.408,4.303],[7.201,7.624]],"c":true},"ix":2},"nm":"Path 1","mn":"ADBE Vector Shape - Group","hd":false},{"ind":1,"ty":"sh","ix":2,"ks":{"a":0,"k":{"i":[[0,0],[-0.906,0],[0,1.585],[1.661,0.679],[0,1.132],[-1.208,0],[-0.453,-0.151],[0,0],[0.679,0],[0,-1.434],[-1.585,-0.528],[0,-1.208],[1.661,0],[0.528,0.302]],"o":[[0.604,0.302],[2.038,0],[0,-1.208],[-1.208,-0.453],[0,-0.981],[0.755,0],[0,0],[-0.528,-0.226],[-1.812,0],[0,1.057],[1.283,0.453],[0,0.83],[-0.83,0],[0,0]],"v":[[0.86,9.737],[3.2,10.19],[6.521,7.624],[4.181,4.982],[2.068,2.944],[4.106,1.208],[5.917,1.585],[6.144,0.981],[4.181,0.604],[1.162,3.095],[3.502,5.51],[5.615,7.699],[3.351,9.511],[1.237,8.983]],"c":true},"ix":2},"nm":"Path 2","mn":"ADBE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111","np":4,"cix":2,"bm":0,"ix":1,"mn":"ADBE Vector Group","hd":false}],"ip":0,"op":180,"st":0,"bm":0},{"ddd":0,"ind":105,"ty":4,"nm":"Path 110","parent":154,"sr":1,"ks":{"o":{"a":0,"k":100,"ix":11},"r":{"a":0,"k":0,"ix":10},"p":{"a":0,"k":[5.133,-2.151,0],"ix":2},"a":{"a":0,"k":[3.246,5.095,0],"ix":1},"s":{"a":0,"k":[100,100,100],"ix":6}},"ao":0,"shapes":[{"ty":"gr","it":[{"ind":0,"ty":"sh","ix":1,"ks":{"a":0,"k":{"i":[[0,0],[-0.906,0],[0,0.755],[1.283,0.528],[0,1.132],[-2.114,0],[-0.528,-0.302],[0,0],[0.906,0],[0,-0.755],[-1.283,-0.453],[0,-1.434],[2.34,0],[0.755,0.377]],"o":[[0.528,0.377],[1.283,0],[0,-0.83],[-1.736,-0.604],[0,-1.585],[0.981,0],[0,0],[-0.377,-0.226],[-1.057,0],[0,0.83],[1.736,0.679],[0,1.736],[-1.057,0],[0,0]],"v":[[0.528,8.152],[2.868,8.832],[4.755,7.397],[2.944,5.586],[0.377,2.868],[3.774,0],[6.19,0.604],[5.737,1.887],[3.699,1.283],[2.038,2.642],[3.925,4.303],[6.492,7.246],[2.793,10.19],[0,9.511]],"c":true},"ix":2},"nm":"Path 1","mn":"ADBE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110","np":3,"cix":2,"bm":0,"ix":1,"mn":"ADBE Vector Group","hd":false}],"ip":0,"op":180,"st":0,"bm":0},{"ddd":0,"ind":106,"ty":4,"nm":"Path 109","parent":154,"sr":1,"ks":{"o":{"a":0,"k":100,"ix":11},"r":{"a":0,"k":0,"ix":10},"p":{"a":0,"k":[-3.585,-4.227,0],"ix":2},"a":{"a":0,"k":[4.718,7.246,0],"ix":1},"s":{"a":0,"k":[100,100,100],"ix":6}},"ao":0,"shapes":[{"ty":"gr","it":[{"ind":0,"ty":"sh","ix":1,"ks":{"a":0,"k":{"i":[[0.226,0],[0,0],[0,0.226],[0,0],[-0.151,0.075],[-1.359,0],[-0.906,-0.755],[0,-1.283],[0.755,-0.755],[1.812,0],[0.226,0],[0,0]],"o":[[0,0],[-0.226,0],[0,0],[0,-0.151],[0.906,-0.151],[1.812,0],[0.906,0.755],[0,1.359],[-0.981,1.057],[-0.377,0],[0,0],[-0.076,0.302]],"v":[[2.642,14.493],[0.377,14.493],[0,14.115],[0,0.679],[0.302,0.302],[3.925,0],[8.077,1.208],[9.435,4.378],[8.303,7.548],[4.001,9.134],[3.095,9.134],[3.095,14.04]],"c":true},"ix":2},"nm":"Path 1","mn":"ADBE Vector Shape - Group","hd":false},{"ind":1,"ty":"sh","ix":2,"ks":{"a":0,"k":{"i":[[0,0],[0,0],[0,0],[-0.226,-0.151],[-0.604,0],[-0.83,0.906],[0,1.132],[0.755,0.604],[1.585,0],[0.679,-0.151],[0,0]],"o":[[0,0],[0,0],[0,-0.302],[0.151,0],[1.661,0],[0.604,-0.679],[0,-1.057],[-0.755,-0.679],[-1.359,0],[0,0],[0,0]],"v":[[0.755,13.738],[2.265,13.738],[2.265,8.756],[2.868,8.454],[3.925,8.53],[7.699,7.171],[8.605,4.529],[7.473,1.963],[3.85,0.906],[0.679,1.132],[0.679,13.738]],"c":true},"ix":2},"nm":"Path 2","mn":"ADBE Vector Shape - Group","hd":false},{"ind":2,"ty":"sh","ix":3,"ks":{"a":0,"k":{"i":[[2.34,0],[0,0.453],[0,0],[-1.887,0],[0,-1.963]],"o":[[-1.359,0],[0,0],[0,-0.302],[2.265,0],[0,1.963]],"v":[[4.001,7.85],[2.265,7.322],[2.265,2.038],[4.227,1.51],[7.775,4.605]],"c":true},"ix":2},"nm":"Path 3","mn":"ADBE Vector Shape - Group","hd":false},{"ind":3,"ty":"sh","ix":4,"ks":{"a":0,"k":{"i":[[0,0],[-0.453,0],[0,2.114],[1.887,0],[0.226,-0.075],[0,0]],"o":[[0.226,0],[1.359,0],[0,-1.51],[-0.528,0],[0,0],[0,0]],"v":[[3.019,7.02],[4.001,7.095],[7.02,4.529],[4.227,2.189],[3.019,2.265],[3.019,7.02]],"c":true},"ix":2},"nm":"Path 4","mn":"ADBE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109","np":6,"cix":2,"bm":0,"ix":1,"mn":"ADBE Vector Group","hd":false}],"ip":0,"op":180,"st":0,"bm":0},{"ddd":0,"ind":107,"ty":4,"nm":"Path 108","parent":154,"sr":1,"ks":{"o":{"a":0,"k":100,"ix":11},"r":{"a":0,"k":0,"ix":10},"p":{"a":0,"k":[-3.586,-4.265,0],"ix":2},"a":{"a":0,"k":[4.34,6.831,0],"ix":1},"s":{"a":0,"k":[100,100,100],"ix":6}},"ao":0,"shapes":[{"ty":"gr","it":[{"ind":0,"ty":"sh","ix":1,"ks":{"a":0,"k":{"i":[[0,0],[-1.434,0],[-0.83,-0.755],[0,-1.208],[0.679,-0.755],[1.736,0],[0,0.151],[0,0],[0,0]],"o":[[0.755,-0.151],[1.736,0],[0.755,0.679],[0,1.208],[-0.906,0.981],[-0.528,0],[0,0],[0,0],[0,0]],"v":[[0,0.302],[3.548,0],[7.473,1.132],[8.681,4.001],[7.624,6.945],[3.548,8.454],[2.265,8.303],[2.265,13.663],[0,13.663]],"c":true},"ix":2},"nm":"Path 1","mn":"ADBE Vector Shape - Group","hd":false},{"ind":1,"ty":"sh","ix":2,"ks":{"a":0,"k":{"i":[[0,0],[-0.604,0],[0,1.887],[1.963,0],[0,-0.075],[0,0]],"o":[[0,0.075],[2.114,0],[0,-1.812],[-0.755,0],[0,0],[0,0]],"v":[[2.265,6.945],[3.623,7.095],[7.02,4.152],[3.85,1.434],[2.265,1.585],[2.265,6.945]],"c":true},"ix":2},"nm":"Path 2","mn":"ADBE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108","np":4,"cix":2,"bm":0,"ix":1,"mn":"ADBE Vector Group","hd":false}],"ip":0,"op":180,"st":0,"bm":0},{"ddd":0,"ind":108,"ty":4,"nm":"Path 107","parent":154,"sr":1,"ks":{"o":{"a":0,"k":100,"ix":11},"r":{"a":0,"k":0,"ix":10},"p":{"a":0,"k":[-15.55,-7.058,0],"ix":2},"a":{"a":0,"k":[1.812,16.342,0],"ix":1},"s":{"a":0,"k":[100,100,100],"ix":6}},"ao":0,"shapes":[{"ty":"gr","it":[{"ind":0,"ty":"sh","ix":1,"ks":{"a":0,"k":{"i":[[0,0],[0,0],[0,0],[-1.208,0],[0,0],[0,-1.283],[0,0],[0,0]],"o":[[0,0],[0,0],[0,-1.283],[0,0],[-1.283,0],[0,0],[0,0],[0,0]],"v":[[1.51,32.609],[1.51,32.609],[1.51,2.491],[3.623,0],[2.642,0],[0,2.491],[0,32.685],[1.51,32.609]],"c":true},"ix":2},"nm":"Path 1","mn":"ADBE Vector Shape - Group","hd":false},{"ty":"fl","c":{"a":0,"k":[0.239215686275,0.721568627451,0.988235294118,1],"ix":4},"o":{"a":0,"k":100,"ix":5},"r":1,"bm":0,"nm":"Fill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107","np":3,"cix":2,"bm":0,"ix":1,"mn":"ADBE Vector Group","hd":false}],"ip":0,"op":180,"st":0,"bm":0},{"ddd":0,"ind":109,"ty":4,"nm":"Path 106","parent":154,"sr":1,"ks":{"o":{"a":0,"k":100,"ix":11},"r":{"a":0,"k":0,"ix":10},"p":{"a":0,"k":[-9.813,16.305,0],"ix":2},"a":{"a":0,"k":[7.548,7.095,0],"ix":1},"s":{"a":0,"k":[100,100,100],"ix":6}},"ao":0,"shapes":[{"ty":"gr","it":[{"ind":0,"ty":"sh","ix":1,"ks":{"a":0,"k":{"i":[[0,0],[0,0],[0,0],[0,0]],"o":[[0,0],[0,0],[0,0],[0,0]],"v":[[0,0],[14.946,14.191],[15.097,14.191],[15.097,2.114]],"c":false},"ix":2},"nm":"Path 1","mn":"ADBE Vector Shape - Group","hd":false},{"ty":"fl","c":{"a":0,"k":[0.823529411765,0.952941176471,1,1],"ix":4},"o":{"a":0,"k":100,"ix":5},"r":1,"bm":0,"nm":"Fill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106","np":3,"cix":2,"bm":0,"ix":1,"mn":"ADBE Vector Group","hd":false}],"ip":0,"op":180,"st":0,"bm":0},{"ddd":0,"ind":110,"ty":4,"nm":"Path 105","parent":154,"sr":1,"ks":{"o":{"a":0,"k":100,"ix":11},"r":{"a":0,"k":0,"ix":10},"p":{"a":0,"k":[-9.813,16.229,0],"ix":2},"a":{"a":0,"k":[7.548,7.171,0],"ix":1},"s":{"a":0,"k":[100,100,100],"ix":6}},"ao":0,"shapes":[{"ty":"gr","it":[{"ind":0,"ty":"sh","ix":1,"ks":{"a":0,"k":{"i":[[0,0],[0,0],[0,0],[1.283,0],[0,0]],"o":[[0,0],[0,0],[0,-1.283],[0,0],[0,0]],"v":[[14.946,14.342],[15.097,14.342],[15.097,2.491],[12.681,0],[0,0.151]],"c":true},"ix":2},"nm":"Path 1","mn":"ADBE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105","np":3,"cix":2,"bm":0,"ix":1,"mn":"ADBE Vector Group","hd":false}],"ip":0,"op":180,"st":0,"bm":0},{"ddd":0,"ind":111,"ty":4,"nm":"Path 104","parent":154,"sr":1,"ks":{"o":{"a":0,"k":100,"ix":11},"r":{"a":0,"k":0,"ix":10},"p":{"a":0,"k":[-0.302,16.569,0],"ix":2},"a":{"a":0,"k":[4.227,6.831,0],"ix":1},"s":{"a":0,"k":[100,100,100],"ix":6}},"ao":0,"shapes":[{"ty":"gr","it":[{"ind":0,"ty":"sh","ix":1,"ks":{"a":0,"k":{"i":[[0,0],[0,0],[0,-0.151],[0,0],[-0.151,0],[0,0],[0,0]],"o":[[0,0],[0,0.151],[0,0],[0.151,0],[0,0],[0,0],[0,0]],"v":[[0,0],[0,11.323],[0.151,11.775],[1.963,13.512],[2.415,13.663],[8.454,13.663],[1.585,2.265]],"c":true},"ix":2},"nm":"Path 1","mn":"ADBE Vector Shape - Group","hd":false},{"ty":"fl","c":{"a":0,"k":[0.023529411765,0.403921568627,0.717647058824,1],"ix":4},"o":{"a":0,"k":100,"ix":5},"r":1,"bm":0,"nm":"Fill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104","np":3,"cix":2,"bm":0,"ix":1,"mn":"ADBE Vector Group","hd":false}],"ip":0,"op":180,"st":0,"bm":0},{"ddd":0,"ind":112,"ty":4,"nm":"Path 103","parent":154,"sr":1,"ks":{"o":{"a":0,"k":100,"ix":11},"r":{"a":0,"k":0,"ix":10},"p":{"a":0,"k":[2.604,16.606,0],"ix":2},"a":{"a":0,"k":[7.133,6.794,0],"ix":1},"s":{"a":0,"k":[100,100,100],"ix":6}},"ao":0,"shapes":[{"ty":"gr","it":[{"ind":0,"ty":"sh","ix":1,"ks":{"a":0,"k":{"i":[[0,0],[0,0],[0,-0.151],[0,0],[-0.151,0],[0,0],[0,0]],"o":[[0,0],[0,0.151],[0,0],[0.151,0],[0,0],[0,0],[0,0]],"v":[[0,0],[0,11.247],[0.151,11.7],[1.963,13.436],[2.415,13.587],[14.266,13.587],[0.302,0]],"c":true},"ix":2},"nm":"Path 1","mn":"ADBE Vector Shape - Group","hd":false},{"ty":"fl","c":{"a":0,"k":[0,0.439215686275,0.8,1],"ix":4},"o":{"a":0,"k":100,"ix":5},"r":1,"bm":0,"nm":"Fill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103","np":3,"cix":2,"bm":0,"ix":1,"mn":"ADBE Vector Group","hd":false}],"ip":0,"op":180,"st":0,"bm":0},{"ddd":0,"ind":113,"ty":4,"nm":"Path 102","parent":154,"sr":1,"ks":{"o":{"a":0,"k":100,"ix":11},"r":{"a":0,"k":0,"ix":10},"p":{"a":0,"k":[6.794,-5.284,0],"ix":2},"a":{"a":0,"k":[10.568,18.116,0],"ix":1},"s":{"a":0,"k":[100,100,100],"ix":6}},"ao":0,"shapes":[{"ty":"gr","it":[{"ind":0,"ty":"sh","ix":1,"ks":{"a":0,"k":{"i":[[0,0],[0,0],[1.283,0],[0,0]],"o":[[0,0],[0,-1.283],[0,0],[0,0]],"v":[[21.135,36.232],[21.135,2.491],[18.494,0],[0,0]],"c":false},"ix":2},"nm":"Path 1","mn":"ADBE Vector Shape - Group","hd":false},{"ty":"fl","c":{"a":0,"k":[0.023529411765,0.403921568627,0.717647058824,1],"ix":4},"o":{"a":0,"k":100,"ix":5},"r":1,"bm":0,"nm":"Fill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102","np":3,"cix":2,"bm":0,"ix":1,"mn":"ADBE Vector Group","hd":false}],"ip":0,"op":180,"st":0,"bm":0},{"ddd":0,"ind":114,"ty":4,"nm":"Path 101","parent":154,"sr":1,"ks":{"o":{"a":0,"k":100,"ix":11},"r":{"a":0,"k":0,"ix":10},"p":{"a":0,"k":[0.113,-5.284,0],"ix":2},"a":{"a":0,"k":[17.248,18.116,0],"ix":1},"s":{"a":0,"k":[100,100,100],"ix":6}},"ao":0,"shapes":[{"ty":"gr","it":[{"ind":0,"ty":"sh","ix":1,"ks":{"a":0,"k":{"i":[[0,0],[0,0],[1.283,0],[0,0],[0,-1.208]],"o":[[0,0],[0,-1.283],[0,0],[-1.283,0],[0,0]],"v":[[34.496,36.232],[34.496,2.491],[31.854,0],[2.415,0],[0,2.265]],"c":false},"ix":2},"nm":"Path 1","mn":"ADBE Vector Shape - Group","hd":false},{"ty":"fl","c":{"a":0,"k":[0,0.439215686275,0.8,1],"ix":4},"o":{"a":0,"k":100,"ix":5},"r":1,"bm":0,"nm":"Fill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101","np":3,"cix":2,"bm":0,"ix":1,"mn":"ADBE Vector Group","hd":false}],"ip":0,"op":180,"st":0,"bm":0},{"ddd":0,"ind":115,"ty":4,"nm":"Path 100","parent":154,"sr":1,"ks":{"o":{"a":0,"k":100,"ix":11},"r":{"a":0,"k":0,"ix":10},"p":{"a":0,"k":[0,0,0],"ix":2},"a":{"a":0,"k":[17.361,23.4,0],"ix":1},"s":{"a":0,"k":[100,100,100],"ix":6}},"ao":0,"shapes":[{"ty":"gr","it":[{"ind":0,"ty":"sh","ix":1,"ks":{"a":0,"k":{"i":[[1.283,0],[0,0],[0,-1.283],[0,0],[0,0],[0,0],[0,1.283],[0,0]],"o":[[0,0],[-1.283,0],[0,0],[0,0],[0,0],[1.283,0],[0,0],[0,-1.283]],"v":[[32.081,0],[2.642,0],[0,2.491],[0,32.685],[14.946,46.8],[32.081,46.8],[34.723,44.309],[34.723,2.491]],"c":true},"ix":2},"nm":"Path 1","mn":"ADBE Vector Shape - Group","hd":false},{"ty":"fl","c":{"a":0,"k":[0.062745098039,0.501960784314,0.866666666667,1],"ix":4},"o":{"a":0,"k":100,"ix":5},"r":1,"bm":0,"nm":"Fill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100","np":3,"cix":2,"bm":0,"ix":1,"mn":"ADBE Vector Group","hd":false}],"ip":0,"op":180,"st":0,"bm":0},{"ddd":0,"ind":116,"ty":4,"nm":"Path 99","parent":154,"sr":1,"ks":{"o":{"a":0,"k":100,"ix":11},"r":{"a":0,"k":0,"ix":10},"p":{"a":0,"k":[0,0,0],"ix":2},"a":{"a":0,"k":[17.361,23.4,0],"ix":1},"s":{"a":0,"k":[100,100,100],"ix":6}},"ao":0,"shapes":[{"ty":"gr","it":[{"ind":0,"ty":"sh","ix":1,"ks":{"a":0,"k":{"i":[[1.283,0],[0,0],[0,-1.283],[0,0],[0,0],[0,0],[0,1.283],[0,0]],"o":[[0,0],[-1.283,0],[0,0],[0,0],[0,0],[1.283,0],[0,0],[0,-1.283]],"v":[[32.081,0],[2.642,0],[0,2.491],[0,32.685],[14.946,46.8],[32.081,46.8],[34.723,44.309],[34.723,2.491]],"c":true},"ix":2},"nm":"Path 1","mn":"ADBE Vector Shape - Group","hd":false},{"ty":"fl","c":{"a":0,"k":[0.054901960784,0.878431372549,0.721568627451,1],"ix":4},"o":{"a":0,"k":100,"ix":5},"r":1,"bm":0,"nm":"Fill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99","np":3,"cix":2,"bm":0,"ix":1,"mn":"ADBE Vector Group","hd":false}],"ip":0,"op":180,"st":0,"bm":0},{"ddd":0,"ind":117,"ty":4,"nm":"Ellipse 7","parent":149,"sr":1,"ks":{"o":{"a":0,"k":100,"ix":11},"r":{"a":0,"k":0,"ix":10},"p":{"a":0,"k":[0,3.265,0],"ix":2},"a":{"a":0,"k":[0,0,0],"ix":1},"s":{"a":0,"k":[100,100,100],"ix":6}},"ao":0,"shapes":[{"ty":"gr","it":[{"d":1,"ty":"el","s":{"a":0,"k":[8.974,8.974],"ix":2},"p":{"a":0,"k":[0,0],"ix":3},"nm":"Ellipse Path 1","mn":"ADBE Vector Shape - Ellipse","hd":false},{"ty":"fl","c":{"a":0,"k":[0.949019607843,0.949019607843,0.949019607843,1],"ix":4},"o":{"a":0,"k":100,"ix":5},"r":1,"bm":0,"nm":"Fill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Fill","hd":false},{"ty":"tr","p":{"a":0,"k":[0,0],"ix":2},"a":{"a":0,"k":[0,0],"ix":1},"s":{"a":0,"k":[100,100],"ix":3},"r":{"a":0,"k":0,"ix":6},"o":{"a":0,"k":100,"ix":7},"sk":{"a":0,"k":0,"ix":4},"sa":{"a":0,"k":0,"ix":5},"nm":"Transform"}],"nm":"Ellipse 7","np":3,"cix":2,"bm":0,"ix":1,"mn":"ADBE Vector Group","hd":false}],"ip":0,"op":180,"st":0,"bm":0},{"ddd":0,"ind":118,"ty":4,"nm":"Path 91","parent":149,"sr":1,"ks":{"o":{"a":0,"k":100,"ix":11},"r":{"a":0,"k":0,"ix":10},"p":{"a":0,"k":[0,2.89,0],"ix":2},"a":{"a":0,"k":[14.907,20.959,0],"ix":1},"s":{"a":0,"k":[100,100,100],"ix":6}},"ao":0,"shapes":[{"ty":"gr","it":[{"ind":0,"ty":"sh","ix":1,"ks":{"a":0,"k":{"i":[[2.507,1.448],[4.005,-3.18],[0.611,-0.572],[0.531,-0.561],[1.308,-1.822],[0.543,-0.85],[0.454,-0.787],[0.41,-0.791],[0.404,-0.893],[0.578,-1.946],[0.166,-0.716],[0.114,-0.774],[-0.353,-1.629],[-3.145,-0.795],[-1.473,1.17],[-0.612,0.571],[-0.531,0.561],[-1.307,1.822],[-0.544,0.851],[-0.454,0.787],[-0.41,0.791],[-0.405,0.894],[-0.578,1.946],[-0.166,0.716],[-0.116,0.774]],"o":[[-2.507,-1.447],[-0.613,0.487],[-0.537,0.501],[-1.397,1.474],[-0.571,0.797],[-0.481,0.75],[-0.454,0.787],[-0.465,0.897],[-0.925,2.044],[-0.221,0.742],[-0.189,0.815],[-0.341,2.3],[2.531,1.877],[1.326,-0.557],[0.613,-0.487],[0.537,-0.501],[1.396,-1.474],[0.571,-0.797],[0.481,-0.75],[0.455,-0.786],[0.465,-0.897],[0.924,-2.043],[0.22,-0.741],[0.19,-0.815],[0.751,-5.059]],"v":[[26.844,0.659],[16.746,3.347],[14.908,4.937],[13.303,6.532],[9.228,11.5],[7.554,13.973],[6.151,16.279],[4.855,18.648],[3.551,21.335],[1.285,27.347],[0.705,29.535],[0.248,31.921],[0.273,37.845],[8.853,41.918],[13.068,39.323],[14.908,37.733],[16.511,36.139],[20.586,31.17],[22.261,28.696],[23.664,26.39],[24.96,24.022],[26.265,21.334],[28.529,15.322],[29.109,13.135],[29.567,10.748]],"c":true},"ix":2},"nm":"Path 1","mn":"ADBE Vector Shape - Group","hd":false},{"ind":1,"ty":"sh","ix":2,"ks":{"a":0,"k":{"i":[[0.221,-0.743],[0.543,-1.331],[0.43,-0.902],[0.754,-1.305],[0.819,-1.192],[0.588,-0.758],[0.915,-0.967],[0.537,-0.498],[0.546,-0.434],[1.343,-0.411],[0.767,0.444],[0.292,1.263],[-0.305,2.051],[-0.166,0.727],[-0.221,0.743],[-0.543,1.331],[-0.43,0.901],[-0.754,1.305],[-0.82,1.192],[-0.588,0.757],[-0.914,0.967],[-0.536,0.497],[-0.546,0.434],[-1.343,0.41],[-0.474,0],[-0.414,-0.239],[-0.292,-1.263],[0.305,-2.051],[0.167,-0.727]],"o":[[-0.381,1.274],[-0.362,0.889],[-0.622,1.306],[-0.753,1.304],[-0.566,0.823],[-0.882,1.136],[-0.531,0.562],[-0.546,0.508],[-1.625,1.29],[-1.24,0.378],[-0.767,-0.443],[-0.316,-1.369],[0.102,-0.69],[0.163,-0.714],[0.381,-1.274],[0.361,-0.889],[0.622,-1.306],[0.753,-1.305],[0.565,-0.822],[0.883,-1.137],[0.532,-0.563],[0.547,-0.508],[1.625,-1.289],[0.57,-0.175],[0.555,0],[0.768,0.443],[0.316,1.369],[-0.102,0.69],[-0.162,0.714]],"v":[[26.348,14.73],[24.96,18.647],[23.772,21.335],[21.705,25.26],[19.341,29.011],[17.607,31.384],[14.907,34.545],[13.303,36.138],[11.663,37.551],[7.126,40.15],[4.101,40.052],[2.503,37.48],[2.485,32.253],[2.889,30.125],[3.466,27.939],[4.855,24.022],[6.043,21.335],[8.109,17.41],[10.475,13.657],[12.207,11.286],[14.907,8.124],[16.511,6.532],[18.152,5.118],[22.688,2.52],[24.257,2.258],[25.714,2.618],[27.311,5.189],[27.329,10.416],[26.924,12.544]],"c":true},"ix":2},"nm":"Path 2","mn":"ADBE Vector Shape - Group","hd":false},{"ty":"fl","c":{"a":0,"k":[0.949019607843,0.949019607843,0.949019607843,1],"ix":4},"o":{"a":0,"k":100,"ix":5},"r":1,"bm":0,"nm":"Fill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91","np":4,"cix":2,"bm":0,"ix":1,"mn":"ADBE Vector Group","hd":false}],"ip":0,"op":180,"st":0,"bm":0},{"ddd":0,"ind":119,"ty":4,"nm":"Path 90","parent":149,"sr":1,"ks":{"o":{"a":0,"k":100,"ix":11},"r":{"a":0,"k":0,"ix":10},"p":{"a":0,"k":[0,3.265,0],"ix":2},"a":{"a":0,"k":[23.875,10.111,0],"ix":1},"s":{"a":0,"k":[100,100,100],"ix":6}},"ao":0,"shapes":[{"ty":"gr","it":[{"ind":0,"ty":"sh","ix":1,"ks":{"a":0,"k":{"i":[[4.757,1.878],[0.801,0.245],[0.752,0.18],[2.232,0.221],[1.008,0.045],[0.909,0],[0.891,-0.041],[0.975,-0.096],[1.974,-0.472],[0.703,-0.214],[0.728,-0.287],[0,-2.895],[-4.756,-1.879],[-0.801,-0.245],[-0.752,-0.179],[-2.233,-0.222],[-1.009,-0.046],[-0.909,0],[-0.89,0.041],[-0.976,0.096],[-1.974,0.473],[-0.703,0.215],[-0.728,0.287],[0,2.895]],"o":[[-0.728,-0.287],[-0.703,-0.214],[-1.974,-0.472],[-0.975,-0.097],[-0.89,-0.041],[-0.909,0],[-1.009,0.045],[-2.232,0.221],[-0.752,0.18],[-0.801,0.244],[-4.756,1.878],[0,2.895],[0.728,0.287],[0.703,0.214],[1.974,0.473],[0.975,0.096],[0.89,0.041],[0.909,0],[1.009,-0.046],[2.232,-0.221],[0.752,-0.18],[0.8,-0.244],[4.757,-1.879],[0,-2.895]],"v":[[40.372,2.71],[38.076,1.912],[35.892,1.32],[29.553,0.276],[26.575,0.062],[23.875,0],[21.174,0.062],[18.195,0.276],[11.857,1.32],[9.673,1.912],[7.377,2.71],[0,10.111],[7.377,17.513],[9.672,18.311],[11.856,18.902],[18.196,19.947],[21.175,20.161],[23.875,20.222],[26.574,20.161],[29.553,19.947],[35.893,18.902],[38.077,18.311],[40.372,17.513],[47.749,10.111]],"c":true},"ix":2},"nm":"Path 1","mn":"ADBE Vector Shape - Group","hd":false},{"ind":1,"ty":"sh","ix":2,"ks":{"a":0,"k":{"i":[[0.948,-0.885],[1.929,-0.762],[0.713,-0.219],[0.753,-0.179],[1.425,-0.196],[0.995,-0.077],[1.507,0],[1.443,0.114],[0.95,0.132],[1.294,0.308],[0.7,0.216],[0.65,0.256],[1.026,0.959],[0,0.887],[-0.948,0.885],[-1.929,0.762],[-0.713,0.219],[-0.753,0.179],[-1.425,0.196],[-0.995,0.078],[-1.507,0],[-1.443,-0.116],[-0.95,-0.132],[-1.294,-0.308],[-0.7,-0.216],[-0.65,-0.256],[-1.026,-0.959],[0,-0.887]],"o":[[-1.026,0.959],[-0.65,0.256],[-0.7,0.216],[-1.294,0.308],[-0.95,0.132],[-1.443,0.115],[-1.507,0],[-0.995,-0.078],[-1.425,-0.196],[-0.753,-0.179],[-0.713,-0.219],[-1.929,-0.762],[-0.948,-0.885],[0,-0.887],[1.026,-0.959],[0.65,-0.256],[0.7,-0.216],[1.294,-0.308],[0.95,-0.132],[1.443,-0.114],[1.507,0],[0.995,0.077],[1.425,0.196],[0.753,0.179],[0.713,0.219],[1.929,0.762],[0.948,0.885],[0,0.886]],"v":[[44.059,12.78],[39.542,15.41],[37.496,16.124],[35.316,16.716],[31.228,17.473],[28.308,17.787],[23.875,17.961],[19.442,17.788],[16.521,17.473],[12.433,16.716],[10.253,16.124],[8.207,15.41],[3.69,12.78],[2.261,10.111],[3.69,7.442],[8.207,4.813],[10.253,4.099],[12.433,3.506],[16.521,2.749],[19.442,2.434],[23.875,2.261],[28.308,2.435],[31.228,2.749],[35.316,3.506],[37.496,4.099],[39.542,4.813],[44.059,7.442],[45.488,10.111]],"c":true},"ix":2},"nm":"Path 2","mn":"ADBE Vector Shape - Group","hd":false},{"ty":"fl","c":{"a":0,"k":[0.949019607843,0.949019607843,0.949019607843,1],"ix":4},"o":{"a":0,"k":100,"ix":5},"r":1,"bm":0,"nm":"Fill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90","np":4,"cix":2,"bm":0,"ix":1,"mn":"ADBE Vector Group","hd":false}],"ip":0,"op":180,"st":0,"bm":0},{"ddd":0,"ind":120,"ty":4,"nm":"Path 89","parent":149,"sr":1,"ks":{"o":{"a":0,"k":100,"ix":11},"r":{"a":0,"k":0,"ix":10},"p":{"a":0,"k":[0,2.89,0],"ix":2},"a":{"a":0,"k":[14.907,20.959,0],"ix":1},"s":{"a":0,"k":[100,100,100],"ix":6}},"ao":0,"shapes":[{"ty":"gr","it":[{"ind":0,"ty":"sh","ix":1,"ks":{"a":0,"k":{"i":[[0.341,2.301],[0.189,0.815],[0.22,0.741],[0.924,2.044],[0.465,0.897],[0.455,0.786],[0.481,0.75],[0.572,0.797],[1.397,1.474],[0.537,0.501],[0.614,0.487],[2.507,-1.447],[-0.751,-5.06],[-0.19,-0.815],[-0.221,-0.741],[-0.925,-2.043],[-0.465,-0.897],[-0.454,-0.787],[-0.481,-0.75],[-0.571,-0.797],[-1.397,-1.474],[-0.537,-0.501],[-0.613,-0.487],[-1.326,-0.557],[-2.531,1.876]],"o":[[-0.115,-0.774],[-0.167,-0.716],[-0.578,-1.946],[-0.405,-0.894],[-0.41,-0.79],[-0.454,-0.787],[-0.543,-0.85],[-1.307,-1.822],[-0.531,-0.561],[-0.611,-0.572],[-4.005,-3.18],[-2.507,1.448],[0.114,0.774],[0.165,0.716],[0.578,1.946],[0.404,0.894],[0.41,0.791],[0.454,0.787],[0.544,0.851],[1.307,1.822],[0.531,0.561],[0.611,0.572],[1.473,1.17],[3.145,-0.795],[0.353,-1.628]],"v":[[29.566,31.921],[29.11,29.534],[28.529,27.347],[26.265,21.335],[24.96,18.647],[23.663,16.279],[22.261,13.973],[20.586,11.5],[16.511,6.532],[14.908,4.937],[13.068,3.347],[2.97,0.659],[0.248,10.749],[0.706,13.135],[1.286,15.322],[3.551,21.335],[4.855,24.022],[6.151,26.39],[7.554,28.697],[9.229,31.171],[13.303,36.138],[14.908,37.733],[16.746,39.323],[20.961,41.918],[29.541,37.846]],"c":true},"ix":2},"nm":"Path 1","mn":"ADBE Vector Shape - Group","hd":false},{"ind":1,"ty":"sh","ix":2,"ks":{"a":0,"k":{"i":[[0.316,-1.369],[0.768,-0.443],[1.24,0.378],[1.625,1.29],[0.547,0.507],[0.532,0.563],[0.882,1.136],[0.565,0.822],[0.753,1.305],[0.622,1.306],[0.361,0.889],[0.381,1.274],[0.162,0.714],[0.102,0.69],[-0.316,1.369],[-0.767,0.443],[-0.555,0],[-0.57,-0.175],[-1.625,-1.289],[-0.546,-0.509],[-0.531,-0.562],[-0.883,-1.137],[-0.565,-0.822],[-0.753,-1.304],[-0.622,-1.306],[-0.361,-0.889],[-0.381,-1.274],[-0.163,-0.714],[-0.102,-0.69]],"o":[[-0.292,1.263],[-0.767,0.444],[-1.343,-0.411],[-0.546,-0.434],[-0.536,-0.498],[-0.914,-0.967],[-0.588,-0.758],[-0.82,-1.192],[-0.754,-1.305],[-0.43,-0.901],[-0.543,-1.331],[-0.221,-0.743],[-0.167,-0.727],[-0.305,-2.051],[0.292,-1.263],[0.415,-0.239],[0.474,0],[1.343,0.41],[0.546,0.434],[0.537,0.497],[0.915,0.967],[0.588,0.758],[0.819,1.192],[0.754,1.305],[0.43,0.902],[0.543,1.331],[0.221,0.743],[0.166,0.727],[0.305,2.051]],"v":[[27.311,37.48],[25.714,40.052],[22.688,40.15],[18.152,37.552],[16.511,36.139],[14.907,34.545],[12.208,31.385],[10.475,29.012],[8.109,25.26],[6.043,21.335],[4.855,18.648],[3.466,14.73],[2.89,12.544],[2.485,10.416],[2.503,5.189],[4.101,2.618],[5.558,2.258],[7.126,2.52],[11.662,5.118],[13.303,6.533],[14.907,8.124],[17.608,11.286],[19.341,13.659],[21.705,17.41],[23.772,21.335],[24.959,24.023],[26.348,27.94],[26.925,30.126],[27.329,32.253]],"c":true},"ix":2},"nm":"Path 2","mn":"ADBE Vector Shape - Group","hd":false},{"ty":"fl","c":{"a":0,"k":[0.949019607843,0.949019607843,0.949019607843,1],"ix":4},"o":{"a":0,"k":100,"ix":5},"r":1,"bm":0,"nm":"Fill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89","np":4,"cix":2,"bm":0,"ix":1,"mn":"ADBE Vector Group","hd":false}],"ip":0,"op":180,"st":0,"bm":0},{"ddd":0,"ind":121,"ty":4,"nm":"Path 88","parent":149,"sr":1,"ks":{"o":{"a":0,"k":100,"ix":11},"r":{"a":0,"k":0,"ix":10},"p":{"a":0,"k":[0,0,0],"ix":2},"a":{"a":0,"k":[24.6,24.6,0],"ix":1},"s":{"a":0,"k":[100,100,100],"ix":6}},"ao":0,"shapes":[{"ty":"gr","it":[{"ind":0,"ty":"sh","ix":1,"ks":{"a":0,"k":{"i":[[0,-13.586],[6.047,-4.482],[3.145,-0.795],[2.089,0],[1.937,0.491],[2.531,1.877],[0,8.104],[-13.586,0]],"o":[[0,8.105],[-2.531,1.876],[-1.937,0.491],[-2.089,0],[-3.145,-0.795],[-6.047,-4.482],[0,-13.586],[13.586,0]],"v":[[49.2,24.6],[39.233,44.376],[30.654,48.449],[24.6,49.2],[18.545,48.449],[9.966,44.375],[0,24.6],[24.6,0]],"c":true},"ix":2},"nm":"Path 1","mn":"ADBE Vector Shape - Group","hd":false},{"ty":"fl","c":{"a":0,"k":[0.352941176471,0.854901960784,0.992156862745,1],"ix":4},"o":{"a":0,"k":100,"ix":5},"r":1,"bm":0,"nm":"Fill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88","np":3,"cix":2,"bm":0,"ix":1,"mn":"ADBE Vector Group","hd":false}],"ip":0,"op":180,"st":0,"bm":0},{"ddd":0,"ind":122,"ty":4,"nm":"Path 98","parent":152,"sr":1,"ks":{"o":{"a":0,"k":100,"ix":11},"r":{"a":0,"k":0,"ix":10},"p":{"a":0,"k":[-9.221,-13.275,0],"ix":2},"a":{"a":0,"k":[2.797,3.432,0],"ix":1},"s":{"a":0,"k":[100,100,100],"ix":6}},"ao":0,"shapes":[{"ty":"gr","it":[{"ind":0,"ty":"sh","ix":1,"ks":{"a":0,"k":{"i":[[0,2.2],[2.306,0],[0,0],[0,0],[0,0]],"o":[[0,-2.225],[0,0],[0,0],[0,0],[2.174,-0.001]],"v":[[5.594,3.401],[2.07,0],[0,0],[0,6.864],[2.173,6.864]],"c":true},"ix":2},"nm":"Path 1","mn":"ADBE Vector Shape - Group","hd":false},{"ind":1,"ty":"sh","ix":2,"ks":{"a":0,"k":{"i":[[0.753,0],[0,0],[0,-1.564]],"o":[[0,0],[0.839,0],[0,1.631]],"v":[[1.969,5.243],[1.969,1.621],[3.585,3.401]],"c":true},"ix":2},"nm":"Path 2","mn":"ADBE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98","np":4,"cix":2,"bm":0,"ix":1,"mn":"ADBE Vector Group","hd":false}],"ip":0,"op":180,"st":0,"bm":0},{"ddd":0,"ind":123,"ty":4,"nm":"Path 97","parent":152,"sr":1,"ks":{"o":{"a":0,"k":100,"ix":11},"r":{"a":0,"k":0,"ix":10},"p":{"a":0,"k":[-15.658,-13.275,0],"ix":2},"a":{"a":0,"k":[3.079,3.433,0],"ix":1},"s":{"a":0,"k":[100,100,100],"ix":6}},"ao":0,"shapes":[{"ty":"gr","it":[{"ind":0,"ty":"sh","ix":1,"ks":{"a":0,"k":{"i":[[0,0],[0,0],[-0.12,0.329],[-0.133,-0.284],[0,0],[0,0],[0,0],[0,0],[0,0],[0,0],[0.122,-0.352],[0.036,0.087],[0.088,0.186],[0,0],[0,0],[0,0],[0,0],[0,0]],"o":[[0,0],[0.118,-0.286],[0.139,0.344],[0,0],[0,0],[0,0],[0,0],[0,0],[0,0],[-0.102,0.256],[-0.039,-0.094],[-0.098,-0.238],[0,0],[0,0],[0,0],[0,0],[0,0],[0,0]],"v":[[2.124,6.863],[2.642,5.612],[3.001,4.702],[3.394,5.615],[3.953,6.864],[6.159,6.864],[4.3,3.421],[6.053,0],[3.928,0],[3.516,1.15],[3.173,2.061],[3.06,1.789],[2.786,1.15],[2.309,0.001],[0.103,0.001],[1.858,3.341],[0,6.865],[2.124,6.865]],"c":true},"ix":2},"nm":"Path 1","mn":"ADBE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97","np":3,"cix":2,"bm":0,"ix":1,"mn":"ADBE Vector Group","hd":false}],"ip":0,"op":180,"st":0,"bm":0},{"ddd":0,"ind":124,"ty":4,"nm":"Rectangle 110","parent":152,"sr":1,"ks":{"o":{"a":0,"k":100,"ix":11},"r":{"a":0,"k":0,"ix":10},"p":{"a":0,"k":[-20.704,-11.2,0],"ix":2},"a":{"a":0,"k":[0,0,0],"ix":1},"s":{"a":0,"k":[100,100,100],"ix":6}},"ao":0,"shapes":[{"ty":"gr","it":[{"ty":"rc","d":1,"s":{"a":0,"k":[1,2]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 110","np":3,"cix":2,"bm":0,"ix":1,"mn":"ADBE Vector Group","hd":false}],"ip":0,"op":180,"st":0,"bm":0},{"ddd":0,"ind":125,"ty":4,"nm":"Path 96","parent":152,"sr":1,"ks":{"o":{"a":0,"k":100,"ix":11},"r":{"a":0,"k":0,"ix":10},"p":{"a":0,"k":[4.92,15.744,0],"ix":2},"a":{"a":0,"k":[5.631,4.928,0],"ix":1},"s":{"a":0,"k":[100,100,100],"ix":6}},"ao":0,"shapes":[{"ty":"gr","it":[{"ind":0,"ty":"sh","ix":1,"ks":{"a":0,"k":{"i":[[0,0],[0,0],[0,0],[0,0],[0,0],[0,0],[0,0],[0,0],[0,0],[0,0]],"o":[[0,0],[0,0],[0,0],[0,0],[0,0],[0,0],[0,0],[0,0],[0,0],[0,0]],"v":[[11.263,9.856],[9.023,9.856],[8.583,9.133],[5.631,3.966],[3.391,7.888],[5.631,7.895],[6.193,7.896],[7.369,9.856],[0,9.856],[5.631,0]],"c":true},"ix":2},"nm":"Path 1","mn":"ADBE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96","np":3,"cix":2,"bm":0,"ix":1,"mn":"ADBE Vector Group","hd":false}],"ip":0,"op":180,"st":0,"bm":0},{"ddd":0,"ind":126,"ty":4,"nm":"Path 95","parent":152,"sr":1,"ks":{"o":{"a":0,"k":100,"ix":11},"r":{"a":0,"k":0,"ix":10},"p":{"a":0,"k":[19.188,-19.188,0],"ix":2},"a":{"a":0,"k":[5.412,5.412,0],"ix":1},"s":{"a":0,"k":[100,100,100],"ix":6}},"ao":0,"shapes":[{"ty":"gr","it":[{"ind":0,"ty":"sh","ix":1,"ks":{"a":0,"k":{"i":[[0,0],[0,0],[0,0],[-2.174,0],[0,0],[0,0]],"o":[[0,0],[0,0],[0,2.174],[0,0],[0,0],[0,0]],"v":[[0.984,0],[0,0],[0,6.888],[3.936,10.824],[10.824,10.824],[10.824,9.84]],"c":true},"ix":2},"nm":"Path 1","mn":"ADBE Vector Shape - Group","hd":false},{"ty":"fl","c":{"a":0,"k":[1,0.549019607843,0.854901960784,1],"ix":4},"o":{"a":0,"k":100,"ix":5},"r":1,"bm":0,"nm":"Fill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95","np":3,"cix":2,"bm":0,"ix":1,"mn":"ADBE Vector Group","hd":false}],"ip":0,"op":180,"st":0,"bm":0},{"ddd":0,"ind":127,"ty":4,"nm":"Path 94","parent":152,"sr":1,"ks":{"o":{"a":0,"k":100,"ix":11},"r":{"a":0,"k":0,"ix":10},"p":{"a":0,"k":[4.92,15.744,0],"ix":2},"a":{"a":0,"k":[9.84,8.856,0],"ix":1},"s":{"a":0,"k":[100,100,100],"ix":6}},"ao":0,"shapes":[{"ty":"gr","it":[{"ind":0,"ty":"sh","ix":1,"ks":{"a":0,"k":{"i":[[2.174,0],[0,0],[0,2.174],[0,0],[-2.174,0],[0,0],[0,-2.174],[0,0]],"o":[[0,0],[-2.174,0],[0,0],[0,-2.174],[0,0],[2.174,0],[0,0],[0,2.174]],"v":[[15.744,17.712],[3.936,17.712],[0,13.776],[0,3.936],[3.936,0],[15.744,0],[19.68,3.936],[19.68,13.776]],"c":true},"ix":2},"nm":"Path 1","mn":"ADBE Vector Shape - Group","hd":false},{"ty":"fl","c":{"a":0,"k":[1,0.247058823529,0.760784313725,1],"ix":4},"o":{"a":0,"k":100,"ix":5},"r":1,"bm":0,"nm":"Fill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94","np":3,"cix":2,"bm":0,"ix":1,"mn":"ADBE Vector Group","hd":false}],"ip":0,"op":180,"st":0,"bm":0},{"ddd":0,"ind":128,"ty":4,"nm":"Path 93","parent":152,"sr":1,"ks":{"o":{"a":0,"k":100,"ix":11},"r":{"a":0,"k":0,"ix":10},"p":{"a":0,"k":[-7.872,-13.284,0],"ix":2},"a":{"a":0,"k":[16.728,6.396,0],"ix":1},"s":{"a":0,"k":[100,100,100],"ix":6}},"ao":0,"shapes":[{"ty":"gr","it":[{"ind":0,"ty":"sh","ix":1,"ks":{"a":0,"k":{"i":[[0,-2.174],[0,0],[2.174,0],[0,0],[0,2.174],[0,0],[-2.174,0],[0,0]],"o":[[0,0],[0,2.174],[0,0],[-2.174,0],[0,0],[0,-2.174],[0,0],[2.174,0]],"v":[[33.456,3.936],[33.456,8.856],[29.52,12.792],[3.936,12.792],[0,8.856],[0,3.936],[3.936,0],[29.52,0]],"c":true},"ix":2},"nm":"Path 1","mn":"ADBE Vector Shape - Group","hd":false},{"ty":"fl","c":{"a":0,"k":[1,0.247058823529,0.760784313725,1],"ix":4},"o":{"a":0,"k":100,"ix":5},"r":1,"bm":0,"nm":"Fill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93","np":3,"cix":2,"bm":0,"ix":1,"mn":"ADBE Vector Group","hd":false}],"ip":0,"op":180,"st":0,"bm":0},{"ddd":0,"ind":129,"ty":4,"nm":"Path 92","parent":152,"sr":1,"ks":{"o":{"a":0,"k":100,"ix":11},"r":{"a":0,"k":0,"ix":10},"p":{"a":0,"k":[0,0,0],"ix":2},"a":{"a":0,"k":[24.6,24.6,0],"ix":1},"s":{"a":0,"k":[100,100,100],"ix":6}},"ao":0,"shapes":[{"ty":"gr","it":[{"ind":0,"ty":"sh","ix":1,"ks":{"a":0,"k":{"i":[[0,0],[0,0],[0,-2.174],[0,0],[0,0],[0,-2.174],[0,0],[-2.174,0],[0,0],[0,0],[0,0],[0,0],[-2.175,0],[0,0],[0,0],[-2.174,0],[0,0],[0,2.174],[0,0],[0,0],[0,2.174],[0,0],[0,0],[0,0]],"o":[[0,0],[-2.174,0],[0,0],[0,0],[-2.174,0],[0,0],[0,2.174],[0,0],[0,0],[0,0],[0,0],[0,2.175],[0,0],[0,0],[0,2.174],[0,0],[2.174,0],[0,0],[0,0],[2.174,0],[0,0],[0,0],[0,0],[0,0]],"v":[[38.376,0],[13.776,0],[9.84,3.936],[9.84,4.92],[3.936,4.92],[0,8.856],[0,13.776],[3.936,17.712],[9.84,17.712],[9.84,24.6],[9.84,37.392],[9.84,41.328],[13.776,45.264],[16.728,45.264],[19.68,45.264],[23.616,49.2],[35.424,49.2],[39.36,45.264],[42.312,45.264],[45.264,45.264],[49.2,41.328],[49.2,10.824],[49.2,9.84],[39.36,0]],"c":true},"ix":2},"nm":"Path 1","mn":"ADBE Vector Shape - Group","hd":false},{"ind":1,"ty":"sh","ix":2,"ks":{"a":0,"k":{"i":[[0,-2.175],[2.174,0]],"o":[[0,-2.174],[2.175,0]],"v":[[33.456,8.856],[29.52,4.92]],"c":true},"ix":2},"nm":"Path 2","mn":"ADBE Vector Shape - Group","hd":false},{"ind":2,"ty":"sh","ix":3,"ks":{"a":0,"k":{"i":[[0,2.174],[2.175,0]],"o":[[0,2.175],[2.174,0]],"v":[[33.456,13.776],[29.52,17.712]],"c":true},"ix":2},"nm":"Path 3","mn":"ADBE Vector Shape - Group","hd":false},{"ty":"fl","c":{"a":0,"k":[1,0.850980392157,0.952941176471,1],"ix":4},"o":{"a":0,"k":100,"ix":5},"r":1,"bm":0,"nm":"Fill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92","np":5,"cix":2,"bm":0,"ix":1,"mn":"ADBE Vector Group","hd":false}],"ip":0,"op":180,"st":0,"bm":0},{"ddd":0,"ind":130,"ty":4,"nm":"Path 87","parent":153,"sr":1,"ks":{"o":{"a":0,"k":100,"ix":11},"r":{"a":0,"k":0,"ix":10},"p":{"a":0,"k":[-2.62,-4.021,0],"ix":2},"a":{"a":0,"k":[3.336,6.442,0],"ix":1},"s":{"a":0,"k":[100,100,100],"ix":6}},"ao":0,"shapes":[{"ty":"gr","it":[{"ind":0,"ty":"sh","ix":1,"ks":{"a":0,"k":{"i":[[0.672,0],[0.179,0.063],[-0.3,0.848],[0,0],[-0.848,-0.301],[0.3,-0.848],[0,0]],"o":[[-0.18,0],[-0.848,-0.3],[0,0],[0.3,-0.848],[0.848,0.301],[0,0],[-0.236,0.669]],"v":[[1.631,12.884],[1.088,12.791],[0.094,10.707],[3.501,1.087],[5.584,0.094],[6.577,2.177],[3.17,11.797]],"c":true},"ix":2},"nm":"Path 1","mn":"ADBE Vector Shape - Group","hd":false},{"ind":1,"ty":"sh","ix":2,"ks":{"a":0,"k":{"i":[[0.057,0],[0.075,-0.212],[0,0],[-0.269,-0.096],[-0.095,0.269],[0,0],[0.269,0.096]],"o":[[-0.214,0],[0,0],[-0.096,0.27],[0.27,0.096],[0,0],[0.095,-0.27],[-0.057,-0.02]],"v":[[5.04,1.113],[4.55,1.459],[1.143,11.079],[1.459,11.741],[2.121,11.425],[5.528,1.806],[5.212,1.143]],"c":true},"ix":2},"nm":"Path 2","mn":"ADBE Vector Shape - Group","hd":false},{"ty":"fl","c":{"a":0,"k":[0,0,0,1],"ix":4},"o":{"a":0,"k":100,"ix":5},"r":1,"bm":0,"nm":"Fill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87","np":4,"cix":2,"bm":0,"ix":1,"mn":"ADBE Vector Group","hd":false}],"ip":0,"op":180,"st":0,"bm":0},{"ddd":0,"ind":131,"ty":4,"nm":"Path 86","parent":153,"sr":1,"ks":{"o":{"a":0,"k":100,"ix":11},"r":{"a":0,"k":0,"ix":10},"p":{"a":0,"k":[-8.666,-4.02,0],"ix":2},"a":{"a":0,"k":[4.013,5.21,0],"ix":1},"s":{"a":0,"k":[100,100,100],"ix":6}},"ao":0,"shapes":[{"ty":"gr","it":[{"ind":0,"ty":"sh","ix":1,"ks":{"a":0,"k":{"i":[[0.077,0],[0.286,0.215],[0,0],[0,0.518],[-0.414,0.311],[0,0],[-0.432,-0.061],[-0.262,-0.348],[0.061,-0.432],[0.348,-0.262],[0,0],[0,0],[-0.061,-0.432],[0.262,-0.348],[0.432,-0.061]],"o":[[-0.351,0],[0,0],[-0.414,-0.311],[0,-0.518],[0,0],[0.348,-0.262],[0.432,0.061],[0.262,0.348],[-0.061,0.432],[0,0],[0,0],[0.349,0.262],[0.061,0.431],[-0.262,0.348],[-0.078,0.011]],"v":[[6.391,10.421],[5.414,10.093],[0.651,6.515],[0,5.21],[0.651,3.905],[5.413,0.327],[6.623,0.017],[7.699,0.652],[8.01,1.862],[7.375,2.937],[4.349,5.21],[7.375,7.483],[8.011,8.56],[7.699,9.769],[6.624,10.404]],"c":true},"ix":2},"nm":"Path 1","mn":"ADBE Vector Shape - Group","hd":false},{"ind":1,"ty":"sh","ix":2,"ks":{"a":0,"k":{"i":[[0.025,0],[0.09,-0.068],[0,0],[0,-0.167],[-0.133,-0.1],[0,0],[-0.138,0.02],[-0.083,0.111],[0.019,0.137],[0.111,0.084],[0,0],[0,0.175],[-0.14,0.105],[0,0],[-0.02,0.137],[0.083,0.111],[0.138,0.02]],"o":[[-0.112,0],[0,0],[-0.133,0.1],[0,0.167],[0,0],[0.111,0.083],[0.137,-0.019],[0.083,-0.111],[-0.019,-0.137],[0,0],[-0.14,-0.105],[0,-0.175],[0,0],[0.111,-0.083],[0.02,-0.137],[-0.083,-0.111],[-0.025,-0.003]],"v":[[6.392,1.113],[6.083,1.217],[1.32,4.795],[1.114,5.21],[1.321,5.625],[6.083,9.203],[6.467,9.302],[6.809,9.1],[6.909,8.715],[6.706,8.373],[3.088,5.655],[2.866,5.21],[3.088,4.765],[6.706,2.047],[6.908,1.705],[6.809,1.32],[6.467,1.119]],"c":true},"ix":2},"nm":"Path 2","mn":"ADBE Vector Shape - Group","hd":false},{"ty":"fl","c":{"a":0,"k":[0,0,0,1],"ix":4},"o":{"a":0,"k":100,"ix":5},"r":1,"bm":0,"nm":"Fill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86","np":4,"cix":2,"bm":0,"ix":1,"mn":"ADBE Vector Group","hd":false}],"ip":0,"op":180,"st":0,"bm":0},{"ddd":0,"ind":132,"ty":4,"nm":"Path 85","parent":153,"sr":1,"ks":{"o":{"a":0,"k":100,"ix":11},"r":{"a":0,"k":0,"ix":10},"p":{"a":0,"k":[3.512,-4.021,0],"ix":2},"a":{"a":0,"k":[4.013,5.21,0],"ix":1},"s":{"a":0,"k":[100,100,100],"ix":6}},"ao":0,"shapes":[{"ty":"gr","it":[{"ind":0,"ty":"sh","ix":1,"ks":{"a":0,"k":{"i":[[0.341,0],[0.321,0.426],[-0.719,0.541],[0,0],[0,0],[0.061,0.432],[-0.262,0.348],[-0.432,0.061],[-0.348,-0.261],[0,0],[0,-0.518],[0.414,-0.311],[0,0]],"o":[[-0.496,0],[-0.541,-0.719],[0,0],[0,0],[-0.348,-0.262],[-0.061,-0.432],[0.263,-0.349],[0.431,-0.06],[0,0],[0.414,0.311],[0,0.518],[0,0],[-0.293,0.22]],"v":[[1.634,10.42],[0.327,9.769],[0.651,7.484],[3.677,5.21],[0.652,2.937],[0.017,1.861],[0.327,0.652],[1.405,0.016],[2.612,0.327],[7.375,3.906],[8.026,5.21],[7.375,6.515],[2.612,10.093]],"c":true},"ix":2},"nm":"Path 1","mn":"ADBE Vector Shape - Group","hd":false},{"ind":1,"ty":"sh","ix":2,"ks":{"a":0,"k":{"i":[[0.112,0],[0.024,-0.003],[0.083,-0.111],[-0.02,-0.137],[-0.11,-0.083],[0,0],[0,-0.175],[0.14,-0.105],[0,0],[-0.172,-0.229],[-0.228,0.171],[0,0],[0,0.165],[0.132,0.099],[0,0]],"o":[[-0.024,0],[-0.137,0.019],[-0.083,0.11],[0.02,0.138],[0,0],[0.14,0.105],[0,0.175],[0,0],[-0.229,0.172],[0.172,0.229],[0,0],[0.132,-0.099],[0,-0.165],[0,0],[-0.091,-0.068]],"v":[[1.633,1.113],[1.56,1.118],[1.217,1.32],[1.119,1.705],[1.32,2.047],[4.938,4.765],[5.16,5.21],[4.938,5.655],[1.32,8.374],[1.217,9.1],[1.943,9.203],[6.706,5.625],[6.913,5.21],[6.706,4.795],[1.944,1.217]],"c":true},"ix":2},"nm":"Path 2","mn":"ADBE Vector Shape - Group","hd":false},{"ty":"fl","c":{"a":0,"k":[0,0,0,1],"ix":4},"o":{"a":0,"k":100,"ix":5},"r":1,"bm":0,"nm":"Fill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85","np":4,"cix":2,"bm":0,"ix":1,"mn":"ADBE Vector Group","hd":false}],"ip":0,"op":180,"st":0,"bm":0},{"ddd":0,"ind":133,"ty":4,"nm":"Path 84","parent":153,"sr":1,"ks":{"o":{"a":0,"k":100,"ix":11},"r":{"a":0,"k":0,"ix":10},"p":{"a":0,"k":[-2.62,-4.021,0],"ix":2},"a":{"a":0,"k":[2.779,5.886,0],"ix":1},"s":{"a":0,"k":[100,100,100],"ix":6}},"ao":0,"shapes":[{"ty":"gr","it":[{"ind":0,"ty":"sh","ix":1,"ks":{"a":0,"k":{"i":[[0.559,0.198],[0.201,-0.566],[0,0],[-0.56,-0.199],[-0.197,0.558],[0,0]],"o":[[-0.554,-0.196],[0,0],[-0.198,0.56],[0.563,0.199],[0,0],[0.199,-0.562]],"v":[[4.842,0.062],[3.469,0.716],[0.062,10.336],[0.717,11.709],[2.089,11.054],[5.496,1.435]],"c":true},"ix":2},"nm":"Path 1","mn":"ADBE Vector Shape - Group","hd":false},{"ty":"fl","c":{"a":0,"k":[0.988235294118,0.396078431373,0.494117647059,1],"ix":4},"o":{"a":0,"k":100,"ix":5},"r":1,"bm":0,"nm":"Fill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84","np":3,"cix":2,"bm":0,"ix":1,"mn":"ADBE Vector Group","hd":false}],"ip":0,"op":180,"st":0,"bm":0},{"ddd":0,"ind":134,"ty":4,"nm":"Path 83","parent":153,"sr":1,"ks":{"o":{"a":0,"k":100,"ix":11},"r":{"a":0,"k":0,"ix":10},"p":{"a":0,"k":[-8.666,-4.02,0],"ix":2},"a":{"a":0,"k":[3.457,4.653,0],"ix":1},"s":{"a":0,"k":[100,100,100],"ix":6}},"ao":0,"shapes":[{"ty":"gr","it":[{"ind":0,"ty":"sh","ix":1,"ks":{"a":0,"k":{"i":[[0.476,0.358],[0,0],[0,0],[0.357,0.475],[0.474,-0.356],[0,0],[0,-0.341],[-0.273,-0.205],[0,0],[-0.357,0.475]],"o":[[0,0],[0,0],[0.475,-0.357],[-0.356,-0.474],[0,0],[-0.273,0.205],[0,0.341],[0,0],[0.475,0.357],[0.357,-0.474]],"v":[[6.484,7.371],[2.866,4.653],[6.484,1.935],[6.697,0.429],[5.191,0.215],[0.429,3.793],[0,4.653],[0.429,5.513],[5.191,9.091],[6.697,8.877]],"c":true},"ix":2},"nm":"Path 1","mn":"ADBE Vector Shape - Group","hd":false},{"ty":"fl","c":{"a":0,"k":[0.988235294118,0.396078431373,0.494117647059,1],"ix":4},"o":{"a":0,"k":100,"ix":5},"r":1,"bm":0,"nm":"Fill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83","np":3,"cix":2,"bm":0,"ix":1,"mn":"ADBE Vector Group","hd":false}],"ip":0,"op":180,"st":0,"bm":0},{"ddd":0,"ind":135,"ty":4,"nm":"Path 82","parent":153,"sr":1,"ks":{"o":{"a":0,"k":100,"ix":11},"r":{"a":0,"k":0,"ix":10},"p":{"a":0,"k":[3.513,-4.021,0],"ix":2},"a":{"a":0,"k":[3.456,4.653,0],"ix":1},"s":{"a":0,"k":[100,100,100],"ix":6}},"ao":0,"shapes":[{"ty":"gr","it":[{"ind":0,"ty":"sh","ix":1,"ks":{"a":0,"k":{"i":[[0.573,0.431],[0,0],[0.358,-0.477],[-0.474,-0.356],[0,0],[0,0],[-0.356,-0.474],[-0.472,0.355],[0,0]],"o":[[0,0],[-0.473,-0.356],[-0.356,0.474],[0,0],[0,0],[-0.474,0.356],[0.358,0.476],[0,0],[0.572,-0.43]],"v":[[6.483,3.794],[1.721,0.216],[0.215,0.43],[0.429,1.935],[4.047,4.654],[0.429,7.372],[0.215,8.878],[1.721,9.091],[6.483,5.513]],"c":true},"ix":2},"nm":"Path 1","mn":"ADBE Vector Shape - Group","hd":false},{"ty":"fl","c":{"a":0,"k":[0.988235294118,0.396078431373,0.494117647059,1],"ix":4},"o":{"a":0,"k":100,"ix":5},"r":1,"bm":0,"nm":"Fill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82","np":3,"cix":2,"bm":0,"ix":1,"mn":"ADBE Vector Group","hd":false}],"ip":0,"op":180,"st":0,"bm":0},{"ddd":0,"ind":136,"ty":4,"nm":"Path 81","parent":153,"sr":1,"ks":{"o":{"a":0,"k":100,"ix":11},"r":{"a":0,"k":0,"ix":10},"p":{"a":0,"k":[-15.142,-20.078,0],"ix":2},"a":{"a":0,"k":[6.087,6.056,0],"ix":1},"s":{"a":0,"k":[100,100,100],"ix":6}},"ao":0,"shapes":[{"ty":"gr","it":[{"ind":0,"ty":"sh","ix":1,"ks":{"a":0,"k":{"i":[[1.822,0],[0,0],[0,0.307],[-0.307,0],[0,0],[0,1.208],[0,0],[-0.307,0],[0,-0.307],[0,0]],"o":[[0,0],[-0.307,0],[0,-0.307],[0,0],[1.208,0],[0,0],[0,-0.307],[0.307,0],[0,0],[0,1.822]],"v":[[8.869,12.113],[0.557,12.113],[0,11.556],[0.557,10.999],[8.869,10.999],[11.06,8.808],[11.06,0.557],[11.616,0],[12.173,0.557],[12.173,8.809]],"c":true},"ix":2},"nm":"Path 1","mn":"ADBE Vector Shape - Group","hd":false},{"ty":"fl","c":{"a":0,"k":[0,0,0,1],"ix":4},"o":{"a":0,"k":100,"ix":5},"r":1,"bm":0,"nm":"Fill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81","np":3,"cix":2,"bm":0,"ix":1,"mn":"ADBE Vector Group","hd":false}],"ip":0,"op":180,"st":0,"bm":0},{"ddd":0,"ind":137,"ty":4,"nm":"Path 80","parent":153,"sr":1,"ks":{"o":{"a":0,"k":100,"ix":11},"r":{"a":0,"k":0,"ix":10},"p":{"a":0,"k":[-2.676,-8.224,0],"ix":2},"a":{"a":0,"k":[18.715,18.133,0],"ix":1},"s":{"a":0,"k":[100,100,100],"ix":6}},"ao":0,"shapes":[{"ty":"gr","it":[{"ind":0,"ty":"sh","ix":1,"ks":{"a":0,"k":{"i":[[0.307,0],[0,0],[0,0.307],[0,0],[-0.104,0.104],[0,0],[-0.148,0],[0,0],[0,-1.822],[0,0]],"o":[[0,0],[-0.307,0],[0,0],[0,-0.148],[0,0],[0.104,-0.104],[0,0],[1.822,0],[0,0],[0,0.307]],"v":[[36.874,36.265],[0.557,36.265],[0,35.708],[0,11.779],[0.163,11.385],[11.385,0.163],[11.779,0],[34.126,0],[37.431,3.304],[37.431,35.708]],"c":true},"ix":2},"nm":"Path 1","mn":"ADBE Vector Shape - Group","hd":false},{"ind":1,"ty":"sh","ix":2,"ks":{"a":0,"k":{"i":[[0,0],[0,0],[0,0],[1.208,0],[0,0],[0,0]],"o":[[0,0],[0,0],[0,-1.208],[0,0],[0,0],[0,0]],"v":[[1.113,35.152],[36.317,35.152],[36.317,3.304],[34.126,1.113],[12.009,1.113],[1.113,12.009]],"c":true},"ix":2},"nm":"Path 2","mn":"ADBE Vector Shape - Group","hd":false},{"ty":"fl","c":{"a":0,"k":[0,0,0,1],"ix":4},"o":{"a":0,"k":100,"ix":5},"r":1,"bm":0,"nm":"Fill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80","np":4,"cix":2,"bm":0,"ix":1,"mn":"ADBE Vector Group","hd":false}],"ip":0,"op":180,"st":0,"bm":0},{"ddd":0,"ind":138,"ty":4,"nm":"Ellipse 6","parent":153,"sr":1,"ks":{"o":{"a":0,"k":100,"ix":11},"r":{"a":0,"k":0,"ix":10},"p":{"a":0,"k":[-9.048,26.19,0],"ix":2},"a":{"a":0,"k":[0,0,0],"ix":1},"s":{"a":0,"k":[100,100,100],"ix":6}},"ao":0,"shapes":[{"ty":"gr","it":[{"d":1,"ty":"el","s":{"a":0,"k":[1.504,1.504],"ix":2},"p":{"a":0,"k":[0,0],"ix":3},"nm":"Ellipse Path 1","mn":"ADBE Vector Shape - Ellipse","hd":false},{"ty":"fl","c":{"a":0,"k":[0.960784313725,0.78431372549,0.298039215686,1],"ix":4},"o":{"a":0,"k":100,"ix":5},"r":1,"bm":0,"nm":"Fill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Fill","hd":false},{"ty":"tr","p":{"a":0,"k":[0,0],"ix":2},"a":{"a":0,"k":[0,0],"ix":1},"s":{"a":0,"k":[100,100],"ix":3},"r":{"a":0,"k":0,"ix":6},"o":{"a":0,"k":100,"ix":7},"sk":{"a":0,"k":0,"ix":4},"sa":{"a":0,"k":0,"ix":5},"nm":"Transform"}],"nm":"Ellipse 6","np":3,"cix":2,"bm":0,"ix":1,"mn":"ADBE Vector Group","hd":false}],"ip":0,"op":180,"st":0,"bm":0},{"ddd":0,"ind":139,"ty":4,"nm":"Path 79","parent":153,"sr":1,"ks":{"o":{"a":0,"k":100,"ix":11},"r":{"a":0,"k":0,"ix":10},"p":{"a":0,"k":[-17.332,-25.554,0],"ix":2},"a":{"a":0,"k":[1.507,1.507,0],"ix":1},"s":{"a":0,"k":[100,100,100],"ix":6}},"ao":0,"shapes":[{"ty":"gr","it":[{"ind":0,"ty":"sh","ix":1,"ks":{"a":0,"k":{"i":[[0.304,0],[0,0],[0,0],[0.304,0],[0,-0.304],[0,0],[0,0],[0,-0.304],[-0.304,0],[0,0],[0,0],[-0.304,0],[0,0.304],[0,0],[0,0],[0,0.304]],"o":[[0,0],[0,0],[0,-0.304],[-0.304,0],[0,0],[0,0],[-0.304,0],[0,0.304],[0,0],[0,0],[0,0.304],[0.304,0],[0,0],[0,0],[0.304,0],[0,-0.304]],"v":[[2.464,0.957],[2.058,0.957],[2.058,0.551],[1.507,0],[0.957,0.551],[0.957,0.957],[0.551,0.957],[0,1.507],[0.551,2.058],[0.957,2.058],[0.957,2.464],[1.507,3.015],[2.058,2.464],[2.058,2.058],[2.464,2.058],[3.015,1.507]],"c":true},"ix":2},"nm":"Path 1","mn":"ADBE Vector Shape - Group","hd":false},{"ty":"fl","c":{"a":0,"k":[0.439215686275,0.839215686275,0.976470588235,1],"ix":4},"o":{"a":0,"k":100,"ix":5},"r":1,"bm":0,"nm":"Fill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79","np":3,"cix":2,"bm":0,"ix":1,"mn":"ADBE Vector Group","hd":false}],"ip":0,"op":180,"st":0,"bm":0},{"ddd":0,"ind":140,"ty":4,"nm":"Ellipse 5","parent":153,"sr":1,"ks":{"o":{"a":0,"k":100,"ix":11},"r":{"a":0,"k":0,"ix":10},"p":{"a":0,"k":[18.476,-5.705,0],"ix":2},"a":{"a":0,"k":[0,0,0],"ix":1},"s":{"a":0,"k":[100,100,100],"ix":6}},"ao":0,"shapes":[{"ty":"gr","it":[{"d":1,"ty":"el","s":{"a":0,"k":[1.504,1.504],"ix":2},"p":{"a":0,"k":[0,0],"ix":3},"nm":"Ellipse Path 1","mn":"ADBE Vector Shape - Ellipse","hd":false},{"ty":"fl","c":{"a":0,"k":[0.529411764706,0.819607843137,0.278431372549,1],"ix":4},"o":{"a":0,"k":100,"ix":5},"r":1,"bm":0,"nm":"Fill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Fill","hd":false},{"ty":"tr","p":{"a":0,"k":[0,0],"ix":2},"a":{"a":0,"k":[0,0],"ix":1},"s":{"a":0,"k":[100,100],"ix":3},"r":{"a":0,"k":0,"ix":6},"o":{"a":0,"k":100,"ix":7},"sk":{"a":0,"k":0,"ix":4},"sa":{"a":0,"k":0,"ix":5},"nm":"Transform"}],"nm":"Ellipse 5","np":3,"cix":2,"bm":0,"ix":1,"mn":"ADBE Vector Group","hd":false}],"ip":0,"op":180,"st":0,"bm":0},{"ddd":0,"ind":141,"ty":4,"nm":"Ellipse 4","parent":153,"sr":1,"ks":{"o":{"a":0,"k":100,"ix":11},"r":{"a":0,"k":0,"ix":10},"p":{"a":0,"k":[-12.028,-27.748,0],"ix":2},"a":{"a":0,"k":[0,0,0],"ix":1},"s":{"a":0,"k":[100,100,100],"ix":6}},"ao":0,"shapes":[{"ty":"gr","it":[{"d":1,"ty":"el","s":{"a":0,"k":[1.504,1.504],"ix":2},"p":{"a":0,"k":[0,0],"ix":3},"nm":"Ellipse Path 1","mn":"ADBE Vector Shape - Ellipse","hd":false},{"ty":"fl","c":{"a":0,"k":[0.988235294118,0.396078431373,0.494117647059,1],"ix":4},"o":{"a":0,"k":100,"ix":5},"r":1,"bm":0,"nm":"Fill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Fill","hd":false},{"ty":"tr","p":{"a":0,"k":[0,0],"ix":2},"a":{"a":0,"k":[0,0],"ix":1},"s":{"a":0,"k":[100,100],"ix":3},"r":{"a":0,"k":0,"ix":6},"o":{"a":0,"k":100,"ix":7},"sk":{"a":0,"k":0,"ix":4},"sa":{"a":0,"k":0,"ix":5},"nm":"Transform"}],"nm":"Ellipse 4","np":3,"cix":2,"bm":0,"ix":1,"mn":"ADBE Vector Group","hd":false}],"ip":0,"op":180,"st":0,"bm":0},{"ddd":0,"ind":142,"ty":4,"nm":"Path 78","parent":153,"sr":1,"ks":{"o":{"a":0,"k":100,"ix":11},"r":{"a":0,"k":0,"ix":10},"p":{"a":0,"k":[-3.222,27.193,0],"ix":2},"a":{"a":0,"k":[1.335,1.307,0],"ix":1},"s":{"a":0,"k":[100,100,100],"ix":6}},"ao":0,"shapes":[{"ty":"gr","it":[{"ind":0,"ty":"sh","ix":1,"ks":{"a":0,"k":{"i":[[0.033,-0.006],[0.123,-0.635],[0.006,0.032],[0.648,0.121],[-0.033,0.006],[-0.123,0.635],[-0.006,-0.032],[-0.648,-0.121]],"o":[[-0.648,0.121],[-0.006,0.032],[-0.123,-0.635],[-0.033,-0.006],[0.648,-0.121],[0.006,-0.032],[0.123,0.635],[0.033,0.006]],"v":[[2.645,1.335],[1.363,2.591],[1.306,2.591],[0.024,1.335],[0.024,1.28],[1.306,0.024],[1.363,0.024],[2.645,1.28]],"c":true},"ix":2},"nm":"Path 1","mn":"ADBE Vector Shape - Group","hd":false},{"ty":"fl","c":{"a":0,"k":[0.988235294118,0.396078431373,0.494117647059,1],"ix":4},"o":{"a":0,"k":100,"ix":5},"r":1,"bm":0,"nm":"Fill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78","np":3,"cix":2,"bm":0,"ix":1,"mn":"ADBE Vector Group","hd":false}],"ip":0,"op":180,"st":0,"bm":0},{"ddd":0,"ind":143,"ty":4,"nm":"Path 77","parent":153,"sr":1,"ks":{"o":{"a":0,"k":100,"ix":11},"r":{"a":0,"k":0,"ix":10},"p":{"a":0,"k":[19.489,0.751,0],"ix":2},"a":{"a":0,"k":[1.903,1.864,0],"ix":1},"s":{"a":0,"k":[100,100,100],"ix":6}},"ao":0,"shapes":[{"ty":"gr","it":[{"ind":0,"ty":"sh","ix":1,"ks":{"a":0,"k":{"i":[[0.046,-0.009],[0.176,-0.905],[0.009,0.045],[0.924,0.172],[-0.046,0.009],[-0.176,0.905],[-0.009,-0.045],[-0.924,-0.172]],"o":[[-0.924,0.172],[-0.009,0.045],[-0.176,-0.905],[-0.046,-0.009],[0.924,-0.172],[0.009,-0.045],[0.176,0.905],[0.046,0.009]],"v":[[3.771,1.904],[1.943,3.694],[1.862,3.694],[0.035,1.904],[0.035,1.824],[1.862,0.034],[1.943,0.034],[3.771,1.824]],"c":true},"ix":2},"nm":"Path 1","mn":"ADBE Vector Shape - Group","hd":false},{"ty":"fl","c":{"a":0,"k":[0.960784313725,0.78431372549,0.298039215686,1],"ix":4},"o":{"a":0,"k":100,"ix":5},"r":1,"bm":0,"nm":"Fill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77","np":3,"cix":2,"bm":0,"ix":1,"mn":"ADBE Vector Group","hd":false}],"ip":0,"op":180,"st":0,"bm":0},{"ddd":0,"ind":144,"ty":4,"nm":"Path 76","parent":153,"sr":1,"ks":{"o":{"a":0,"k":100,"ix":11},"r":{"a":0,"k":0,"ix":10},"p":{"a":0,"k":[-15.224,-20.189,0],"ix":2},"a":{"a":0,"k":[5.611,5.611,0],"ix":1},"s":{"a":0,"k":[100,100,100],"ix":6}},"ao":0,"shapes":[{"ty":"gr","it":[{"ind":0,"ty":"sh","ix":1,"ks":{"a":0,"k":{"i":[[0,0],[0,0],[0,1.511],[0,0]],"o":[[0,0],[1.511,0],[0,0],[0,0]],"v":[[0,11.222],[8.475,11.222],[11.222,8.474],[11.222,0]],"c":true},"ix":2},"nm":"Path 1","mn":"ADBE Vector Shape - Group","hd":false},{"ty":"fl","c":{"a":0,"k":[0.988235294118,0.396078431373,0.494117647059,1],"ix":4},"o":{"a":0,"k":100,"ix":5},"r":1,"bm":0,"nm":"Fill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76","np":3,"cix":2,"bm":0,"ix":1,"mn":"ADBE Vector Group","hd":false}],"ip":0,"op":180,"st":0,"bm":0},{"ddd":0,"ind":145,"ty":4,"nm":"Path 75","parent":153,"sr":1,"ks":{"o":{"a":0,"k":100,"ix":11},"r":{"a":0,"k":0,"ix":10},"p":{"a":0,"k":[-2.676,16.463,0],"ix":2},"a":{"a":0,"k":[18.715,7.668,0],"ix":1},"s":{"a":0,"k":[100,100,100],"ix":6}},"ao":0,"shapes":[{"ty":"gr","it":[{"ind":0,"ty":"sh","ix":1,"ks":{"a":0,"k":{"i":[[1.822,0],[0,0],[0,1.822],[0,0],[-0.307,0],[0,-0.307],[0,0],[-1.208,0],[0,0],[0,1.208],[0,0],[-0.307,0],[0,-0.307],[0,0]],"o":[[0,0],[-1.822,0],[0,0],[0,-0.307],[0.307,0],[0,0],[0,1.208],[0,0],[1.208,0],[0,0],[0,-0.307],[0.307,0],[0,0],[0,1.822]],"v":[[34.126,15.335],[3.304,15.335],[0,12.031],[0,0.557],[0.557,0],[1.113,0.557],[1.113,12.031],[3.304,14.222],[34.126,14.222],[36.317,12.031],[36.317,0.557],[36.874,0],[37.43,0.557],[37.43,12.031]],"c":true},"ix":2},"nm":"Path 1","mn":"ADBE Vector Shape - Group","hd":false},{"ty":"fl","c":{"a":0,"k":[0,0,0,1],"ix":4},"o":{"a":0,"k":100,"ix":5},"r":1,"bm":0,"nm":"Fill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75","np":3,"cix":2,"bm":0,"ix":1,"mn":"ADBE Vector Group","hd":false}],"ip":0,"op":180,"st":0,"bm":0},{"ddd":0,"ind":146,"ty":4,"nm":"Path 74","parent":153,"sr":1,"ks":{"o":{"a":0,"k":100,"ix":11},"r":{"a":0,"k":0,"ix":10},"p":{"a":0,"k":[-0.176,16.499,0],"ix":2},"a":{"a":0,"k":[2.455,3.706,0],"ix":1},"s":{"a":0,"k":[100,100,100],"ix":6}},"ao":0,"shapes":[{"ty":"gr","it":[{"ind":0,"ty":"sh","ix":1,"ks":{"a":0,"k":{"i":[[0.831,0.986],[-1.23,0],[-0.098,-0.514],[-0.053,0],[0,0],[0.008,0.067],[1.49,0],[0.425,-0.673],[-0.367,-0.503],[0,-1.519],[0.765,0],[0.06,0.599],[0.057,0],[0,0],[-0.006,-0.065],[-1.363,0],[0,1.08]],"o":[[-0.35,-0.415],[0.736,0],[0.01,0.053],[0,0],[0.067,0],[-0.134,-1.047],[-0.796,0],[-0.417,0.66],[0.974,1.332],[0,0.578],[-0.82,0],[-0.006,-0.057],[0,0],[-0.065,0],[0.112,1.281],[1.486,0],[0,-2.323]],"v":[[1.39,2.517],[2.296,0.951],[3.563,1.917],[3.672,2.007],[4.649,2.007],[4.76,1.882],[2.296,0],[0.283,0.929],[0.307,3.049],[3.721,5.436],[2.596,6.461],[1.221,5.325],[1.11,5.225],[0.143,5.225],[0.032,5.346],[2.625,7.412],[4.91,5.406]],"c":true},"ix":2},"nm":"Path 1","mn":"ADBE Vector Shape - Group","hd":false},{"ty":"fl","c":{"a":0,"k":[0,0,0,1],"ix":4},"o":{"a":0,"k":100,"ix":5},"r":1,"bm":0,"nm":"Fill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74","np":3,"cix":2,"bm":0,"ix":1,"mn":"ADBE Vector Group","hd":false}],"ip":0,"op":180,"st":0,"bm":0},{"ddd":0,"ind":147,"ty":4,"nm":"Path 73","parent":153,"sr":1,"ks":{"o":{"a":0,"k":100,"ix":11},"r":{"a":0,"k":0,"ix":10},"p":{"a":0,"k":[-5.643,16.544,0],"ix":2},"a":{"a":0,"k":[2.071,3.661,0],"ix":1},"s":{"a":0,"k":[100,100,100],"ix":6}},"ao":0,"shapes":[{"ty":"gr","it":[{"ind":0,"ty":"sh","ix":1,"ks":{"a":0,"k":{"i":[[0.061,0],[0,0],[0,-0.061],[0,0],[0.608,0],[0,0.713],[0.061,0],[0,0],[0,-0.061],[-1.314,0],[0,1.195],[0,0]],"o":[[0,0],[-0.061,0],[0,0],[0,0.575],[-0.708,0],[0,-0.061],[0,0],[-0.061,0],[0,1.445],[1.27,0],[0,0],[0,-0.061]],"v":[[4.03,0],[3.122,0],[3.011,0.111],[3.011,5.336],[2.115,6.272],[1.13,5.067],[1.018,4.955],[0.111,4.955],[0,5.067],[2.155,7.322],[4.141,5.336],[4.141,0.111]],"c":true},"ix":2},"nm":"Path 1","mn":"ADBE Vector Shape - Group","hd":false},{"ty":"fl","c":{"a":0,"k":[0,0,0,1],"ix":4},"o":{"a":0,"k":100,"ix":5},"r":1,"bm":0,"nm":"Fill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73","np":3,"cix":2,"bm":0,"ix":1,"mn":"ADBE Vector Group","hd":false}],"ip":0,"op":180,"st":0,"bm":0},{"ddd":0,"ind":148,"ty":4,"nm":"Path 72","parent":153,"sr":1,"ks":{"o":{"a":0,"k":100,"ix":11},"r":{"a":0,"k":0,"ix":10},"p":{"a":0,"k":[-2.676,16.463,0],"ix":2},"a":{"a":0,"k":[18.159,7.111,0],"ix":1},"s":{"a":0,"k":[100,100,100],"ix":6}},"ao":0,"shapes":[{"ty":"gr","it":[{"ind":0,"ty":"sh","ix":1,"ks":{"a":0,"k":{"i":[[0,0],[0,0],[-1.511,0],[0,0],[0,1.511],[0,0]],"o":[[0,0],[0,1.511],[0,0],[1.511,0],[0,0],[0,0]],"v":[[0,0],[0,11.474],[2.748,14.222],[33.57,14.222],[36.317,11.474],[36.317,0]],"c":true},"ix":2},"nm":"Path 1","mn":"ADBE Vector Shape - Group","hd":false},{"ty":"fl","c":{"a":0,"k":[0.988235294118,0.396078431373,0.494117647059,1],"ix":4},"o":{"a":0,"k":100,"ix":5},"r":1,"bm":0,"nm":"Fill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72","np":3,"cix":2,"bm":0,"ix":1,"mn":"ADBE Vector Group","hd":false}],"ip":0,"op":180,"st":0,"bm":0},{"ddd":0,"ind":149,"ty":4,"nm":"react","sr":1,"ks":{"o":{"a":0,"k":100,"ix":11},"r":{"a":0,"k":0,"ix":10},"p":{"a":1,"k":[{"i":{"x":0.833,"y":0.833},"o":{"x":0.167,"y":0.167},"t":34,"s":[257,249.5,0],"to":[-0.566,-22.467,0],"ti":[0.566,22.467,0]},{"t":53,"s":[253.60400000000004,114.7,0]}],"ix":2,"x":"var $bm_rt;\nfunction doIt() {\n    var easingEquation, val1, val2, val3;\n    var ew_one = backOut;\n    var ew_two = expoIn;\n    var n = 0;\n    if (numKeys &gt; 0) {\n        n = nearestKey(time).index;\n        if (key(n).time &gt; time) {\n            n--;\n        }\n        if (n &lt; 2) {\n            easingEquation = ew_one;\n        } else if (n &gt;= $bm_sub(numKeys, 1)) {\n            easingEquation = ew_two;\n        } else {\n            return null;\n        }\n    }\n    try {\n        var key1 = key(n);\n        var key2 = key($bm_sum(n, 1));\n    } catch (e) {\n        return null;\n    }\n    var dim = 1;\n    try {\n        key(1)[1].length;\n        dim = 2;\n        key(1)[2].length;\n        dim = 3;\n    } catch (e) {\n    }\n    var t = $bm_sub(time, key1.time);\n    var d = $bm_sub(key2.time, key1.time);\n    var sX = key1[0];\n    var eX = $bm_sub(key2[0], key1[0]);\n    if (dim &gt;= 2) {\n        var sY = key1[1];\n        var eY = $bm_sub(key2[1], key1[1]);\n        if (dim &gt;= 3) {\n            var sZ = key1[2];\n            var eZ = $bm_sub(key2[2], key1[2]);\n        }\n    }\n    if (time &lt; key1.time || time &gt; key2.time) {\n        return value;\n    } else {\n        val1 = easingEquation(t, sX, eX, d);\n        switch (dim) {\n        case 1:\n            return val1;\n            break;\n        case 2:\n            val2 = easingEquation(t, sY, eY, d);\n            return [\n                val1,\n                val2\n            ];\n            break;\n        case 3:\n            val2 = easingEquation(t, sY, eY, d);\n            val3 = easingEquation(t, sZ, eZ, d);\n            return [\n                val1,\n                val2,\n                val3\n            ];\n            break;\n        default:\n            return null;\n        }\n    }\n}\nvar IN_EXPO_CORRECTION = 0.000976563;\nvar OUT_EXPO_CORRECTION = 1.000976563;\nvar s = 1.70158;\nvar p = 0.81;\nvar a = 50;\nfunction bounceOut(t, b, c, d) {\n    if ((t /= d) &lt; 1 / 2.75) {\n        return $bm_sum($bm_mul(c, $bm_mul($bm_mul(7.5625, t), t)), b);\n    } else if (t &lt; 2 / 2.75) {\n        return $bm_sum($bm_mul(c, $bm_sum($bm_mul($bm_mul(7.5625, t -= 1.5 / 2.75), t), 0.75)), b);\n    } else if (t &lt; 2.5 / 2.75) {\n        return $bm_sum($bm_mul(c, $bm_sum($bm_mul($bm_mul(7.5625, t -= 2.25 / 2.75), t), 0.9375)), b);\n    } else {\n        return $bm_sum($bm_mul(c, $bm_sum($bm_mul($bm_mul(7.5625, t -= 2.625 / 2.75), t), 0.984375)), b);\n    }\n}\nfunction bounceIn(t, b, c, d) {\n    return $bm_sum($bm_sub(c, bounceOut($bm_sub(d, t), 0, c, d)), b);\n}\nfunction bounceInOut(t, b, c, d) {\n    if (t &lt; $bm_div(d, 2))\n        return $bm_sum($bm_mul(bounceIn($bm_mul(t, 2), 0, c, d), 0.5), b);\n    else\n        return bounceOut(t * 2 - d, 0, c, d) * 0.5 + c * 0.5 + b;\n}\nfunction backIn(t, b, c, d) {\n    return $bm_sum($bm_mul($bm_mul($bm_mul(c, t /= d), t), $bm_sub($bm_mul($bm_sum(s, 1), t), s)), b);\n}\nfunction backInOut(t, b, c, d) {\n    if ((t /= d / 2) &lt; 1)\n        return $bm_sum($bm_mul($bm_div(c, 2), $bm_mul($bm_mul(t, t), $bm_sub($bm_mul($bm_sum(s *= 1.525, 1), t), s))), b);\n    return $bm_sum($bm_mul($bm_div(c, 2), $bm_sum($bm_mul($bm_mul(t -= 2, t), $bm_sum($bm_mul($bm_sum(s *= 1.525, 1), t), s)), 2)), b);\n}\nfunction backOut(t, b, c, d) {\n    return $bm_sum($bm_mul(c, $bm_sum($bm_mul($bm_mul(t = t / d - 1, t), $bm_sum($bm_mul($bm_sum(s, 1), t), s)), 1)), b);\n}\nfunction circIn(t, b, c, d) {\n    return $bm_sum($bm_mul($bm_neg(c), $bm_sub(Math.sqrt($bm_sub(1, $bm_mul(t /= d, t))), 1)), b);\n}\nfunction circInOut(t, b, c, d) {\n    if ((t /= d / 2) &lt; 1)\n        return $bm_sum($bm_mul($bm_div($bm_neg(c), 2), $bm_sub(Math.sqrt($bm_sub(1, $bm_mul(t, t))), 1)), b);\n    return $bm_sum($bm_mul($bm_div(c, 2), $bm_sum(Math.sqrt($bm_sub(1, $bm_mul(t -= 2, t))), 1)), b);\n}\nfunction circOut(t, b, c, d) {\n    return $bm_sum($bm_mul(c, Math.sqrt($bm_sub(1, $bm_mul(t = t / d - 1, t)))), b);\n}\nfunction elasticIn(t,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$bm_sum($bm_neg($bm_mul($bm_mul(a, Math.pow(2, $bm_mul(10, t -= 1))), Math.sin($bm_div($bm_mul($bm_sub($bm_mul(t, d), s), $bm_mul(2, Math.PI)), p)))), b);\n}\nfunction elasticInOut(t, b, c, d) {\n    if (t == 0)\n        return b;\n    if ((t /= d / 2) == 2)\n        return $bm_sum(b, c);\n    if (!p)\n        p = $bm_mul(d, 0.3 * 1.5);\n    if (!a || a &lt; Math.abs(c)) {\n        a = c;\n        s = $bm_div(p, 4);\n    } else\n        s = $bm_mul($bm_div(p, $bm_mul(2, Math.PI)), Math.asin($bm_div(c, a)));\n    if (t &lt; 1)\n        return $bm_sum($bm_mul(-0.5, $bm_mul($bm_mul(a, Math.pow(2, $bm_mul(10, t -= 1))), Math.sin($bm_div($bm_mul($bm_sub($bm_mul(t, d), s), $bm_mul(2, Math.PI)), p)))), b);\n    return $bm_sum($bm_sum($bm_mul($bm_mul($bm_mul(a, Math.pow(2, $bm_mul(-10, t -= 1))), Math.sin($bm_div($bm_mul($bm_sub($bm_mul(t, d), s), $bm_mul(2, Math.PI)), p))), 0.5), c), b);\n}\nfunction elasticOut(t,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$bm_sum($bm_sum($bm_mul($bm_mul(a, Math.pow(2, $bm_mul(-10, t))), Math.sin($bm_div($bm_mul($bm_sub($bm_mul(t, d), s), $bm_mul(2, Math.PI)), p))), c), b);\n}\nfunction expoIn(t, b, c, d) {\n    return t == 0 ? b : c * (Math.pow(2, 10 * (t / d - 1)) - IN_EXPO_CORRECTION) + b;\n}\nfunction expoInOut(t, b, c, d) {\n    var v;\n    if ((t /= d / 2) &lt; 1) {\n        v = $bm_sub(Math.pow(2, $bm_mul(10, $bm_sub(t, 1))), IN_EXPO_CORRECTION);\n    } else {\n        v = $bm_sum($bm_sum($bm_neg(Math.pow(2, $bm_mul(-10, $bm_sub(t, 1)))), 2), IN_EXPO_CORRECTION);\n    }\n    return $bm_sum(b, $bm_mul($bm_div(v, 2), c));\n}\nfunction expoOut(t, b, c, d) {\n    return t == d ? b + c : c * OUT_EXPO_CORRECTION * (-Math.pow(2, -10 * t / d) + 1) + b;\n}\nfunction quadIn(t, b, c, d) {\n    return $bm_sum($bm_mul($bm_mul(c, t /= d), t), b);\n}\nfunction quadInOut(t, b, c, d) {\n    if ((t /= d / 2) &lt; 1)\n        return $bm_sum($bm_mul($bm_mul($bm_div(c, 2), t), t), b);\n    return $bm_sum($bm_mul($bm_div($bm_neg(c), 2), $bm_sub($bm_mul(--t, $bm_sub(t, 2)), 1)), b);\n}\nfunction quadOut(t, b, c, d) {\n    return $bm_sum($bm_mul($bm_mul($bm_neg(c), t /= d), $bm_sub(t, 2)), b);\n}\nfunction quartIn(t, b, c, d) {\n    return $bm_sum($bm_mul($bm_mul($bm_mul($bm_mul(c, t /= d), t), t), t), b);\n}\nfunction quartInOut(t, b, c, d) {\n    if ((t /= d / 2) &lt; 1)\n        return $bm_sum($bm_mul($bm_mul($bm_mul($bm_mul($bm_div(c, 2), t), t), t), t), b);\n    return $bm_sum($bm_mul($bm_div($bm_neg(c), 2), $bm_sub($bm_mul($bm_mul($bm_mul(t -= 2, t), t), t), 2)), b);\n}\nfunction quartOut(t, b, c, d) {\n    return $bm_sum($bm_mul($bm_neg(c), $bm_sub($bm_mul($bm_mul($bm_mul(t = t / d - 1, t), t), t), 1)), b);\n}\nfunction quintIn(t, b, c, d) {\n    return $bm_sum($bm_mul($bm_mul($bm_mul($bm_mul($bm_mul(c, t /= d), t), t), t), t), b);\n}\nfunction quintInOut(t, b, c, d) {\n    if ((t /= d / 2) &lt; 1)\n        return $bm_sum($bm_mul($bm_mul($bm_mul($bm_mul($bm_mul($bm_div(c, 2), t), t), t), t), t), b);\n    return $bm_sum($bm_mul($bm_div(c, 2), $bm_sum($bm_mul($bm_mul($bm_mul($bm_mul(t -= 2, t), t), t), t), 2)), b);\n}\nfunction quintOut(t, b, c, d) {\n    return $bm_sum($bm_mul(c, $bm_sum($bm_mul($bm_mul($bm_mul($bm_mul(t = t / d - 1, t), t), t), t), 1)), b);\n}\nfunction sineIn(t, b, c, d) {\n    return $bm_sum($bm_sum($bm_mul($bm_neg(c), Math.cos($bm_mul($bm_div(t, d), $bm_div(Math.PI, 2)))), c), b);\n}\nfunction sineInOut(t, b, c, d) {\n    return $bm_sum($bm_mul($bm_div($bm_neg(c), 2), $bm_sub(Math.cos($bm_div($bm_mul(Math.PI, t), d)), 1)), b);\n}\nfunction sineOut(t, b, c, d) {\n    return $bm_sum($bm_mul(c, Math.sin($bm_mul($bm_div(t, d), $bm_div(Math.PI, 2)))), b);\n}\n$bm_rt = doIt() || value;"},"a":{"a":0,"k":[0,0,0],"ix":1},"s":{"a":0,"k":[100,100,100],"ix":6}},"ao":0,"shapes":[{"ty":"rc","d":1,"s":{"a":0,"k":[49.2,49.2],"ix":2},"p":{"a":0,"k":[0,0],"ix":3},"r":{"a":0,"k":0,"ix":4},"nm":"Rectangle Path 1","mn":"ADBE Vector Shape - Rect","hd":false}],"ip":34,"op":214,"st":34,"bm":0},{"ddd":0,"ind":150,"ty":4,"nm":"css-3","sr":1,"ks":{"o":{"a":0,"k":100,"ix":11},"r":{"a":0,"k":0,"ix":10},"p":{"a":1,"k":[{"i":{"x":0.833,"y":0.833},"o":{"x":0.167,"y":0.167},"t":28,"s":[257,249.5,0],"to":[34.622,-18.333,0],"ti":[-34.622,18.333,0]},{"t":47,"s":[464.729,139.5,0]}],"ix":2,"x":"var $bm_rt;\nfunction doIt() {\n    var easingEquation, val1, val2, val3;\n    var ew_one = backOut;\n    var ew_two = expoIn;\n    var n = 0;\n    if (numKeys &gt; 0) {\n        n = nearestKey(time).index;\n        if (key(n).time &gt; time) {\n            n--;\n        }\n        if (n &lt; 2) {\n            easingEquation = ew_one;\n        } else if (n &gt;= $bm_sub(numKeys, 1)) {\n            easingEquation = ew_two;\n        } else {\n            return null;\n        }\n    }\n    try {\n        var key1 = key(n);\n        var key2 = key($bm_sum(n, 1));\n    } catch (e) {\n        return null;\n    }\n    var dim = 1;\n    try {\n        key(1)[1].length;\n        dim = 2;\n        key(1)[2].length;\n        dim = 3;\n    } catch (e) {\n    }\n    var t = $bm_sub(time, key1.time);\n    var d = $bm_sub(key2.time, key1.time);\n    var sX = key1[0];\n    var eX = $bm_sub(key2[0], key1[0]);\n    if (dim &gt;= 2) {\n        var sY = key1[1];\n        var eY = $bm_sub(key2[1], key1[1]);\n        if (dim &gt;= 3) {\n            var sZ = key1[2];\n            var eZ = $bm_sub(key2[2], key1[2]);\n        }\n    }\n    if (time &lt; key1.time || time &gt; key2.time) {\n        return value;\n    } else {\n        val1 = easingEquation(t, sX, eX, d);\n        switch (dim) {\n        case 1:\n            return val1;\n            break;\n        case 2:\n            val2 = easingEquation(t, sY, eY, d);\n            return [\n                val1,\n                val2\n            ];\n            break;\n        case 3:\n            val2 = easingEquation(t, sY, eY, d);\n            val3 = easingEquation(t, sZ, eZ, d);\n            return [\n                val1,\n                val2,\n                val3\n            ];\n            break;\n        default:\n            return null;\n        }\n    }\n}\nvar IN_EXPO_CORRECTION = 0.000976563;\nvar OUT_EXPO_CORRECTION = 1.000976563;\nvar s = 1.70158;\nvar p = 0.81;\nvar a = 50;\nfunction bounceOut(t, b, c, d) {\n    if ((t /= d) &lt; 1 / 2.75) {\n        return $bm_sum($bm_mul(c, $bm_mul($bm_mul(7.5625, t), t)), b);\n    } else if (t &lt; 2 / 2.75) {\n        return $bm_sum($bm_mul(c, $bm_sum($bm_mul($bm_mul(7.5625, t -= 1.5 / 2.75), t), 0.75)), b);\n    } else if (t &lt; 2.5 / 2.75) {\n        return $bm_sum($bm_mul(c, $bm_sum($bm_mul($bm_mul(7.5625, t -= 2.25 / 2.75), t), 0.9375)), b);\n    } else {\n        return $bm_sum($bm_mul(c, $bm_sum($bm_mul($bm_mul(7.5625, t -= 2.625 / 2.75), t), 0.984375)), b);\n    }\n}\nfunction bounceIn(t, b, c, d) {\n    return $bm_sum($bm_sub(c, bounceOut($bm_sub(d, t), 0, c, d)), b);\n}\nfunction bounceInOut(t, b, c, d) {\n    if (t &lt; $bm_div(d, 2))\n        return $bm_sum($bm_mul(bounceIn($bm_mul(t, 2), 0, c, d), 0.5), b);\n    else\n        return bounceOut(t * 2 - d, 0, c, d) * 0.5 + c * 0.5 + b;\n}\nfunction backIn(t, b, c, d) {\n    return $bm_sum($bm_mul($bm_mul($bm_mul(c, t /= d), t), $bm_sub($bm_mul($bm_sum(s, 1), t), s)), b);\n}\nfunction backInOut(t, b, c, d) {\n    if ((t /= d / 2) &lt; 1)\n        return $bm_sum($bm_mul($bm_div(c, 2), $bm_mul($bm_mul(t, t), $bm_sub($bm_mul($bm_sum(s *= 1.525, 1), t), s))), b);\n    return $bm_sum($bm_mul($bm_div(c, 2), $bm_sum($bm_mul($bm_mul(t -= 2, t), $bm_sum($bm_mul($bm_sum(s *= 1.525, 1), t), s)), 2)), b);\n}\nfunction backOut(t, b, c, d) {\n    return $bm_sum($bm_mul(c, $bm_sum($bm_mul($bm_mul(t = t / d - 1, t), $bm_sum($bm_mul($bm_sum(s, 1), t), s)), 1)), b);\n}\nfunction circIn(t, b, c, d) {\n    return $bm_sum($bm_mul($bm_neg(c), $bm_sub(Math.sqrt($bm_sub(1, $bm_mul(t /= d, t))), 1)), b);\n}\nfunction circInOut(t, b, c, d) {\n    if ((t /= d / 2) &lt; 1)\n        return $bm_sum($bm_mul($bm_div($bm_neg(c), 2), $bm_sub(Math.sqrt($bm_sub(1, $bm_mul(t, t))), 1)), b);\n    return $bm_sum($bm_mul($bm_div(c, 2), $bm_sum(Math.sqrt($bm_sub(1, $bm_mul(t -= 2, t))), 1)), b);\n}\nfunction circOut(t, b, c, d) {\n    return $bm_sum($bm_mul(c, Math.sqrt($bm_sub(1, $bm_mul(t = t / d - 1, t)))), b);\n}\nfunction elasticIn(t,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$bm_sum($bm_neg($bm_mul($bm_mul(a, Math.pow(2, $bm_mul(10, t -= 1))), Math.sin($bm_div($bm_mul($bm_sub($bm_mul(t, d), s), $bm_mul(2, Math.PI)), p)))), b);\n}\nfunction elasticInOut(t, b, c, d) {\n    if (t == 0)\n        return b;\n    if ((t /= d / 2) == 2)\n        return $bm_sum(b, c);\n    if (!p)\n        p = $bm_mul(d, 0.3 * 1.5);\n    if (!a || a &lt; Math.abs(c)) {\n        a = c;\n        s = $bm_div(p, 4);\n    } else\n        s = $bm_mul($bm_div(p, $bm_mul(2, Math.PI)), Math.asin($bm_div(c, a)));\n    if (t &lt; 1)\n        return $bm_sum($bm_mul(-0.5, $bm_mul($bm_mul(a, Math.pow(2, $bm_mul(10, t -= 1))), Math.sin($bm_div($bm_mul($bm_sub($bm_mul(t, d), s), $bm_mul(2, Math.PI)), p)))), b);\n    return $bm_sum($bm_sum($bm_mul($bm_mul($bm_mul(a, Math.pow(2, $bm_mul(-10, t -= 1))), Math.sin($bm_div($bm_mul($bm_sub($bm_mul(t, d), s), $bm_mul(2, Math.PI)), p))), 0.5), c), b);\n}\nfunction elasticOut(t,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$bm_sum($bm_sum($bm_mul($bm_mul(a, Math.pow(2, $bm_mul(-10, t))), Math.sin($bm_div($bm_mul($bm_sub($bm_mul(t, d), s), $bm_mul(2, Math.PI)), p))), c), b);\n}\nfunction expoIn(t, b, c, d) {\n    return t == 0 ? b : c * (Math.pow(2, 10 * (t / d - 1)) - IN_EXPO_CORRECTION) + b;\n}\nfunction expoInOut(t, b, c, d) {\n    var v;\n    if ((t /= d / 2) &lt; 1) {\n        v = $bm_sub(Math.pow(2, $bm_mul(10, $bm_sub(t, 1))), IN_EXPO_CORRECTION);\n    } else {\n        v = $bm_sum($bm_sum($bm_neg(Math.pow(2, $bm_mul(-10, $bm_sub(t, 1)))), 2), IN_EXPO_CORRECTION);\n    }\n    return $bm_sum(b, $bm_mul($bm_div(v, 2), c));\n}\nfunction expoOut(t, b, c, d) {\n    return t == d ? b + c : c * OUT_EXPO_CORRECTION * (-Math.pow(2, -10 * t / d) + 1) + b;\n}\nfunction quadIn(t, b, c, d) {\n    return $bm_sum($bm_mul($bm_mul(c, t /= d), t), b);\n}\nfunction quadInOut(t, b, c, d) {\n    if ((t /= d / 2) &lt; 1)\n        return $bm_sum($bm_mul($bm_mul($bm_div(c, 2), t), t), b);\n    return $bm_sum($bm_mul($bm_div($bm_neg(c), 2), $bm_sub($bm_mul(--t, $bm_sub(t, 2)), 1)), b);\n}\nfunction quadOut(t, b, c, d) {\n    return $bm_sum($bm_mul($bm_mul($bm_neg(c), t /= d), $bm_sub(t, 2)), b);\n}\nfunction quartIn(t, b, c, d) {\n    return $bm_sum($bm_mul($bm_mul($bm_mul($bm_mul(c, t /= d), t), t), t), b);\n}\nfunction quartInOut(t, b, c, d) {\n    if ((t /= d / 2) &lt; 1)\n        return $bm_sum($bm_mul($bm_mul($bm_mul($bm_mul($bm_div(c, 2), t), t), t), t), b);\n    return $bm_sum($bm_mul($bm_div($bm_neg(c), 2), $bm_sub($bm_mul($bm_mul($bm_mul(t -= 2, t), t), t), 2)), b);\n}\nfunction quartOut(t, b, c, d) {\n    return $bm_sum($bm_mul($bm_neg(c), $bm_sub($bm_mul($bm_mul($bm_mul(t = t / d - 1, t), t), t), 1)), b);\n}\nfunction quintIn(t, b, c, d) {\n    return $bm_sum($bm_mul($bm_mul($bm_mul($bm_mul($bm_mul(c, t /= d), t), t), t), t), b);\n}\nfunction quintInOut(t, b, c, d) {\n    if ((t /= d / 2) &lt; 1)\n        return $bm_sum($bm_mul($bm_mul($bm_mul($bm_mul($bm_mul($bm_div(c, 2), t), t), t), t), t), b);\n    return $bm_sum($bm_mul($bm_div(c, 2), $bm_sum($bm_mul($bm_mul($bm_mul($bm_mul(t -= 2, t), t), t), t), 2)), b);\n}\nfunction quintOut(t, b, c, d) {\n    return $bm_sum($bm_mul(c, $bm_sum($bm_mul($bm_mul($bm_mul($bm_mul(t = t / d - 1, t), t), t), t), 1)), b);\n}\nfunction sineIn(t, b, c, d) {\n    return $bm_sum($bm_sum($bm_mul($bm_neg(c), Math.cos($bm_mul($bm_div(t, d), $bm_div(Math.PI, 2)))), c), b);\n}\nfunction sineInOut(t, b, c, d) {\n    return $bm_sum($bm_mul($bm_div($bm_neg(c), 2), $bm_sub(Math.cos($bm_div($bm_mul(Math.PI, t), d)), 1)), b);\n}\nfunction sineOut(t, b, c, d) {\n    return $bm_sum($bm_mul(c, Math.sin($bm_mul($bm_div(t, d), $bm_div(Math.PI, 2)))), b);\n}\n$bm_rt = doIt() || value;"},"a":{"a":0,"k":[0,0,0],"ix":1},"s":{"a":0,"k":[100,100,100],"ix":6}},"ao":0,"shapes":[{"ty":"rc","d":1,"s":{"a":0,"k":[40.95,46.8],"ix":2},"p":{"a":0,"k":[0,0],"ix":3},"r":{"a":0,"k":0,"ix":4},"nm":"Rectangle Path 1","mn":"ADBE Vector Shape - Rect","hd":false}],"ip":28,"op":208,"st":28,"bm":0},{"ddd":0,"ind":151,"ty":4,"nm":"html-5","sr":1,"ks":{"o":{"a":0,"k":100,"ix":11},"r":{"a":0,"k":0,"ix":10},"p":{"a":1,"k":[{"i":{"x":0.833,"y":0.833},"o":{"x":0.167,"y":0.167},"t":25,"s":[257,249.5,0],"to":[26.664,-26.467,0],"ti":[-26.664,26.467,0]},{"t":44,"s":[416.985,90.7,0]}],"ix":2,"x":"var $bm_rt;\nfunction doIt() {\n    var easingEquation, val1, val2, val3;\n    var ew_one = backOut;\n    var ew_two = expoIn;\n    var n = 0;\n    if (numKeys &gt; 0) {\n        n = nearestKey(time).index;\n        if (key(n).time &gt; time) {\n            n--;\n        }\n        if (n &lt; 2) {\n            easingEquation = ew_one;\n        } else if (n &gt;= $bm_sub(numKeys, 1)) {\n            easingEquation = ew_two;\n        } else {\n            return null;\n        }\n    }\n    try {\n        var key1 = key(n);\n        var key2 = key($bm_sum(n, 1));\n    } catch (e) {\n        return null;\n    }\n    var dim = 1;\n    try {\n        key(1)[1].length;\n        dim = 2;\n        key(1)[2].length;\n        dim = 3;\n    } catch (e) {\n    }\n    var t = $bm_sub(time, key1.time);\n    var d = $bm_sub(key2.time, key1.time);\n    var sX = key1[0];\n    var eX = $bm_sub(key2[0], key1[0]);\n    if (dim &gt;= 2) {\n        var sY = key1[1];\n        var eY = $bm_sub(key2[1], key1[1]);\n        if (dim &gt;= 3) {\n            var sZ = key1[2];\n            var eZ = $bm_sub(key2[2], key1[2]);\n        }\n    }\n    if (time &lt; key1.time || time &gt; key2.time) {\n        return value;\n    } else {\n        val1 = easingEquation(t, sX, eX, d);\n        switch (dim) {\n        case 1:\n            return val1;\n            break;\n        case 2:\n            val2 = easingEquation(t, sY, eY, d);\n            return [\n                val1,\n                val2\n            ];\n            break;\n        case 3:\n            val2 = easingEquation(t, sY, eY, d);\n            val3 = easingEquation(t, sZ, eZ, d);\n            return [\n                val1,\n                val2,\n                val3\n            ];\n            break;\n        default:\n            return null;\n        }\n    }\n}\nvar IN_EXPO_CORRECTION = 0.000976563;\nvar OUT_EXPO_CORRECTION = 1.000976563;\nvar s = 1.70158;\nvar p = 0.81;\nvar a = 50;\nfunction bounceOut(t, b, c, d) {\n    if ((t /= d) &lt; 1 / 2.75) {\n        return $bm_sum($bm_mul(c, $bm_mul($bm_mul(7.5625, t), t)), b);\n    } else if (t &lt; 2 / 2.75) {\n        return $bm_sum($bm_mul(c, $bm_sum($bm_mul($bm_mul(7.5625, t -= 1.5 / 2.75), t), 0.75)), b);\n    } else if (t &lt; 2.5 / 2.75) {\n        return $bm_sum($bm_mul(c, $bm_sum($bm_mul($bm_mul(7.5625, t -= 2.25 / 2.75), t), 0.9375)), b);\n    } else {\n        return $bm_sum($bm_mul(c, $bm_sum($bm_mul($bm_mul(7.5625, t -= 2.625 / 2.75), t), 0.984375)), b);\n    }\n}\nfunction bounceIn(t, b, c, d) {\n    return $bm_sum($bm_sub(c, bounceOut($bm_sub(d, t), 0, c, d)), b);\n}\nfunction bounceInOut(t, b, c, d) {\n    if (t &lt; $bm_div(d, 2))\n        return $bm_sum($bm_mul(bounceIn($bm_mul(t, 2), 0, c, d), 0.5), b);\n    else\n        return bounceOut(t * 2 - d, 0, c, d) * 0.5 + c * 0.5 + b;\n}\nfunction backIn(t, b, c, d) {\n    return $bm_sum($bm_mul($bm_mul($bm_mul(c, t /= d), t), $bm_sub($bm_mul($bm_sum(s, 1), t), s)), b);\n}\nfunction backInOut(t, b, c, d) {\n    if ((t /= d / 2) &lt; 1)\n        return $bm_sum($bm_mul($bm_div(c, 2), $bm_mul($bm_mul(t, t), $bm_sub($bm_mul($bm_sum(s *= 1.525, 1), t), s))), b);\n    return $bm_sum($bm_mul($bm_div(c, 2), $bm_sum($bm_mul($bm_mul(t -= 2, t), $bm_sum($bm_mul($bm_sum(s *= 1.525, 1), t), s)), 2)), b);\n}\nfunction backOut(t, b, c, d) {\n    return $bm_sum($bm_mul(c, $bm_sum($bm_mul($bm_mul(t = t / d - 1, t), $bm_sum($bm_mul($bm_sum(s, 1), t), s)), 1)), b);\n}\nfunction circIn(t, b, c, d) {\n    return $bm_sum($bm_mul($bm_neg(c), $bm_sub(Math.sqrt($bm_sub(1, $bm_mul(t /= d, t))), 1)), b);\n}\nfunction circInOut(t, b, c, d) {\n    if ((t /= d / 2) &lt; 1)\n        return $bm_sum($bm_mul($bm_div($bm_neg(c), 2), $bm_sub(Math.sqrt($bm_sub(1, $bm_mul(t, t))), 1)), b);\n    return $bm_sum($bm_mul($bm_div(c, 2), $bm_sum(Math.sqrt($bm_sub(1, $bm_mul(t -= 2, t))), 1)), b);\n}\nfunction circOut(t, b, c, d) {\n    return $bm_sum($bm_mul(c, Math.sqrt($bm_sub(1, $bm_mul(t = t / d - 1, t)))), b);\n}\nfunction elasticIn(t,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$bm_sum($bm_neg($bm_mul($bm_mul(a, Math.pow(2, $bm_mul(10, t -= 1))), Math.sin($bm_div($bm_mul($bm_sub($bm_mul(t, d), s), $bm_mul(2, Math.PI)), p)))), b);\n}\nfunction elasticInOut(t, b, c, d) {\n    if (t == 0)\n        return b;\n    if ((t /= d / 2) == 2)\n        return $bm_sum(b, c);\n    if (!p)\n        p = $bm_mul(d, 0.3 * 1.5);\n    if (!a || a &lt; Math.abs(c)) {\n        a = c;\n        s = $bm_div(p, 4);\n    } else\n        s = $bm_mul($bm_div(p, $bm_mul(2, Math.PI)), Math.asin($bm_div(c, a)));\n    if (t &lt; 1)\n        return $bm_sum($bm_mul(-0.5, $bm_mul($bm_mul(a, Math.pow(2, $bm_mul(10, t -= 1))), Math.sin($bm_div($bm_mul($bm_sub($bm_mul(t, d), s), $bm_mul(2, Math.PI)), p)))), b);\n    return $bm_sum($bm_sum($bm_mul($bm_mul($bm_mul(a, Math.pow(2, $bm_mul(-10, t -= 1))), Math.sin($bm_div($bm_mul($bm_sub($bm_mul(t, d), s), $bm_mul(2, Math.PI)), p))), 0.5), c), b);\n}\nfunction elasticOut(t,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$bm_sum($bm_sum($bm_mul($bm_mul(a, Math.pow(2, $bm_mul(-10, t))), Math.sin($bm_div($bm_mul($bm_sub($bm_mul(t, d), s), $bm_mul(2, Math.PI)), p))), c), b);\n}\nfunction expoIn(t, b, c, d) {\n    return t == 0 ? b : c * (Math.pow(2, 10 * (t / d - 1)) - IN_EXPO_CORRECTION) + b;\n}\nfunction expoInOut(t, b, c, d) {\n    var v;\n    if ((t /= d / 2) &lt; 1) {\n        v = $bm_sub(Math.pow(2, $bm_mul(10, $bm_sub(t, 1))), IN_EXPO_CORRECTION);\n    } else {\n        v = $bm_sum($bm_sum($bm_neg(Math.pow(2, $bm_mul(-10, $bm_sub(t, 1)))), 2), IN_EXPO_CORRECTION);\n    }\n    return $bm_sum(b, $bm_mul($bm_div(v, 2), c));\n}\nfunction expoOut(t, b, c, d) {\n    return t == d ? b + c : c * OUT_EXPO_CORRECTION * (-Math.pow(2, -10 * t / d) + 1) + b;\n}\nfunction quadIn(t, b, c, d) {\n    return $bm_sum($bm_mul($bm_mul(c, t /= d), t), b);\n}\nfunction quadInOut(t, b, c, d) {\n    if ((t /= d / 2) &lt; 1)\n        return $bm_sum($bm_mul($bm_mul($bm_div(c, 2), t), t), b);\n    return $bm_sum($bm_mul($bm_div($bm_neg(c), 2), $bm_sub($bm_mul(--t, $bm_sub(t, 2)), 1)), b);\n}\nfunction quadOut(t, b, c, d) {\n    return $bm_sum($bm_mul($bm_mul($bm_neg(c), t /= d), $bm_sub(t, 2)), b);\n}\nfunction quartIn(t, b, c, d) {\n    return $bm_sum($bm_mul($bm_mul($bm_mul($bm_mul(c, t /= d), t), t), t), b);\n}\nfunction quartInOut(t, b, c, d) {\n    if ((t /= d / 2) &lt; 1)\n        return $bm_sum($bm_mul($bm_mul($bm_mul($bm_mul($bm_div(c, 2), t), t), t), t), b);\n    return $bm_sum($bm_mul($bm_div($bm_neg(c), 2), $bm_sub($bm_mul($bm_mul($bm_mul(t -= 2, t), t), t), 2)), b);\n}\nfunction quartOut(t, b, c, d) {\n    return $bm_sum($bm_mul($bm_neg(c), $bm_sub($bm_mul($bm_mul($bm_mul(t = t / d - 1, t), t), t), 1)), b);\n}\nfunction quintIn(t, b, c, d) {\n    return $bm_sum($bm_mul($bm_mul($bm_mul($bm_mul($bm_mul(c, t /= d), t), t), t), t), b);\n}\nfunction quintInOut(t, b, c, d) {\n    if ((t /= d / 2) &lt; 1)\n        return $bm_sum($bm_mul($bm_mul($bm_mul($bm_mul($bm_mul($bm_div(c, 2), t), t), t), t), t), b);\n    return $bm_sum($bm_mul($bm_div(c, 2), $bm_sum($bm_mul($bm_mul($bm_mul($bm_mul(t -= 2, t), t), t), t), 2)), b);\n}\nfunction quintOut(t, b, c, d) {\n    return $bm_sum($bm_mul(c, $bm_sum($bm_mul($bm_mul($bm_mul($bm_mul(t = t / d - 1, t), t), t), t), 1)), b);\n}\nfunction sineIn(t, b, c, d) {\n    return $bm_sum($bm_sum($bm_mul($bm_neg(c), Math.cos($bm_mul($bm_div(t, d), $bm_div(Math.PI, 2)))), c), b);\n}\nfunction sineInOut(t, b, c, d) {\n    return $bm_sum($bm_mul($bm_div($bm_neg(c), 2), $bm_sub(Math.cos($bm_div($bm_mul(Math.PI, t), d)), 1)), b);\n}\nfunction sineOut(t, b, c, d) {\n    return $bm_sum($bm_mul(c, Math.sin($bm_mul($bm_div(t, d), $bm_div(Math.PI, 2)))), b);\n}\n$bm_rt = doIt() || value;"},"a":{"a":0,"k":[0,0,0],"ix":1},"s":{"a":0,"k":[100,100,100],"ix":6}},"ao":0,"shapes":[{"ty":"rc","d":1,"s":{"a":0,"k":[43.05,49.2],"ix":2},"p":{"a":0,"k":[0,0],"ix":3},"r":{"a":0,"k":0,"ix":4},"nm":"Rectangle Path 1","mn":"ADBE Vector Shape - Rect","hd":false}],"ip":25,"op":205,"st":25,"bm":0},{"ddd":0,"ind":152,"ty":4,"nm":"xd","sr":1,"ks":{"o":{"a":0,"k":100,"ix":11},"r":{"a":0,"k":0,"ix":10},"p":{"a":1,"k":[{"i":{"x":0.833,"y":0.833},"o":{"x":0.167,"y":0.167},"t":22,"s":[257,249.5,0],"to":[13.701,-32.3,0],"ti":[-13.701,32.3,0]},{"t":41,"s":[339.204,55.7,0]}],"ix":2,"x":"var $bm_rt;\nfunction doIt() {\n    var easingEquation, val1, val2, val3;\n    var ew_one = backOut;\n    var ew_two = expoIn;\n    var n = 0;\n    if (numKeys &gt; 0) {\n        n = nearestKey(time).index;\n        if (key(n).time &gt; time) {\n            n--;\n        }\n        if (n &lt; 2) {\n            easingEquation = ew_one;\n        } else if (n &gt;= $bm_sub(numKeys, 1)) {\n            easingEquation = ew_two;\n        } else {\n            return null;\n        }\n    }\n    try {\n        var key1 = key(n);\n        var key2 = key($bm_sum(n, 1));\n    } catch (e) {\n        return null;\n    }\n    var dim = 1;\n    try {\n        key(1)[1].length;\n        dim = 2;\n        key(1)[2].length;\n        dim = 3;\n    } catch (e) {\n    }\n    var t = $bm_sub(time, key1.time);\n    var d = $bm_sub(key2.time, key1.time);\n    var sX = key1[0];\n    var eX = $bm_sub(key2[0], key1[0]);\n    if (dim &gt;= 2) {\n        var sY = key1[1];\n        var eY = $bm_sub(key2[1], key1[1]);\n        if (dim &gt;= 3) {\n            var sZ = key1[2];\n            var eZ = $bm_sub(key2[2], key1[2]);\n        }\n    }\n    if (time &lt; key1.time || time &gt; key2.time) {\n        return value;\n    } else {\n        val1 = easingEquation(t, sX, eX, d);\n        switch (dim) {\n        case 1:\n            return val1;\n            break;\n        case 2:\n            val2 = easingEquation(t, sY, eY, d);\n            return [\n                val1,\n                val2\n            ];\n            break;\n        case 3:\n            val2 = easingEquation(t, sY, eY, d);\n            val3 = easingEquation(t, sZ, eZ, d);\n            return [\n                val1,\n                val2,\n                val3\n            ];\n            break;\n        default:\n            return null;\n        }\n    }\n}\nvar IN_EXPO_CORRECTION = 0.000976563;\nvar OUT_EXPO_CORRECTION = 1.000976563;\nvar s = 1.70158;\nvar p = 0.81;\nvar a = 50;\nfunction bounceOut(t, b, c, d) {\n    if ((t /= d) &lt; 1 / 2.75) {\n        return $bm_sum($bm_mul(c, $bm_mul($bm_mul(7.5625, t), t)), b);\n    } else if (t &lt; 2 / 2.75) {\n        return $bm_sum($bm_mul(c, $bm_sum($bm_mul($bm_mul(7.5625, t -= 1.5 / 2.75), t), 0.75)), b);\n    } else if (t &lt; 2.5 / 2.75) {\n        return $bm_sum($bm_mul(c, $bm_sum($bm_mul($bm_mul(7.5625, t -= 2.25 / 2.75), t), 0.9375)), b);\n    } else {\n        return $bm_sum($bm_mul(c, $bm_sum($bm_mul($bm_mul(7.5625, t -= 2.625 / 2.75), t), 0.984375)), b);\n    }\n}\nfunction bounceIn(t, b, c, d) {\n    return $bm_sum($bm_sub(c, bounceOut($bm_sub(d, t), 0, c, d)), b);\n}\nfunction bounceInOut(t, b, c, d) {\n    if (t &lt; $bm_div(d, 2))\n        return $bm_sum($bm_mul(bounceIn($bm_mul(t, 2), 0, c, d), 0.5), b);\n    else\n        return bounceOut(t * 2 - d, 0, c, d) * 0.5 + c * 0.5 + b;\n}\nfunction backIn(t, b, c, d) {\n    return $bm_sum($bm_mul($bm_mul($bm_mul(c, t /= d), t), $bm_sub($bm_mul($bm_sum(s, 1), t), s)), b);\n}\nfunction backInOut(t, b, c, d) {\n    if ((t /= d / 2) &lt; 1)\n        return $bm_sum($bm_mul($bm_div(c, 2), $bm_mul($bm_mul(t, t), $bm_sub($bm_mul($bm_sum(s *= 1.525, 1), t), s))), b);\n    return $bm_sum($bm_mul($bm_div(c, 2), $bm_sum($bm_mul($bm_mul(t -= 2, t), $bm_sum($bm_mul($bm_sum(s *= 1.525, 1), t), s)), 2)), b);\n}\nfunction backOut(t, b, c, d) {\n    return $bm_sum($bm_mul(c, $bm_sum($bm_mul($bm_mul(t = t / d - 1, t), $bm_sum($bm_mul($bm_sum(s, 1), t), s)), 1)), b);\n}\nfunction circIn(t, b, c, d) {\n    return $bm_sum($bm_mul($bm_neg(c), $bm_sub(Math.sqrt($bm_sub(1, $bm_mul(t /= d, t))), 1)), b);\n}\nfunction circInOut(t, b, c, d) {\n    if ((t /= d / 2) &lt; 1)\n        return $bm_sum($bm_mul($bm_div($bm_neg(c), 2), $bm_sub(Math.sqrt($bm_sub(1, $bm_mul(t, t))), 1)), b);\n    return $bm_sum($bm_mul($bm_div(c, 2), $bm_sum(Math.sqrt($bm_sub(1, $bm_mul(t -= 2, t))), 1)), b);\n}\nfunction circOut(t, b, c, d) {\n    return $bm_sum($bm_mul(c, Math.sqrt($bm_sub(1, $bm_mul(t = t / d - 1, t)))), b);\n}\nfunction elasticIn(t,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$bm_sum($bm_neg($bm_mul($bm_mul(a, Math.pow(2, $bm_mul(10, t -= 1))), Math.sin($bm_div($bm_mul($bm_sub($bm_mul(t, d), s), $bm_mul(2, Math.PI)), p)))), b);\n}\nfunction elasticInOut(t, b, c, d) {\n    if (t == 0)\n        return b;\n    if ((t /= d / 2) == 2)\n        return $bm_sum(b, c);\n    if (!p)\n        p = $bm_mul(d, 0.3 * 1.5);\n    if (!a || a &lt; Math.abs(c)) {\n        a = c;\n        s = $bm_div(p, 4);\n    } else\n        s = $bm_mul($bm_div(p, $bm_mul(2, Math.PI)), Math.asin($bm_div(c, a)));\n    if (t &lt; 1)\n        return $bm_sum($bm_mul(-0.5, $bm_mul($bm_mul(a, Math.pow(2, $bm_mul(10, t -= 1))), Math.sin($bm_div($bm_mul($bm_sub($bm_mul(t, d), s), $bm_mul(2, Math.PI)), p)))), b);\n    return $bm_sum($bm_sum($bm_mul($bm_mul($bm_mul(a, Math.pow(2, $bm_mul(-10, t -= 1))), Math.sin($bm_div($bm_mul($bm_sub($bm_mul(t, d), s), $bm_mul(2, Math.PI)), p))), 0.5), c), b);\n}\nfunction elasticOut(t,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$bm_sum($bm_sum($bm_mul($bm_mul(a, Math.pow(2, $bm_mul(-10, t))), Math.sin($bm_div($bm_mul($bm_sub($bm_mul(t, d), s), $bm_mul(2, Math.PI)), p))), c), b);\n}\nfunction expoIn(t, b, c, d) {\n    return t == 0 ? b : c * (Math.pow(2, 10 * (t / d - 1)) - IN_EXPO_CORRECTION) + b;\n}\nfunction expoInOut(t, b, c, d) {\n    var v;\n    if ((t /= d / 2) &lt; 1) {\n        v = $bm_sub(Math.pow(2, $bm_mul(10, $bm_sub(t, 1))), IN_EXPO_CORRECTION);\n    } else {\n        v = $bm_sum($bm_sum($bm_neg(Math.pow(2, $bm_mul(-10, $bm_sub(t, 1)))), 2), IN_EXPO_CORRECTION);\n    }\n    return $bm_sum(b, $bm_mul($bm_div(v, 2), c));\n}\nfunction expoOut(t, b, c, d) {\n    return t == d ? b + c : c * OUT_EXPO_CORRECTION * (-Math.pow(2, -10 * t / d) + 1) + b;\n}\nfunction quadIn(t, b, c, d) {\n    return $bm_sum($bm_mul($bm_mul(c, t /= d), t), b);\n}\nfunction quadInOut(t, b, c, d) {\n    if ((t /= d / 2) &lt; 1)\n        return $bm_sum($bm_mul($bm_mul($bm_div(c, 2), t), t), b);\n    return $bm_sum($bm_mul($bm_div($bm_neg(c), 2), $bm_sub($bm_mul(--t, $bm_sub(t, 2)), 1)), b);\n}\nfunction quadOut(t, b, c, d) {\n    return $bm_sum($bm_mul($bm_mul($bm_neg(c), t /= d), $bm_sub(t, 2)), b);\n}\nfunction quartIn(t, b, c, d) {\n    return $bm_sum($bm_mul($bm_mul($bm_mul($bm_mul(c, t /= d), t), t), t), b);\n}\nfunction quartInOut(t, b, c, d) {\n    if ((t /= d / 2) &lt; 1)\n        return $bm_sum($bm_mul($bm_mul($bm_mul($bm_mul($bm_div(c, 2), t), t), t), t), b);\n    return $bm_sum($bm_mul($bm_div($bm_neg(c), 2), $bm_sub($bm_mul($bm_mul($bm_mul(t -= 2, t), t), t), 2)), b);\n}\nfunction quartOut(t, b, c, d) {\n    return $bm_sum($bm_mul($bm_neg(c), $bm_sub($bm_mul($bm_mul($bm_mul(t = t / d - 1, t), t), t), 1)), b);\n}\nfunction quintIn(t, b, c, d) {\n    return $bm_sum($bm_mul($bm_mul($bm_mul($bm_mul($bm_mul(c, t /= d), t), t), t), t), b);\n}\nfunction quintInOut(t, b, c, d) {\n    if ((t /= d / 2) &lt; 1)\n        return $bm_sum($bm_mul($bm_mul($bm_mul($bm_mul($bm_mul($bm_div(c, 2), t), t), t), t), t), b);\n    return $bm_sum($bm_mul($bm_div(c, 2), $bm_sum($bm_mul($bm_mul($bm_mul($bm_mul(t -= 2, t), t), t), t), 2)), b);\n}\nfunction quintOut(t, b, c, d) {\n    return $bm_sum($bm_mul(c, $bm_sum($bm_mul($bm_mul($bm_mul($bm_mul(t = t / d - 1, t), t), t), t), 1)), b);\n}\nfunction sineIn(t, b, c, d) {\n    return $bm_sum($bm_sum($bm_mul($bm_neg(c), Math.cos($bm_mul($bm_div(t, d), $bm_div(Math.PI, 2)))), c), b);\n}\nfunction sineInOut(t, b, c, d) {\n    return $bm_sum($bm_mul($bm_div($bm_neg(c), 2), $bm_sub(Math.cos($bm_div($bm_mul(Math.PI, t), d)), 1)), b);\n}\nfunction sineOut(t, b, c, d) {\n    return $bm_sum($bm_mul(c, Math.sin($bm_mul($bm_div(t, d), $bm_div(Math.PI, 2)))), b);\n}\n$bm_rt = doIt() || value;"},"a":{"a":0,"k":[0,0,0],"ix":1},"s":{"a":0,"k":[100,100,100],"ix":6}},"ao":0,"shapes":[{"ty":"rc","d":1,"s":{"a":0,"k":[49.2,49.2],"ix":2},"p":{"a":0,"k":[0,0],"ix":3},"r":{"a":0,"k":0,"ix":4},"nm":"Rectangle Path 1","mn":"ADBE Vector Shape - Rect","hd":false}],"ip":22,"op":202,"st":22,"bm":0},{"ddd":0,"ind":153,"ty":4,"nm":"js","sr":1,"ks":{"o":{"a":0,"k":100,"ix":11},"r":{"a":0,"k":0,"ix":10},"p":{"a":1,"k":[{"i":{"x":0.833,"y":0.833},"o":{"x":0.167,"y":0.167},"t":19,"s":[257,249.5,0],"to":[-0.057,-33.917,0],"ti":[0.057,33.917,0]},{"t":38,"s":[256.657,46,0]}],"ix":2,"x":"var $bm_rt;\nfunction doIt() {\n    var easingEquation, val1, val2, val3;\n    var ew_one = backOut;\n    var ew_two = expoIn;\n    var n = 0;\n    if (numKeys &gt; 0) {\n        n = nearestKey(time).index;\n        if (key(n).time &gt; time) {\n            n--;\n        }\n        if (n &lt; 2) {\n            easingEquation = ew_one;\n        } else if (n &gt;= $bm_sub(numKeys, 1)) {\n            easingEquation = ew_two;\n        } else {\n            return null;\n        }\n    }\n    try {\n        var key1 = key(n);\n        var key2 = key($bm_sum(n, 1));\n    } catch (e) {\n        return null;\n    }\n    var dim = 1;\n    try {\n        key(1)[1].length;\n        dim = 2;\n        key(1)[2].length;\n        dim = 3;\n    } catch (e) {\n    }\n    var t = $bm_sub(time, key1.time);\n    var d = $bm_sub(key2.time, key1.time);\n    var sX = key1[0];\n    var eX = $bm_sub(key2[0], key1[0]);\n    if (dim &gt;= 2) {\n        var sY = key1[1];\n        var eY = $bm_sub(key2[1], key1[1]);\n        if (dim &gt;= 3) {\n            var sZ = key1[2];\n            var eZ = $bm_sub(key2[2], key1[2]);\n        }\n    }\n    if (time &lt; key1.time || time &gt; key2.time) {\n        return value;\n    } else {\n        val1 = easingEquation(t, sX, eX, d);\n        switch (dim) {\n        case 1:\n            return val1;\n            break;\n        case 2:\n            val2 = easingEquation(t, sY, eY, d);\n            return [\n                val1,\n                val2\n            ];\n            break;\n        case 3:\n            val2 = easingEquation(t, sY, eY, d);\n            val3 = easingEquation(t, sZ, eZ, d);\n            return [\n                val1,\n                val2,\n                val3\n            ];\n            break;\n        default:\n            return null;\n        }\n    }\n}\nvar IN_EXPO_CORRECTION = 0.000976563;\nvar OUT_EXPO_CORRECTION = 1.000976563;\nvar s = 1.70158;\nvar p = 0.81;\nvar a = 50;\nfunction bounceOut(t, b, c, d) {\n    if ((t /= d) &lt; 1 / 2.75) {\n        return $bm_sum($bm_mul(c, $bm_mul($bm_mul(7.5625, t), t)), b);\n    } else if (t &lt; 2 / 2.75) {\n        return $bm_sum($bm_mul(c, $bm_sum($bm_mul($bm_mul(7.5625, t -= 1.5 / 2.75), t), 0.75)), b);\n    } else if (t &lt; 2.5 / 2.75) {\n        return $bm_sum($bm_mul(c, $bm_sum($bm_mul($bm_mul(7.5625, t -= 2.25 / 2.75), t), 0.9375)), b);\n    } else {\n        return $bm_sum($bm_mul(c, $bm_sum($bm_mul($bm_mul(7.5625, t -= 2.625 / 2.75), t), 0.984375)), b);\n    }\n}\nfunction bounceIn(t, b, c, d) {\n    return $bm_sum($bm_sub(c, bounceOut($bm_sub(d, t), 0, c, d)), b);\n}\nfunction bounceInOut(t, b, c, d) {\n    if (t &lt; $bm_div(d, 2))\n        return $bm_sum($bm_mul(bounceIn($bm_mul(t, 2), 0, c, d), 0.5), b);\n    else\n        return bounceOut(t * 2 - d, 0, c, d) * 0.5 + c * 0.5 + b;\n}\nfunction backIn(t, b, c, d) {\n    return $bm_sum($bm_mul($bm_mul($bm_mul(c, t /= d), t), $bm_sub($bm_mul($bm_sum(s, 1), t), s)), b);\n}\nfunction backInOut(t, b, c, d) {\n    if ((t /= d / 2) &lt; 1)\n        return $bm_sum($bm_mul($bm_div(c, 2), $bm_mul($bm_mul(t, t), $bm_sub($bm_mul($bm_sum(s *= 1.525, 1), t), s))), b);\n    return $bm_sum($bm_mul($bm_div(c, 2), $bm_sum($bm_mul($bm_mul(t -= 2, t), $bm_sum($bm_mul($bm_sum(s *= 1.525, 1), t), s)), 2)), b);\n}\nfunction backOut(t, b, c, d) {\n    return $bm_sum($bm_mul(c, $bm_sum($bm_mul($bm_mul(t = t / d - 1, t), $bm_sum($bm_mul($bm_sum(s, 1), t), s)), 1)), b);\n}\nfunction circIn(t, b, c, d) {\n    return $bm_sum($bm_mul($bm_neg(c), $bm_sub(Math.sqrt($bm_sub(1, $bm_mul(t /= d, t))), 1)), b);\n}\nfunction circInOut(t, b, c, d) {\n    if ((t /= d / 2) &lt; 1)\n        return $bm_sum($bm_mul($bm_div($bm_neg(c), 2), $bm_sub(Math.sqrt($bm_sub(1, $bm_mul(t, t))), 1)), b);\n    return $bm_sum($bm_mul($bm_div(c, 2), $bm_sum(Math.sqrt($bm_sub(1, $bm_mul(t -= 2, t))), 1)), b);\n}\nfunction circOut(t, b, c, d) {\n    return $bm_sum($bm_mul(c, Math.sqrt($bm_sub(1, $bm_mul(t = t / d - 1, t)))), b);\n}\nfunction elasticIn(t,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$bm_sum($bm_neg($bm_mul($bm_mul(a, Math.pow(2, $bm_mul(10, t -= 1))), Math.sin($bm_div($bm_mul($bm_sub($bm_mul(t, d), s), $bm_mul(2, Math.PI)), p)))), b);\n}\nfunction elasticInOut(t, b, c, d) {\n    if (t == 0)\n        return b;\n    if ((t /= d / 2) == 2)\n        return $bm_sum(b, c);\n    if (!p)\n        p = $bm_mul(d, 0.3 * 1.5);\n    if (!a || a &lt; Math.abs(c)) {\n        a = c;\n        s = $bm_div(p, 4);\n    } else\n        s = $bm_mul($bm_div(p, $bm_mul(2, Math.PI)), Math.asin($bm_div(c, a)));\n    if (t &lt; 1)\n        return $bm_sum($bm_mul(-0.5, $bm_mul($bm_mul(a, Math.pow(2, $bm_mul(10, t -= 1))), Math.sin($bm_div($bm_mul($bm_sub($bm_mul(t, d), s), $bm_mul(2, Math.PI)), p)))), b);\n    return $bm_sum($bm_sum($bm_mul($bm_mul($bm_mul(a, Math.pow(2, $bm_mul(-10, t -= 1))), Math.sin($bm_div($bm_mul($bm_sub($bm_mul(t, d), s), $bm_mul(2, Math.PI)), p))), 0.5), c), b);\n}\nfunction elasticOut(t,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$bm_sum($bm_sum($bm_mul($bm_mul(a, Math.pow(2, $bm_mul(-10, t))), Math.sin($bm_div($bm_mul($bm_sub($bm_mul(t, d), s), $bm_mul(2, Math.PI)), p))), c), b);\n}\nfunction expoIn(t, b, c, d) {\n    return t == 0 ? b : c * (Math.pow(2, 10 * (t / d - 1)) - IN_EXPO_CORRECTION) + b;\n}\nfunction expoInOut(t, b, c, d) {\n    var v;\n    if ((t /= d / 2) &lt; 1) {\n        v = $bm_sub(Math.pow(2, $bm_mul(10, $bm_sub(t, 1))), IN_EXPO_CORRECTION);\n    } else {\n        v = $bm_sum($bm_sum($bm_neg(Math.pow(2, $bm_mul(-10, $bm_sub(t, 1)))), 2), IN_EXPO_CORRECTION);\n    }\n    return $bm_sum(b, $bm_mul($bm_div(v, 2), c));\n}\nfunction expoOut(t, b, c, d) {\n    return t == d ? b + c : c * OUT_EXPO_CORRECTION * (-Math.pow(2, -10 * t / d) + 1) + b;\n}\nfunction quadIn(t, b, c, d) {\n    return $bm_sum($bm_mul($bm_mul(c, t /= d), t), b);\n}\nfunction quadInOut(t, b, c, d) {\n    if ((t /= d / 2) &lt; 1)\n        return $bm_sum($bm_mul($bm_mul($bm_div(c, 2), t), t), b);\n    return $bm_sum($bm_mul($bm_div($bm_neg(c), 2), $bm_sub($bm_mul(--t, $bm_sub(t, 2)), 1)), b);\n}\nfunction quadOut(t, b, c, d) {\n    return $bm_sum($bm_mul($bm_mul($bm_neg(c), t /= d), $bm_sub(t, 2)), b);\n}\nfunction quartIn(t, b, c, d) {\n    return $bm_sum($bm_mul($bm_mul($bm_mul($bm_mul(c, t /= d), t), t), t), b);\n}\nfunction quartInOut(t, b, c, d) {\n    if ((t /= d / 2) &lt; 1)\n        return $bm_sum($bm_mul($bm_mul($bm_mul($bm_mul($bm_div(c, 2), t), t), t), t), b);\n    return $bm_sum($bm_mul($bm_div($bm_neg(c), 2), $bm_sub($bm_mul($bm_mul($bm_mul(t -= 2, t), t), t), 2)), b);\n}\nfunction quartOut(t, b, c, d) {\n    return $bm_sum($bm_mul($bm_neg(c), $bm_sub($bm_mul($bm_mul($bm_mul(t = t / d - 1, t), t), t), 1)), b);\n}\nfunction quintIn(t, b, c, d) {\n    return $bm_sum($bm_mul($bm_mul($bm_mul($bm_mul($bm_mul(c, t /= d), t), t), t), t), b);\n}\nfunction quintInOut(t, b, c, d) {\n    if ((t /= d / 2) &lt; 1)\n        return $bm_sum($bm_mul($bm_mul($bm_mul($bm_mul($bm_mul($bm_div(c, 2), t), t), t), t), t), b);\n    return $bm_sum($bm_mul($bm_div(c, 2), $bm_sum($bm_mul($bm_mul($bm_mul($bm_mul(t -= 2, t), t), t), t), 2)), b);\n}\nfunction quintOut(t, b, c, d) {\n    return $bm_sum($bm_mul(c, $bm_sum($bm_mul($bm_mul($bm_mul($bm_mul(t = t / d - 1, t), t), t), t), 1)), b);\n}\nfunction sineIn(t, b, c, d) {\n    return $bm_sum($bm_sum($bm_mul($bm_neg(c), Math.cos($bm_mul($bm_div(t, d), $bm_div(Math.PI, 2)))), c), b);\n}\nfunction sineInOut(t, b, c, d) {\n    return $bm_sum($bm_mul($bm_div($bm_neg(c), 2), $bm_sub(Math.cos($bm_div($bm_mul(Math.PI, t), d)), 1)), b);\n}\nfunction sineOut(t, b, c, d) {\n    return $bm_sum($bm_mul(c, Math.sin($bm_mul($bm_div(t, d), $bm_div(Math.PI, 2)))), b);\n}\n$bm_rt = doIt() || value;"},"a":{"a":0,"k":[0,0,0],"ix":1},"s":{"a":0,"k":[100,100,100],"ix":6}},"ao":0,"shapes":[{"ty":"rc","d":1,"s":{"a":0,"k":[42.783,57],"ix":2},"p":{"a":0,"k":[0,0],"ix":3},"r":{"a":0,"k":0,"ix":4},"nm":"Rectangle Path 1","mn":"ADBE Vector Shape - Rect","hd":false}],"ip":19,"op":199,"st":19,"bm":0},{"ddd":0,"ind":154,"ty":4,"nm":"ps","sr":1,"ks":{"o":{"a":0,"k":100,"ix":11},"r":{"a":0,"k":0,"ix":10},"p":{"a":1,"k":[{"i":{"x":0.833,"y":0.833},"o":{"x":0.167,"y":0.167},"t":16,"s":[257,249.5,0],"to":[-15.506,-31.333,0],"ti":[15.506,31.333,0]},{"t":35,"s":[163.965,61.5,0]}],"ix":2,"x":"var $bm_rt;\nfunction doIt() {\n    var easingEquation, val1, val2, val3;\n    var ew_one = backOut;\n    var ew_two = expoIn;\n    var n = 0;\n    if (numKeys &gt; 0) {\n        n = nearestKey(time).index;\n        if (key(n).time &gt; time) {\n            n--;\n        }\n        if (n &lt; 2) {\n            easingEquation = ew_one;\n        } else if (n &gt;= $bm_sub(numKeys, 1)) {\n            easingEquation = ew_two;\n        } else {\n            return null;\n        }\n    }\n    try {\n        var key1 = key(n);\n        var key2 = key($bm_sum(n, 1));\n    } catch (e) {\n        return null;\n    }\n    var dim = 1;\n    try {\n        key(1)[1].length;\n        dim = 2;\n        key(1)[2].length;\n        dim = 3;\n    } catch (e) {\n    }\n    var t = $bm_sub(time, key1.time);\n    var d = $bm_sub(key2.time, key1.time);\n    var sX = key1[0];\n    var eX = $bm_sub(key2[0], key1[0]);\n    if (dim &gt;= 2) {\n        var sY = key1[1];\n        var eY = $bm_sub(key2[1], key1[1]);\n        if (dim &gt;= 3) {\n            var sZ = key1[2];\n            var eZ = $bm_sub(key2[2], key1[2]);\n        }\n    }\n    if (time &lt; key1.time || time &gt; key2.time) {\n        return value;\n    } else {\n        val1 = easingEquation(t, sX, eX, d);\n        switch (dim) {\n        case 1:\n            return val1;\n            break;\n        case 2:\n            val2 = easingEquation(t, sY, eY, d);\n            return [\n                val1,\n                val2\n            ];\n            break;\n        case 3:\n            val2 = easingEquation(t, sY, eY, d);\n            val3 = easingEquation(t, sZ, eZ, d);\n            return [\n                val1,\n                val2,\n                val3\n            ];\n            break;\n        default:\n            return null;\n        }\n    }\n}\nvar IN_EXPO_CORRECTION = 0.000976563;\nvar OUT_EXPO_CORRECTION = 1.000976563;\nvar s = 1.70158;\nvar p = 0.81;\nvar a = 50;\nfunction bounceOut(t, b, c, d) {\n    if ((t /= d) &lt; 1 / 2.75) {\n        return $bm_sum($bm_mul(c, $bm_mul($bm_mul(7.5625, t), t)), b);\n    } else if (t &lt; 2 / 2.75) {\n        return $bm_sum($bm_mul(c, $bm_sum($bm_mul($bm_mul(7.5625, t -= 1.5 / 2.75), t), 0.75)), b);\n    } else if (t &lt; 2.5 / 2.75) {\n        return $bm_sum($bm_mul(c, $bm_sum($bm_mul($bm_mul(7.5625, t -= 2.25 / 2.75), t), 0.9375)), b);\n    } else {\n        return $bm_sum($bm_mul(c, $bm_sum($bm_mul($bm_mul(7.5625, t -= 2.625 / 2.75), t), 0.984375)), b);\n    }\n}\nfunction bounceIn(t, b, c, d) {\n    return $bm_sum($bm_sub(c, bounceOut($bm_sub(d, t), 0, c, d)), b);\n}\nfunction bounceInOut(t, b, c, d) {\n    if (t &lt; $bm_div(d, 2))\n        return $bm_sum($bm_mul(bounceIn($bm_mul(t, 2), 0, c, d), 0.5), b);\n    else\n        return bounceOut(t * 2 - d, 0, c, d) * 0.5 + c * 0.5 + b;\n}\nfunction backIn(t, b, c, d) {\n    return $bm_sum($bm_mul($bm_mul($bm_mul(c, t /= d), t), $bm_sub($bm_mul($bm_sum(s, 1), t), s)), b);\n}\nfunction backInOut(t, b, c, d) {\n    if ((t /= d / 2) &lt; 1)\n        return $bm_sum($bm_mul($bm_div(c, 2), $bm_mul($bm_mul(t, t), $bm_sub($bm_mul($bm_sum(s *= 1.525, 1), t), s))), b);\n    return $bm_sum($bm_mul($bm_div(c, 2), $bm_sum($bm_mul($bm_mul(t -= 2, t), $bm_sum($bm_mul($bm_sum(s *= 1.525, 1), t), s)), 2)), b);\n}\nfunction backOut(t, b, c, d) {\n    return $bm_sum($bm_mul(c, $bm_sum($bm_mul($bm_mul(t = t / d - 1, t), $bm_sum($bm_mul($bm_sum(s, 1), t), s)), 1)), b);\n}\nfunction circIn(t, b, c, d) {\n    return $bm_sum($bm_mul($bm_neg(c), $bm_sub(Math.sqrt($bm_sub(1, $bm_mul(t /= d, t))), 1)), b);\n}\nfunction circInOut(t, b, c, d) {\n    if ((t /= d / 2) &lt; 1)\n        return $bm_sum($bm_mul($bm_div($bm_neg(c), 2), $bm_sub(Math.sqrt($bm_sub(1, $bm_mul(t, t))), 1)), b);\n    return $bm_sum($bm_mul($bm_div(c, 2), $bm_sum(Math.sqrt($bm_sub(1, $bm_mul(t -= 2, t))), 1)), b);\n}\nfunction circOut(t, b, c, d) {\n    return $bm_sum($bm_mul(c, Math.sqrt($bm_sub(1, $bm_mul(t = t / d - 1, t)))), b);\n}\nfunction elasticIn(t,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$bm_sum($bm_neg($bm_mul($bm_mul(a, Math.pow(2, $bm_mul(10, t -= 1))), Math.sin($bm_div($bm_mul($bm_sub($bm_mul(t, d), s), $bm_mul(2, Math.PI)), p)))), b);\n}\nfunction elasticInOut(t, b, c, d) {\n    if (t == 0)\n        return b;\n    if ((t /= d / 2) == 2)\n        return $bm_sum(b, c);\n    if (!p)\n        p = $bm_mul(d, 0.3 * 1.5);\n    if (!a || a &lt; Math.abs(c)) {\n        a = c;\n        s = $bm_div(p, 4);\n    } else\n        s = $bm_mul($bm_div(p, $bm_mul(2, Math.PI)), Math.asin($bm_div(c, a)));\n    if (t &lt; 1)\n        return $bm_sum($bm_mul(-0.5, $bm_mul($bm_mul(a, Math.pow(2, $bm_mul(10, t -= 1))), Math.sin($bm_div($bm_mul($bm_sub($bm_mul(t, d), s), $bm_mul(2, Math.PI)), p)))), b);\n    return $bm_sum($bm_sum($bm_mul($bm_mul($bm_mul(a, Math.pow(2, $bm_mul(-10, t -= 1))), Math.sin($bm_div($bm_mul($bm_sub($bm_mul(t, d), s), $bm_mul(2, Math.PI)), p))), 0.5), c), b);\n}\nfunction elasticOut(t,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$bm_sum($bm_sum($bm_mul($bm_mul(a, Math.pow(2, $bm_mul(-10, t))), Math.sin($bm_div($bm_mul($bm_sub($bm_mul(t, d), s), $bm_mul(2, Math.PI)), p))), c), b);\n}\nfunction expoIn(t, b, c, d) {\n    return t == 0 ? b : c * (Math.pow(2, 10 * (t / d - 1)) - IN_EXPO_CORRECTION) + b;\n}\nfunction expoInOut(t, b, c, d) {\n    var v;\n    if ((t /= d / 2) &lt; 1) {\n        v = $bm_sub(Math.pow(2, $bm_mul(10, $bm_sub(t, 1))), IN_EXPO_CORRECTION);\n    } else {\n        v = $bm_sum($bm_sum($bm_neg(Math.pow(2, $bm_mul(-10, $bm_sub(t, 1)))), 2), IN_EXPO_CORRECTION);\n    }\n    return $bm_sum(b, $bm_mul($bm_div(v, 2), c));\n}\nfunction expoOut(t, b, c, d) {\n    return t == d ? b + c : c * OUT_EXPO_CORRECTION * (-Math.pow(2, -10 * t / d) + 1) + b;\n}\nfunction quadIn(t, b, c, d) {\n    return $bm_sum($bm_mul($bm_mul(c, t /= d), t), b);\n}\nfunction quadInOut(t, b, c, d) {\n    if ((t /= d / 2) &lt; 1)\n        return $bm_sum($bm_mul($bm_mul($bm_div(c, 2), t), t), b);\n    return $bm_sum($bm_mul($bm_div($bm_neg(c), 2), $bm_sub($bm_mul(--t, $bm_sub(t, 2)), 1)), b);\n}\nfunction quadOut(t, b, c, d) {\n    return $bm_sum($bm_mul($bm_mul($bm_neg(c), t /= d), $bm_sub(t, 2)), b);\n}\nfunction quartIn(t, b, c, d) {\n    return $bm_sum($bm_mul($bm_mul($bm_mul($bm_mul(c, t /= d), t), t), t), b);\n}\nfunction quartInOut(t, b, c, d) {\n    if ((t /= d / 2) &lt; 1)\n        return $bm_sum($bm_mul($bm_mul($bm_mul($bm_mul($bm_div(c, 2), t), t), t), t), b);\n    return $bm_sum($bm_mul($bm_div($bm_neg(c), 2), $bm_sub($bm_mul($bm_mul($bm_mul(t -= 2, t), t), t), 2)), b);\n}\nfunction quartOut(t, b, c, d) {\n    return $bm_sum($bm_mul($bm_neg(c), $bm_sub($bm_mul($bm_mul($bm_mul(t = t / d - 1, t), t), t), 1)), b);\n}\nfunction quintIn(t, b, c, d) {\n    return $bm_sum($bm_mul($bm_mul($bm_mul($bm_mul($bm_mul(c, t /= d), t), t), t), t), b);\n}\nfunction quintInOut(t, b, c, d) {\n    if ((t /= d / 2) &lt; 1)\n        return $bm_sum($bm_mul($bm_mul($bm_mul($bm_mul($bm_mul($bm_div(c, 2), t), t), t), t), t), b);\n    return $bm_sum($bm_mul($bm_div(c, 2), $bm_sum($bm_mul($bm_mul($bm_mul($bm_mul(t -= 2, t), t), t), t), 2)), b);\n}\nfunction quintOut(t, b, c, d) {\n    return $bm_sum($bm_mul(c, $bm_sum($bm_mul($bm_mul($bm_mul($bm_mul(t = t / d - 1, t), t), t), t), 1)), b);\n}\nfunction sineIn(t, b, c, d) {\n    return $bm_sum($bm_sum($bm_mul($bm_neg(c), Math.cos($bm_mul($bm_div(t, d), $bm_div(Math.PI, 2)))), c), b);\n}\nfunction sineInOut(t, b, c, d) {\n    return $bm_sum($bm_mul($bm_div($bm_neg(c), 2), $bm_sub(Math.cos($bm_div($bm_mul(Math.PI, t), d)), 1)), b);\n}\nfunction sineOut(t, b, c, d) {\n    return $bm_sum($bm_mul(c, Math.sin($bm_mul($bm_div(t, d), $bm_div(Math.PI, 2)))), b);\n}\n$bm_rt = doIt() || value;"},"a":{"a":0,"k":[0,0,0],"ix":1},"s":{"a":0,"k":[100,100,100],"ix":6}},"ao":0,"shapes":[{"ty":"rc","d":1,"s":{"a":0,"k":[34.723,46.8],"ix":2},"p":{"a":0,"k":[0,0],"ix":3},"r":{"a":0,"k":0,"ix":4},"nm":"Rectangle Path 1","mn":"ADBE Vector Shape - Rect","hd":false}],"ip":16,"op":196,"st":16,"bm":0},{"ddd":0,"ind":155,"ty":4,"nm":"Ai","sr":1,"ks":{"o":{"a":0,"k":100,"ix":11},"r":{"a":0,"k":0,"ix":10},"p":{"a":1,"k":[{"i":{"x":0.833,"y":0.833},"o":{"x":0.167,"y":0.167},"t":13,"s":[257,249.5,0],"to":[-26.226,-26.5,0],"ti":[26.226,26.5,0]},{"t":32,"s":[99.643,90.5,0]}],"ix":2,"x":"var $bm_rt;\nfunction doIt() {\n    var easingEquation, val1, val2, val3;\n    var ew_one = backOut;\n    var ew_two = expoIn;\n    var n = 0;\n    if (numKeys &gt; 0) {\n        n = nearestKey(time).index;\n        if (key(n).time &gt; time) {\n            n--;\n        }\n        if (n &lt; 2) {\n            easingEquation = ew_one;\n        } else if (n &gt;= $bm_sub(numKeys, 1)) {\n            easingEquation = ew_two;\n        } else {\n            return null;\n        }\n    }\n    try {\n        var key1 = key(n);\n        var key2 = key($bm_sum(n, 1));\n    } catch (e) {\n        return null;\n    }\n    var dim = 1;\n    try {\n        key(1)[1].length;\n        dim = 2;\n        key(1)[2].length;\n        dim = 3;\n    } catch (e) {\n    }\n    var t = $bm_sub(time, key1.time);\n    var d = $bm_sub(key2.time, key1.time);\n    var sX = key1[0];\n    var eX = $bm_sub(key2[0], key1[0]);\n    if (dim &gt;= 2) {\n        var sY = key1[1];\n        var eY = $bm_sub(key2[1], key1[1]);\n        if (dim &gt;= 3) {\n            var sZ = key1[2];\n            var eZ = $bm_sub(key2[2], key1[2]);\n        }\n    }\n    if (time &lt; key1.time || time &gt; key2.time) {\n        return value;\n    } else {\n        val1 = easingEquation(t, sX, eX, d);\n        switch (dim) {\n        case 1:\n            return val1;\n            break;\n        case 2:\n            val2 = easingEquation(t, sY, eY, d);\n            return [\n                val1,\n                val2\n            ];\n            break;\n        case 3:\n            val2 = easingEquation(t, sY, eY, d);\n            val3 = easingEquation(t, sZ, eZ, d);\n            return [\n                val1,\n                val2,\n                val3\n            ];\n            break;\n        default:\n            return null;\n        }\n    }\n}\nvar IN_EXPO_CORRECTION = 0.000976563;\nvar OUT_EXPO_CORRECTION = 1.000976563;\nvar s = 1.70158;\nvar p = 0.81;\nvar a = 50;\nfunction bounceOut(t, b, c, d) {\n    if ((t /= d) &lt; 1 / 2.75) {\n        return $bm_sum($bm_mul(c, $bm_mul($bm_mul(7.5625, t), t)), b);\n    } else if (t &lt; 2 / 2.75) {\n        return $bm_sum($bm_mul(c, $bm_sum($bm_mul($bm_mul(7.5625, t -= 1.5 / 2.75), t), 0.75)), b);\n    } else if (t &lt; 2.5 / 2.75) {\n        return $bm_sum($bm_mul(c, $bm_sum($bm_mul($bm_mul(7.5625, t -= 2.25 / 2.75), t), 0.9375)), b);\n    } else {\n        return $bm_sum($bm_mul(c, $bm_sum($bm_mul($bm_mul(7.5625, t -= 2.625 / 2.75), t), 0.984375)), b);\n    }\n}\nfunction bounceIn(t, b, c, d) {\n    return $bm_sum($bm_sub(c, bounceOut($bm_sub(d, t), 0, c, d)), b);\n}\nfunction bounceInOut(t, b, c, d) {\n    if (t &lt; $bm_div(d, 2))\n        return $bm_sum($bm_mul(bounceIn($bm_mul(t, 2), 0, c, d), 0.5), b);\n    else\n        return bounceOut(t * 2 - d, 0, c, d) * 0.5 + c * 0.5 + b;\n}\nfunction backIn(t, b, c, d) {\n    return $bm_sum($bm_mul($bm_mul($bm_mul(c, t /= d), t), $bm_sub($bm_mul($bm_sum(s, 1), t), s)), b);\n}\nfunction backInOut(t, b, c, d) {\n    if ((t /= d / 2) &lt; 1)\n        return $bm_sum($bm_mul($bm_div(c, 2), $bm_mul($bm_mul(t, t), $bm_sub($bm_mul($bm_sum(s *= 1.525, 1), t), s))), b);\n    return $bm_sum($bm_mul($bm_div(c, 2), $bm_sum($bm_mul($bm_mul(t -= 2, t), $bm_sum($bm_mul($bm_sum(s *= 1.525, 1), t), s)), 2)), b);\n}\nfunction backOut(t, b, c, d) {\n    return $bm_sum($bm_mul(c, $bm_sum($bm_mul($bm_mul(t = t / d - 1, t), $bm_sum($bm_mul($bm_sum(s, 1), t), s)), 1)), b);\n}\nfunction circIn(t, b, c, d) {\n    return $bm_sum($bm_mul($bm_neg(c), $bm_sub(Math.sqrt($bm_sub(1, $bm_mul(t /= d, t))), 1)), b);\n}\nfunction circInOut(t, b, c, d) {\n    if ((t /= d / 2) &lt; 1)\n        return $bm_sum($bm_mul($bm_div($bm_neg(c), 2), $bm_sub(Math.sqrt($bm_sub(1, $bm_mul(t, t))), 1)), b);\n    return $bm_sum($bm_mul($bm_div(c, 2), $bm_sum(Math.sqrt($bm_sub(1, $bm_mul(t -= 2, t))), 1)), b);\n}\nfunction circOut(t, b, c, d) {\n    return $bm_sum($bm_mul(c, Math.sqrt($bm_sub(1, $bm_mul(t = t / d - 1, t)))), b);\n}\nfunction elasticIn(t,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$bm_sum($bm_neg($bm_mul($bm_mul(a, Math.pow(2, $bm_mul(10, t -= 1))), Math.sin($bm_div($bm_mul($bm_sub($bm_mul(t, d), s), $bm_mul(2, Math.PI)), p)))), b);\n}\nfunction elasticInOut(t, b, c, d) {\n    if (t == 0)\n        return b;\n    if ((t /= d / 2) == 2)\n        return $bm_sum(b, c);\n    if (!p)\n        p = $bm_mul(d, 0.3 * 1.5);\n    if (!a || a &lt; Math.abs(c)) {\n        a = c;\n        s = $bm_div(p, 4);\n    } else\n        s = $bm_mul($bm_div(p, $bm_mul(2, Math.PI)), Math.asin($bm_div(c, a)));\n    if (t &lt; 1)\n        return $bm_sum($bm_mul(-0.5, $bm_mul($bm_mul(a, Math.pow(2, $bm_mul(10, t -= 1))), Math.sin($bm_div($bm_mul($bm_sub($bm_mul(t, d), s), $bm_mul(2, Math.PI)), p)))), b);\n    return $bm_sum($bm_sum($bm_mul($bm_mul($bm_mul(a, Math.pow(2, $bm_mul(-10, t -= 1))), Math.sin($bm_div($bm_mul($bm_sub($bm_mul(t, d), s), $bm_mul(2, Math.PI)), p))), 0.5), c), b);\n}\nfunction elasticOut(t,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$bm_sum($bm_sum($bm_mul($bm_mul(a, Math.pow(2, $bm_mul(-10, t))), Math.sin($bm_div($bm_mul($bm_sub($bm_mul(t, d), s), $bm_mul(2, Math.PI)), p))), c), b);\n}\nfunction expoIn(t, b, c, d) {\n    return t == 0 ? b : c * (Math.pow(2, 10 * (t / d - 1)) - IN_EXPO_CORRECTION) + b;\n}\nfunction expoInOut(t, b, c, d) {\n    var v;\n    if ((t /= d / 2) &lt; 1) {\n        v = $bm_sub(Math.pow(2, $bm_mul(10, $bm_sub(t, 1))), IN_EXPO_CORRECTION);\n    } else {\n        v = $bm_sum($bm_sum($bm_neg(Math.pow(2, $bm_mul(-10, $bm_sub(t, 1)))), 2), IN_EXPO_CORRECTION);\n    }\n    return $bm_sum(b, $bm_mul($bm_div(v, 2), c));\n}\nfunction expoOut(t, b, c, d) {\n    return t == d ? b + c : c * OUT_EXPO_CORRECTION * (-Math.pow(2, -10 * t / d) + 1) + b;\n}\nfunction quadIn(t, b, c, d) {\n    return $bm_sum($bm_mul($bm_mul(c, t /= d), t), b);\n}\nfunction quadInOut(t, b, c, d) {\n    if ((t /= d / 2) &lt; 1)\n        return $bm_sum($bm_mul($bm_mul($bm_div(c, 2), t), t), b);\n    return $bm_sum($bm_mul($bm_div($bm_neg(c), 2), $bm_sub($bm_mul(--t, $bm_sub(t, 2)), 1)), b);\n}\nfunction quadOut(t, b, c, d) {\n    return $bm_sum($bm_mul($bm_mul($bm_neg(c), t /= d), $bm_sub(t, 2)), b);\n}\nfunction quartIn(t, b, c, d) {\n    return $bm_sum($bm_mul($bm_mul($bm_mul($bm_mul(c, t /= d), t), t), t), b);\n}\nfunction quartInOut(t, b, c, d) {\n    if ((t /= d / 2) &lt; 1)\n        return $bm_sum($bm_mul($bm_mul($bm_mul($bm_mul($bm_div(c, 2), t), t), t), t), b);\n    return $bm_sum($bm_mul($bm_div($bm_neg(c), 2), $bm_sub($bm_mul($bm_mul($bm_mul(t -= 2, t), t), t), 2)), b);\n}\nfunction quartOut(t, b, c, d) {\n    return $bm_sum($bm_mul($bm_neg(c), $bm_sub($bm_mul($bm_mul($bm_mul(t = t / d - 1, t), t), t), 1)), b);\n}\nfunction quintIn(t, b, c, d) {\n    return $bm_sum($bm_mul($bm_mul($bm_mul($bm_mul($bm_mul(c, t /= d), t), t), t), t), b);\n}\nfunction quintInOut(t, b, c, d) {\n    if ((t /= d / 2) &lt; 1)\n        return $bm_sum($bm_mul($bm_mul($bm_mul($bm_mul($bm_mul($bm_div(c, 2), t), t), t), t), t), b);\n    return $bm_sum($bm_mul($bm_div(c, 2), $bm_sum($bm_mul($bm_mul($bm_mul($bm_mul(t -= 2, t), t), t), t), 2)), b);\n}\nfunction quintOut(t, b, c, d) {\n    return $bm_sum($bm_mul(c, $bm_sum($bm_mul($bm_mul($bm_mul($bm_mul(t = t / d - 1, t), t), t), t), 1)), b);\n}\nfunction sineIn(t, b, c, d) {\n    return $bm_sum($bm_sum($bm_mul($bm_neg(c), Math.cos($bm_mul($bm_div(t, d), $bm_div(Math.PI, 2)))), c), b);\n}\nfunction sineInOut(t, b, c, d) {\n    return $bm_sum($bm_mul($bm_div($bm_neg(c), 2), $bm_sub(Math.cos($bm_div($bm_mul(Math.PI, t), d)), 1)), b);\n}\nfunction sineOut(t, b, c, d) {\n    return $bm_sum($bm_mul(c, Math.sin($bm_mul($bm_div(t, d), $bm_div(Math.PI, 2)))), b);\n}\n$bm_rt = doIt() || value;"},"a":{"a":0,"k":[0,0,0],"ix":1},"s":{"a":0,"k":[100,100,100],"ix":6}},"ao":0,"shapes":[{"ty":"rc","d":1,"s":{"a":0,"k":[34.723,46.8],"ix":2},"p":{"a":0,"k":[0,0],"ix":3},"r":{"a":0,"k":0,"ix":4},"nm":"Rectangle Path 1","mn":"ADBE Vector Shape - Rect","hd":false}],"ip":13,"op":193,"st":13,"bm":0},{"ddd":0,"ind":156,"ty":4,"nm":"ae","sr":1,"ks":{"o":{"a":0,"k":100,"ix":11},"r":{"a":0,"k":0,"ix":10},"p":{"a":1,"k":[{"i":{"x":0.833,"y":0.833},"o":{"x":0.167,"y":0.167},"t":10,"s":[257,249.5,0],"to":[-35.896,-18.967,0],"ti":[35.896,18.967,0]},{"t":29,"s":[41.623,135.7,0]}],"ix":2,"x":"var $bm_rt;\nfunction doIt() {\n    var easingEquation, val1, val2, val3;\n    var ew_one = backOut;\n    var ew_two = expoIn;\n    var n = 0;\n    if (numKeys &gt; 0) {\n        n = nearestKey(time).index;\n        if (key(n).time &gt; time) {\n            n--;\n        }\n        if (n &lt; 2) {\n            easingEquation = ew_one;\n        } else if (n &gt;= $bm_sub(numKeys, 1)) {\n            easingEquation = ew_two;\n        } else {\n            return null;\n        }\n    }\n    try {\n        var key1 = key(n);\n        var key2 = key($bm_sum(n, 1));\n    } catch (e) {\n        return null;\n    }\n    var dim = 1;\n    try {\n        key(1)[1].length;\n        dim = 2;\n        key(1)[2].length;\n        dim = 3;\n    } catch (e) {\n    }\n    var t = $bm_sub(time, key1.time);\n    var d = $bm_sub(key2.time, key1.time);\n    var sX = key1[0];\n    var eX = $bm_sub(key2[0], key1[0]);\n    if (dim &gt;= 2) {\n        var sY = key1[1];\n        var eY = $bm_sub(key2[1], key1[1]);\n        if (dim &gt;= 3) {\n            var sZ = key1[2];\n            var eZ = $bm_sub(key2[2], key1[2]);\n        }\n    }\n    if (time &lt; key1.time || time &gt; key2.time) {\n        return value;\n    } else {\n        val1 = easingEquation(t, sX, eX, d);\n        switch (dim) {\n        case 1:\n            return val1;\n            break;\n        case 2:\n            val2 = easingEquation(t, sY, eY, d);\n            return [\n                val1,\n                val2\n            ];\n            break;\n        case 3:\n            val2 = easingEquation(t, sY, eY, d);\n            val3 = easingEquation(t, sZ, eZ, d);\n            return [\n                val1,\n                val2,\n                val3\n            ];\n            break;\n        default:\n            return null;\n        }\n    }\n}\nvar IN_EXPO_CORRECTION = 0.000976563;\nvar OUT_EXPO_CORRECTION = 1.000976563;\nvar s = 1.70158;\nvar p = 0.81;\nvar a = 50;\nfunction bounceOut(t, b, c, d) {\n    if ((t /= d) &lt; 1 / 2.75) {\n        return $bm_sum($bm_mul(c, $bm_mul($bm_mul(7.5625, t), t)), b);\n    } else if (t &lt; 2 / 2.75) {\n        return $bm_sum($bm_mul(c, $bm_sum($bm_mul($bm_mul(7.5625, t -= 1.5 / 2.75), t), 0.75)), b);\n    } else if (t &lt; 2.5 / 2.75) {\n        return $bm_sum($bm_mul(c, $bm_sum($bm_mul($bm_mul(7.5625, t -= 2.25 / 2.75), t), 0.9375)), b);\n    } else {\n        return $bm_sum($bm_mul(c, $bm_sum($bm_mul($bm_mul(7.5625, t -= 2.625 / 2.75), t), 0.984375)), b);\n    }\n}\nfunction bounceIn(t, b, c, d) {\n    return $bm_sum($bm_sub(c, bounceOut($bm_sub(d, t), 0, c, d)), b);\n}\nfunction bounceInOut(t, b, c, d) {\n    if (t &lt; $bm_div(d, 2))\n        return $bm_sum($bm_mul(bounceIn($bm_mul(t, 2), 0, c, d), 0.5), b);\n    else\n        return bounceOut(t * 2 - d, 0, c, d) * 0.5 + c * 0.5 + b;\n}\nfunction backIn(t, b, c, d) {\n    return $bm_sum($bm_mul($bm_mul($bm_mul(c, t /= d), t), $bm_sub($bm_mul($bm_sum(s, 1), t), s)), b);\n}\nfunction backInOut(t, b, c, d) {\n    if ((t /= d / 2) &lt; 1)\n        return $bm_sum($bm_mul($bm_div(c, 2), $bm_mul($bm_mul(t, t), $bm_sub($bm_mul($bm_sum(s *= 1.525, 1), t), s))), b);\n    return $bm_sum($bm_mul($bm_div(c, 2), $bm_sum($bm_mul($bm_mul(t -= 2, t), $bm_sum($bm_mul($bm_sum(s *= 1.525, 1), t), s)), 2)), b);\n}\nfunction backOut(t, b, c, d) {\n    return $bm_sum($bm_mul(c, $bm_sum($bm_mul($bm_mul(t = t / d - 1, t), $bm_sum($bm_mul($bm_sum(s, 1), t), s)), 1)), b);\n}\nfunction circIn(t, b, c, d) {\n    return $bm_sum($bm_mul($bm_neg(c), $bm_sub(Math.sqrt($bm_sub(1, $bm_mul(t /= d, t))), 1)), b);\n}\nfunction circInOut(t, b, c, d) {\n    if ((t /= d / 2) &lt; 1)\n        return $bm_sum($bm_mul($bm_div($bm_neg(c), 2), $bm_sub(Math.sqrt($bm_sub(1, $bm_mul(t, t))), 1)), b);\n    return $bm_sum($bm_mul($bm_div(c, 2), $bm_sum(Math.sqrt($bm_sub(1, $bm_mul(t -= 2, t))), 1)), b);\n}\nfunction circOut(t, b, c, d) {\n    return $bm_sum($bm_mul(c, Math.sqrt($bm_sub(1, $bm_mul(t = t / d - 1, t)))), b);\n}\nfunction elasticIn(t,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$bm_sum($bm_neg($bm_mul($bm_mul(a, Math.pow(2, $bm_mul(10, t -= 1))), Math.sin($bm_div($bm_mul($bm_sub($bm_mul(t, d), s), $bm_mul(2, Math.PI)), p)))), b);\n}\nfunction elasticInOut(t, b, c, d) {\n    if (t == 0)\n        return b;\n    if ((t /= d / 2) == 2)\n        return $bm_sum(b, c);\n    if (!p)\n        p = $bm_mul(d, 0.3 * 1.5);\n    if (!a || a &lt; Math.abs(c)) {\n        a = c;\n        s = $bm_div(p, 4);\n    } else\n        s = $bm_mul($bm_div(p, $bm_mul(2, Math.PI)), Math.asin($bm_div(c, a)));\n    if (t &lt; 1)\n        return $bm_sum($bm_mul(-0.5, $bm_mul($bm_mul(a, Math.pow(2, $bm_mul(10, t -= 1))), Math.sin($bm_div($bm_mul($bm_sub($bm_mul(t, d), s), $bm_mul(2, Math.PI)), p)))), b);\n    return $bm_sum($bm_sum($bm_mul($bm_mul($bm_mul(a, Math.pow(2, $bm_mul(-10, t -= 1))), Math.sin($bm_div($bm_mul($bm_sub($bm_mul(t, d), s), $bm_mul(2, Math.PI)), p))), 0.5), c), b);\n}\nfunction elasticOut(t,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$bm_sum($bm_sum($bm_mul($bm_mul(a, Math.pow(2, $bm_mul(-10, t))), Math.sin($bm_div($bm_mul($bm_sub($bm_mul(t, d), s), $bm_mul(2, Math.PI)), p))), c), b);\n}\nfunction expoIn(t, b, c, d) {\n    return t == 0 ? b : c * (Math.pow(2, 10 * (t / d - 1)) - IN_EXPO_CORRECTION) + b;\n}\nfunction expoInOut(t, b, c, d) {\n    var v;\n    if ((t /= d / 2) &lt; 1) {\n        v = $bm_sub(Math.pow(2, $bm_mul(10, $bm_sub(t, 1))), IN_EXPO_CORRECTION);\n    } else {\n        v = $bm_sum($bm_sum($bm_neg(Math.pow(2, $bm_mul(-10, $bm_sub(t, 1)))), 2), IN_EXPO_CORRECTION);\n    }\n    return $bm_sum(b, $bm_mul($bm_div(v, 2), c));\n}\nfunction expoOut(t, b, c, d) {\n    return t == d ? b + c : c * OUT_EXPO_CORRECTION * (-Math.pow(2, -10 * t / d) + 1) + b;\n}\nfunction quadIn(t, b, c, d) {\n    return $bm_sum($bm_mul($bm_mul(c, t /= d), t), b);\n}\nfunction quadInOut(t, b, c, d) {\n    if ((t /= d / 2) &lt; 1)\n        return $bm_sum($bm_mul($bm_mul($bm_div(c, 2), t), t), b);\n    return $bm_sum($bm_mul($bm_div($bm_neg(c), 2), $bm_sub($bm_mul(--t, $bm_sub(t, 2)), 1)), b);\n}\nfunction quadOut(t, b, c, d) {\n    return $bm_sum($bm_mul($bm_mul($bm_neg(c), t /= d), $bm_sub(t, 2)), b);\n}\nfunction quartIn(t, b, c, d) {\n    return $bm_sum($bm_mul($bm_mul($bm_mul($bm_mul(c, t /= d), t), t), t), b);\n}\nfunction quartInOut(t, b, c, d) {\n    if ((t /= d / 2) &lt; 1)\n        return $bm_sum($bm_mul($bm_mul($bm_mul($bm_mul($bm_div(c, 2), t), t), t), t), b);\n    return $bm_sum($bm_mul($bm_div($bm_neg(c), 2), $bm_sub($bm_mul($bm_mul($bm_mul(t -= 2, t), t), t), 2)), b);\n}\nfunction quartOut(t, b, c, d) {\n    return $bm_sum($bm_mul($bm_neg(c), $bm_sub($bm_mul($bm_mul($bm_mul(t = t / d - 1, t), t), t), 1)), b);\n}\nfunction quintIn(t, b, c, d) {\n    return $bm_sum($bm_mul($bm_mul($bm_mul($bm_mul($bm_mul(c, t /= d), t), t), t), t), b);\n}\nfunction quintInOut(t, b, c, d) {\n    if ((t /= d / 2) &lt; 1)\n        return $bm_sum($bm_mul($bm_mul($bm_mul($bm_mul($bm_mul($bm_div(c, 2), t), t), t), t), t), b);\n    return $bm_sum($bm_mul($bm_div(c, 2), $bm_sum($bm_mul($bm_mul($bm_mul($bm_mul(t -= 2, t), t), t), t), 2)), b);\n}\nfunction quintOut(t, b, c, d) {\n    return $bm_sum($bm_mul(c, $bm_sum($bm_mul($bm_mul($bm_mul($bm_mul(t = t / d - 1, t), t), t), t), 1)), b);\n}\nfunction sineIn(t, b, c, d) {\n    return $bm_sum($bm_sum($bm_mul($bm_neg(c), Math.cos($bm_mul($bm_div(t, d), $bm_div(Math.PI, 2)))), c), b);\n}\nfunction sineInOut(t, b, c, d) {\n    return $bm_sum($bm_mul($bm_div($bm_neg(c), 2), $bm_sub(Math.cos($bm_div($bm_mul(Math.PI, t), d)), 1)), b);\n}\nfunction sineOut(t, b, c, d) {\n    return $bm_sum($bm_mul(c, Math.sin($bm_mul($bm_div(t, d), $bm_div(Math.PI, 2)))), b);\n}\n$bm_rt = doIt() || value;"},"a":{"a":0,"k":[0,0,0],"ix":1},"s":{"a":0,"k":[100,100,100],"ix":6}},"ao":0,"shapes":[{"ty":"rc","d":1,"s":{"a":0,"k":[36.503,49.2],"ix":2},"p":{"a":0,"k":[0,0],"ix":3},"r":{"a":0,"k":0,"ix":4},"nm":"Rectangle Path 1","mn":"ADBE Vector Shape - Rect","hd":false}],"ip":10,"op":190,"st":10,"bm":0},{"ddd":0,"ind":157,"ty":4,"nm":"Path 71","parent":153,"sr":1,"ks":{"o":{"a":0,"k":100,"ix":11},"r":{"a":0,"k":0,"ix":10},"p":{"a":0,"k":[-2.676,-8.224,0],"ix":2},"a":{"a":0,"k":[18.159,17.576,0],"ix":1},"s":{"a":0,"k":[100,100,100],"ix":6}},"ao":0,"shapes":[{"ty":"gr","it":[{"ind":0,"ty":"sh","ix":1,"ks":{"a":0,"k":{"i":[[0,0],[0,0],[1.511,0],[0,0],[0,0],[0,0]],"o":[[0,0],[0,-1.511],[0,0],[0,0],[0,0],[0,0]],"v":[[36.317,35.152],[36.317,2.748],[33.57,0],[11.222,0],[0,11.222],[0,35.152]],"c":true},"ix":2},"nm":"Path 1","mn":"ADBE Vector Shape - Group","hd":false},{"ty":"fl","c":{"a":0,"k":[0.929411764706,0.956862745098,0.988235294118,1],"ix":4},"o":{"a":0,"k":100,"ix":5},"r":1,"bm":0,"nm":"Fill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71","np":3,"cix":2,"bm":0,"ix":1,"mn":"ADBE Vector Group","hd":false}],"ip":0,"op":180,"st":0,"bm":0},{"ddd":0,"ind":158,"ty":4,"nm":"Path 68","parent":156,"sr":1,"ks":{"o":{"a":0,"k":10,"ix":11},"r":{"a":0,"k":0,"ix":10},"p":{"a":0,"k":[7.102,-0.436,0],"ix":2},"a":{"a":0,"k":[4.96,5.753,0],"ix":1},"s":{"a":0,"k":[100,100,100],"ix":6}},"ao":0,"shapes":[{"ty":"gr","it":[{"ind":0,"ty":"sh","ix":1,"ks":{"a":0,"k":{"i":[[3.492,0],[0,-3.492],[-3.333,0],[-0.714,0.317],[0,0.238],[0,0],[0.159,0],[0.079,-0.079],[1.27,0],[0.159,2.619],[0,0],[0,0.555]],"o":[[-3.095,0],[0,3.412],[1.666,0],[0.159,-0.079],[0,0],[0,-0.079],[-0.079,-0.079],[-0.714,0.317],[-1.508,0],[0,0],[0.476,0],[0,-2.301]],"v":[[5.237,0],[0,5.952],[5.475,11.506],[9.046,10.792],[9.285,10.316],[8.967,9.046],[8.729,8.808],[8.412,8.808],[5.714,9.205],[2.619,6.19],[9.443,6.19],[9.919,5.079]],"c":true},"ix":2},"nm":"Path 1","mn":"ADBE Vector Shape - Group","hd":false},{"ind":1,"ty":"sh","ix":2,"ks":{"a":0,"k":{"i":[[-1.666,0],[-0.317,-0.397],[-0.079,-0.794],[0,0]],"o":[[0.714,0],[0.397,0.397],[0,0],[0.159,-0.952]],"v":[[5.079,2.381],[6.666,2.936],[7.301,4.682],[2.698,4.682]],"c":true},"ix":2},"nm":"Path 2","mn":"ADBE Vector Shape - Group","hd":false},{"ty":"fl","c":{"a":0,"k":[0,0,0,1],"ix":4},"o":{"a":0,"k":100,"ix":5},"r":1,"bm":0,"nm":"Fill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68","np":4,"cix":2,"bm":0,"ix":1,"mn":"ADBE Vector Group","hd":false}],"ip":0,"op":180,"st":0,"bm":0},{"ddd":0,"ind":159,"ty":4,"nm":"Path 67","parent":156,"sr":1,"ks":{"o":{"a":0,"k":10,"ix":11},"r":{"a":0,"k":0,"ix":10},"p":{"a":0,"k":[-4.523,-2.42,0],"ix":2},"a":{"a":0,"k":[6.428,7.896,0],"ix":1},"s":{"a":0,"k":[100,100,100],"ix":6}},"ao":0,"shapes":[{"ty":"gr","it":[{"ind":0,"ty":"sh","ix":1,"ks":{"a":0,"k":{"i":[[0,0],[0.159,0],[0,0],[0.079,-0.159],[0,0],[-0.079,-0.079],[-0.159,0],[0,0],[-0.079,0.238],[0,0],[0,0],[0,0],[-0.159,0],[0,0],[0,0],[0,0.238],[0.079,0.079]],"o":[[-0.079,-0.159],[0,0],[-0.159,0],[0,0],[0,0.159],[0.079,0.079],[0,0],[0.159,0],[0,0],[0,0],[0,0],[0.079,0.159],[0,0],[0,0],[0.238,0],[0,-0.079],[0,0]],"v":[[7.936,0.238],[7.539,0],[5.317,0],[4.92,0.238],[0,15.315],[0.079,15.633],[0.397,15.792],[2.301,15.792],[2.698,15.474],[4.126,11.03],[8.65,11.03],[10.078,15.554],[10.475,15.792],[12.459,15.792],[12.459,15.792],[12.855,15.395],[12.776,15.157]],"c":true},"ix":2},"nm":"Path 1","mn":"ADBE Vector Shape - Group","hd":false},{"ind":1,"ty":"sh","ix":2,"ks":{"a":0,"k":{"i":[[0,0],[0,0],[0,0],[0,0.159],[-0.079,0.159],[-0.079,-0.159],[0,-0.238]],"o":[[0,0],[0,0],[0.079,-0.238],[0.079,-0.159],[0.079,0.159],[0.079,0.159],[0,0]],"v":[[8.015,8.729],[4.761,8.729],[6.031,4.92],[6.19,4.365],[6.348,3.888],[6.586,4.444],[6.745,4.999]],"c":true},"ix":2},"nm":"Path 2","mn":"ADBE Vector Shape - Group","hd":false},{"ty":"fl","c":{"a":0,"k":[0,0,0,1],"ix":4},"o":{"a":0,"k":100,"ix":5},"r":1,"bm":0,"nm":"Fill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67","np":4,"cix":2,"bm":0,"ix":1,"mn":"ADBE Vector Group","hd":false}],"ip":0,"op":180,"st":0,"bm":0},{"ddd":0,"ind":160,"ty":4,"nm":"Path 66","parent":156,"sr":1,"ks":{"o":{"a":0,"k":100,"ix":11},"r":{"a":0,"k":0,"ix":10},"p":{"a":0,"k":[6.467,-1.825,0],"ix":2},"a":{"a":0,"k":[4.96,5.793,0],"ix":1},"s":{"a":0,"k":[100,100,100],"ix":6}},"ao":0,"shapes":[{"ty":"gr","it":[{"ind":0,"ty":"sh","ix":1,"ks":{"a":0,"k":{"i":[[1.746,0],[0,3.412],[-3.095,0],[0,-1.984],[0,-0.159],[0.079,-0.397],[0.238,0],[0,0],[-1.746,0],[-0.714,0.317],[-0.079,-0.079],[-0.079,-0.079],[0,0],[0.159,-0.079]],"o":[[-3.333,0],[0,-3.492],[3.65,0],[0,0.159],[0,0.079],[0,0.238],[0,0],[0.159,1.666],[1.27,0],[0.079,-0.079],[0.079,0.079],[0,0],[0.079,0.159],[-0.635,0.317]],"v":[[5.475,11.586],[0,5.952],[5.237,0],[9.919,5.396],[9.919,5.793],[9.84,6.428],[9.443,6.825],[2.619,6.825],[5.714,9.443],[8.412,8.888],[8.729,8.888],[8.967,9.126],[9.285,10.475],[9.046,10.951]],"c":true},"ix":2},"nm":"Path 1","mn":"ADBE Vector Shape - Group","hd":false},{"ind":1,"ty":"sh","ix":2,"ks":{"a":0,"k":{"i":[[3.73,0],[0,-3.015],[-2.857,0],[-0.555,0.238],[0,0],[1.19,0],[0.079,2.301],[-0.079,0.079],[-0.159,0],[0,0],[0,0.079],[0,0.079]],"o":[[-2.619,0],[0,2.936],[1.428,0],[0,0],[-0.635,0.238],[-2.381,0],[0,-0.079],[0.079,-0.079],[0,0],[0,-0.159],[0,-0.079],[0.079,-0.555]],"v":[[5.237,0.794],[0.794,5.952],[5.475,10.792],[8.412,10.316],[8.253,9.761],[5.634,10.237],[1.666,6.428],[1.746,6.11],[2.063,6.031],[8.967,6.031],[8.967,5.714],[8.967,5.475]],"c":true},"ix":2},"nm":"Path 2","mn":"ADBE Vector Shape - Group","hd":false},{"ind":2,"ty":"sh","ix":3,"ks":{"a":0,"k":{"i":[[0.159,0],[0,0],[0.079,0.079],[0,0.159],[-1.825,0],[-0.476,-0.555],[0,-1.19]],"o":[[0,0],[-0.079,0],[-0.079,-0.079],[0.238,-2.143],[0.952,0],[0.555,0.555],[0,0.238]],"v":[[7.697,5.237],[2.222,5.237],[1.905,5.079],[1.825,4.761],[5.079,1.349],[7.221,2.143],[8.094,4.841]],"c":true},"ix":2},"nm":"Path 3","mn":"ADBE Vector Shape - Group","hd":false},{"ind":3,"ty":"sh","ix":4,"ks":{"a":0,"k":{"i":[[0.159,-0.873],[0,0],[0.397,0.397],[0.714,0]],"o":[[0,0],[-0.079,-0.794],[-0.317,-0.397],[-1.666,0.079]],"v":[[2.619,4.444],[7.221,4.444],[6.586,2.698],[4.999,2.143]],"c":true},"ix":2},"nm":"Path 4","mn":"ADBE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66","np":6,"cix":2,"bm":0,"ix":1,"mn":"ADBE Vector Group","hd":false}],"ip":0,"op":180,"st":0,"bm":0},{"ddd":0,"ind":161,"ty":4,"nm":"Path 65","parent":156,"sr":1,"ks":{"o":{"a":0,"k":100,"ix":11},"r":{"a":0,"k":0,"ix":10},"p":{"a":0,"k":[6.467,-1.825,0],"ix":2},"a":{"a":0,"k":[4.563,5.396,0],"ix":1},"s":{"a":0,"k":[100,100,100],"ix":6}},"ao":0,"shapes":[{"ty":"gr","it":[{"ind":0,"ty":"sh","ix":1,"ks":{"a":0,"k":{"i":[[0,0],[-1.905,0],[-0.714,0.317],[0,0],[1.587,0],[0,3.174],[-3.016,0],[0,-1.905],[0,-0.794]],"o":[[0.079,2.381],[1.349,0],[0,0],[-0.635,0.317],[-3.174,0],[0,-3.095],[3.412,0],[0,0.397],[0,0]],"v":[[1.746,6.031],[5.317,9.443],[8.174,8.808],[8.491,10.157],[5.079,10.792],[0,5.555],[4.841,0],[9.126,4.999],[9.046,6.031]],"c":true},"ix":2},"nm":"Path 1","mn":"ADBE Vector Shape - Group","hd":false},{"ind":1,"ty":"sh","ix":2,"ks":{"a":0,"k":{"i":[[0,0],[2.143,0],[0.159,-1.587]],"o":[[0,-1.587],[-1.905,0],[0,0]],"v":[[7.301,4.444],[4.682,1.428],[1.825,4.444]],"c":true},"ix":2},"nm":"Path 2","mn":"ADBE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65","np":4,"cix":2,"bm":0,"ix":1,"mn":"ADBE Vector Group","hd":false}],"ip":0,"op":180,"st":0,"bm":0},{"ddd":0,"ind":162,"ty":4,"nm":"Path 64","parent":156,"sr":1,"ks":{"o":{"a":0,"k":100,"ix":11},"r":{"a":0,"k":0,"ix":10},"p":{"a":0,"k":[-5.23,-3.571,0],"ix":2},"a":{"a":0,"k":[6.436,7.539,0],"ix":1},"s":{"a":0,"k":[100,100,100],"ix":6}},"ao":0,"shapes":[{"ty":"gr","it":[{"ind":0,"ty":"sh","ix":1,"ks":{"a":0,"k":{"i":[[0.159,0],[-0.079,0],[0,0],[0.079,0.159],[0,0],[0,0],[0,0],[0.159,0],[0,0],[0.079,0.079],[0,0.159],[0,0],[-0.159,0],[0,0],[-0.079,-0.159],[0,0],[0,-0.079]],"o":[[-0.079,0],[0,0],[-0.159,0],[0,0],[0,0],[0,0],[-0.079,0.159],[0,0],[-0.159,0],[-0.079,-0.079],[0,0],[0.079,-0.159],[0,0],[0.159,0],[0,0],[0.079,0.079],[0.079,0.238]],"v":[[12.538,15.077],[12.538,15.077],[10.554,15.077],[10.157,14.839],[8.65,10.316],[4.126,10.316],[2.698,14.76],[2.301,15.077],[0.397,15.077],[0.079,14.919],[0,14.522],[4.92,0.238],[5.317,0],[7.539,0],[7.935,0.238],[12.776,14.443],[12.855,14.681]],"c":true},"ix":2},"nm":"Path 1","mn":"ADBE Vector Shape - Group","hd":false},{"ind":1,"ty":"sh","ix":2,"ks":{"a":0,"k":{"i":[[0,0],[0,0],[0,0],[0,0],[0,0],[0,0],[0,0],[-0.159,0],[0,0],[-0.079,-0.159]],"o":[[0,0],[0,0],[0,0],[0,0],[0,0],[0,0],[0.079,-0.159],[0,0],[0.159,0],[0,0]],"v":[[10.792,14.284],[11.903,14.284],[7.301,0.794],[5.634,0.794],[1.032,14.284],[2.143,14.284],[3.571,9.84],[3.968,9.523],[9.046,9.523],[9.443,9.761]],"c":true},"ix":2},"nm":"Path 2","mn":"ADBE Vector Shape - Group","hd":false},{"ind":2,"ty":"sh","ix":3,"ks":{"a":0,"k":{"i":[[0.159,0],[0,0],[0.079,0.079],[0,0.159],[0,0],[-0.159,0.714],[-0.159,0],[0,0],[-0.079,-0.159],[-0.317,-0.952],[0,0],[0.079,-0.159]],"o":[[0,0],[-0.159,0],[-0.079,-0.079],[0,0],[0.238,-0.714],[0.079,-0.159],[0,0],[0.159,0],[0.238,0.794],[0,0],[0.079,0.159],[-0.079,0.159]],"v":[[8.57,8.729],[4.206,8.729],[3.888,8.57],[3.809,8.174],[5.317,3.888],[5.952,1.825],[6.348,1.508],[6.428,1.508],[6.825,1.825],[7.539,4.206],[8.967,8.094],[8.888,8.491]],"c":true},"ix":2},"nm":"Path 3","mn":"ADBE Vector Shape - Group","hd":false},{"ind":3,"ty":"sh","ix":4,"ks":{"a":0,"k":{"i":[[0,0],[0,0],[0,0],[0.079,0.317],[0.079,-0.317],[0,0]],"o":[[0,0],[0,0],[-0.159,-0.476],[-0.079,0.317],[0,0],[0,0]],"v":[[4.841,7.935],[8.015,7.935],[6.825,4.523],[6.428,3.333],[6.19,4.206],[6.11,4.523]],"c":true},"ix":2},"nm":"Path 4","mn":"ADBE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64","np":6,"cix":2,"bm":0,"ix":1,"mn":"ADBE Vector Group","hd":false}],"ip":0,"op":180,"st":0,"bm":0},{"ddd":0,"ind":163,"ty":4,"nm":"Path 63","parent":156,"sr":1,"ks":{"o":{"a":0,"k":100,"ix":11},"r":{"a":0,"k":0,"ix":10},"p":{"a":0,"k":[-5.158,-3.571,0],"ix":2},"a":{"a":0,"k":[6.031,7.142,0],"ix":1},"s":{"a":0,"k":[100,100,100],"ix":6}},"ao":0,"shapes":[{"ty":"gr","it":[{"ind":0,"ty":"sh","ix":1,"ks":{"a":0,"k":{"i":[[0,0],[0,0],[0,0],[0,0],[0,0],[0,0],[0,0],[0,0]],"o":[[0,0],[0,0],[0,0],[0,0],[0,0],[0,0],[0,0],[0,0]],"v":[[3.412,9.523],[1.905,14.284],[0,14.284],[4.92,0],[7.142,0],[12.062,14.284],[10.078,14.284],[8.57,9.523]],"c":true},"ix":2},"nm":"Path 1","mn":"ADBE Vector Shape - Group","hd":false},{"ind":1,"ty":"sh","ix":2,"ks":{"a":0,"k":{"i":[[0,0],[0,0],[0.159,0.794],[0,0],[0.238,-0.873],[0,0]],"o":[[0,0],[-0.317,-0.952],[0,0],[-0.238,0.794],[0,0],[0,0]],"v":[[8.094,7.935],[6.666,3.968],[5.952,1.587],[5.872,1.587],[5.158,3.968],[3.73,7.935]],"c":true},"ix":2},"nm":"Path 2","mn":"ADBE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63","np":4,"cix":2,"bm":0,"ix":1,"mn":"ADBE Vector Group","hd":false}],"ip":0,"op":180,"st":0,"bm":0},{"ddd":0,"ind":164,"ty":4,"nm":"Path 62","parent":156,"sr":1,"ks":{"o":{"a":0,"k":100,"ix":11},"r":{"a":0,"k":0,"ix":10},"p":{"a":0,"k":[-16.347,-7.42,0],"ix":2},"a":{"a":0,"k":[1.905,17.18,0],"ix":1},"s":{"a":0,"k":[100,100,100],"ix":6}},"ao":0,"shapes":[{"ty":"gr","it":[{"ind":0,"ty":"sh","ix":1,"ks":{"a":0,"k":{"i":[[0,0],[0,0],[0,0],[-1.27,0],[0,0],[0,-1.349],[0,0],[0,0]],"o":[[0,0],[0,0],[0,-1.349],[0,0],[-1.349,0],[0,0],[0,0],[0,0]],"v":[[1.587,34.281],[1.587,34.281],[1.587,2.619],[3.809,0],[2.777,0],[0,2.619],[0,34.361],[1.587,34.281]],"c":true},"ix":2},"nm":"Path 1","mn":"ADBE Vector Shape - Group","hd":false},{"ty":"fl","c":{"a":0,"k":[0.772549019608,0.533333333333,1,1],"ix":4},"o":{"a":0,"k":100,"ix":5},"r":1,"bm":0,"nm":"Fill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62","np":3,"cix":2,"bm":0,"ix":1,"mn":"ADBE Vector Group","hd":false}],"ip":0,"op":180,"st":0,"bm":0},{"ddd":0,"ind":165,"ty":4,"nm":"Path 61","parent":156,"sr":1,"ks":{"o":{"a":0,"k":100,"ix":11},"r":{"a":0,"k":0,"ix":10},"p":{"a":0,"k":[-10.316,17.141,0],"ix":2},"a":{"a":0,"k":[7.935,7.459,0],"ix":1},"s":{"a":0,"k":[100,100,100],"ix":6}},"ao":0,"shapes":[{"ty":"gr","it":[{"ind":0,"ty":"sh","ix":1,"ks":{"a":0,"k":{"i":[[0,0],[0,0],[0,0],[0,0]],"o":[[0,0],[0,0],[0,0],[0,0]],"v":[[0,0],[15.712,14.919],[15.871,14.919],[15.871,2.222]],"c":false},"ix":2},"nm":"Path 1","mn":"ADBE Vector Shape - Group","hd":false},{"ty":"fl","c":{"a":0,"k":[0.925490196078,0.894117647059,0.976470588235,1],"ix":4},"o":{"a":0,"k":100,"ix":5},"r":1,"bm":0,"nm":"Fill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61","np":3,"cix":2,"bm":0,"ix":1,"mn":"ADBE Vector Group","hd":false}],"ip":0,"op":180,"st":0,"bm":0},{"ddd":0,"ind":166,"ty":4,"nm":"Path 60","parent":156,"sr":1,"ks":{"o":{"a":0,"k":100,"ix":11},"r":{"a":0,"k":0,"ix":10},"p":{"a":0,"k":[-10.316,17.061,0],"ix":2},"a":{"a":0,"k":[7.935,7.539,0],"ix":1},"s":{"a":0,"k":[100,100,100],"ix":6}},"ao":0,"shapes":[{"ty":"gr","it":[{"ind":0,"ty":"sh","ix":1,"ks":{"a":0,"k":{"i":[[0,0],[0,0],[0,0],[1.349,0],[0,0]],"o":[[0,0],[0,0],[0,-1.349],[0,0],[0,0]],"v":[[15.712,15.077],[15.871,15.077],[15.871,2.619],[13.332,0],[0,0.159]],"c":true},"ix":2},"nm":"Path 1","mn":"ADBE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60","np":3,"cix":2,"bm":0,"ix":1,"mn":"ADBE Vector Group","hd":false}],"ip":0,"op":180,"st":0,"bm":0},{"ddd":0,"ind":167,"ty":4,"nm":"Path 59","parent":156,"sr":1,"ks":{"o":{"a":0,"k":100,"ix":11},"r":{"a":0,"k":0,"ix":10},"p":{"a":0,"k":[-0.317,17.418,0],"ix":2},"a":{"a":0,"k":[4.444,7.182,0],"ix":1},"s":{"a":0,"k":[100,100,100],"ix":6}},"ao":0,"shapes":[{"ty":"gr","it":[{"ind":0,"ty":"sh","ix":1,"ks":{"a":0,"k":{"i":[[0,0],[0,0],[0,-0.159],[0,0],[-0.159,0],[0,0],[0,0]],"o":[[0,0],[0,0.159],[0,0],[0.159,0],[0,0],[0,0],[0,0]],"v":[[0,0],[0,11.903],[0.159,12.379],[2.063,14.205],[2.539,14.363],[8.888,14.363],[1.666,2.381]],"c":true},"ix":2},"nm":"Path 1","mn":"ADBE Vector Shape - Group","hd":false},{"ty":"fl","c":{"a":0,"k":[0.333333333333,0.211764705882,0.529411764706,1],"ix":4},"o":{"a":0,"k":100,"ix":5},"r":1,"bm":0,"nm":"Fill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59","np":3,"cix":2,"bm":0,"ix":1,"mn":"ADBE Vector Group","hd":false}],"ip":0,"op":180,"st":0,"bm":0},{"ddd":0,"ind":168,"ty":4,"nm":"Path 58","parent":156,"sr":1,"ks":{"o":{"a":0,"k":100,"ix":11},"r":{"a":0,"k":0,"ix":10},"p":{"a":0,"k":[2.738,17.458,0],"ix":2},"a":{"a":0,"k":[7.499,7.142,0],"ix":1},"s":{"a":0,"k":[100,100,100],"ix":6}},"ao":0,"shapes":[{"ty":"gr","it":[{"ind":0,"ty":"sh","ix":1,"ks":{"a":0,"k":{"i":[[0,0],[0,0],[0,-0.159],[0,0],[-0.159,0],[0,0],[0,0]],"o":[[0,0],[0,0.159],[0,0],[0.159,0],[0,0],[0,0],[0,0]],"v":[[0,0],[0,11.824],[0.159,12.3],[2.063,14.125],[2.539,14.284],[14.998,14.284],[0.317,0]],"c":true},"ix":2},"nm":"Path 1","mn":"ADBE Vector Shape - Group","hd":false},{"ty":"fl","c":{"a":0,"k":[0.396078431373,0.243137254902,0.576470588235,1],"ix":4},"o":{"a":0,"k":100,"ix":5},"r":1,"bm":0,"nm":"Fill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58","np":3,"cix":2,"bm":0,"ix":1,"mn":"ADBE Vector Group","hd":false}],"ip":0,"op":180,"st":0,"bm":0},{"ddd":0,"ind":169,"ty":4,"nm":"Path 57","parent":156,"sr":1,"ks":{"o":{"a":0,"k":100,"ix":11},"r":{"a":0,"k":0,"ix":10},"p":{"a":0,"k":[7.142,-5.555,0],"ix":2},"a":{"a":0,"k":[11.11,19.045,0],"ix":1},"s":{"a":0,"k":[100,100,100],"ix":6}},"ao":0,"shapes":[{"ty":"gr","it":[{"ind":0,"ty":"sh","ix":1,"ks":{"a":0,"k":{"i":[[0,0],[0,0],[1.349,0],[0,0]],"o":[[0,0],[0,-1.349],[0,0],[0,0]],"v":[[22.219,38.09],[22.219,2.619],[19.442,0],[0,0]],"c":false},"ix":2},"nm":"Path 1","mn":"ADBE Vector Shape - Group","hd":false},{"ty":"fl","c":{"a":0,"k":[0.333333333333,0.211764705882,0.529411764706,1],"ix":4},"o":{"a":0,"k":100,"ix":5},"r":1,"bm":0,"nm":"Fill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57","np":3,"cix":2,"bm":0,"ix":1,"mn":"ADBE Vector Group","hd":false}],"ip":0,"op":180,"st":0,"bm":0},{"ddd":0,"ind":170,"ty":4,"nm":"Path 56","parent":156,"sr":1,"ks":{"o":{"a":0,"k":100,"ix":11},"r":{"a":0,"k":0,"ix":10},"p":{"a":0,"k":[0.119,-5.555,0],"ix":2},"a":{"a":0,"k":[18.133,19.045,0],"ix":1},"s":{"a":0,"k":[100,100,100],"ix":6}},"ao":0,"shapes":[{"ty":"gr","it":[{"ind":0,"ty":"sh","ix":1,"ks":{"a":0,"k":{"i":[[0,0],[0,0],[1.349,0],[0,0],[0,-1.27]],"o":[[0,0],[0,-1.349],[0,0],[-1.349,0],[0,0]],"v":[[36.265,38.09],[36.265,2.619],[33.488,0],[2.539,0],[0,2.381]],"c":false},"ix":2},"nm":"Path 1","mn":"ADBE Vector Shape - Group","hd":false},{"ty":"fl","c":{"a":0,"k":[0.396078431373,0.243137254902,0.576470588235,1],"ix":4},"o":{"a":0,"k":100,"ix":5},"r":1,"bm":0,"nm":"Fill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56","np":3,"cix":2,"bm":0,"ix":1,"mn":"ADBE Vector Group","hd":false}],"ip":0,"op":180,"st":0,"bm":0},{"ddd":0,"ind":171,"ty":4,"nm":"Path 55","parent":156,"sr":1,"ks":{"o":{"a":0,"k":100,"ix":11},"r":{"a":0,"k":0,"ix":10},"p":{"a":0,"k":[0,0,0],"ix":2},"a":{"a":0,"k":[18.252,24.6,0],"ix":1},"s":{"a":0,"k":[100,100,100],"ix":6}},"ao":0,"shapes":[{"ty":"gr","it":[{"ind":0,"ty":"sh","ix":1,"ks":{"a":0,"k":{"i":[[1.349,0],[0,0],[0,-1.349],[0,0],[0,0],[0,0],[0,1.349],[0,0]],"o":[[0,0],[-1.349,0],[0,0],[0,0],[0,0],[1.349,0],[0,0],[0,-1.349]],"v":[[33.726,0],[2.777,0],[0,2.619],[0,34.361],[15.712,49.2],[33.726,49.2],[36.503,46.581],[36.503,2.619]],"c":true},"ix":2},"nm":"Path 1","mn":"ADBE Vector Shape - Group","hd":false},{"ty":"fl","c":{"a":0,"k":[0.486274509804,0.305882352941,0.658823529412,1],"ix":4},"o":{"a":0,"k":100,"ix":5},"r":1,"bm":0,"nm":"Fill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55","np":3,"cix":2,"bm":0,"ix":1,"mn":"ADBE Vector Group","hd":false}],"ip":0,"op":180,"st":0,"bm":0},{"ddd":0,"ind":172,"ty":4,"nm":"Path 54","parent":156,"sr":1,"ks":{"o":{"a":0,"k":100,"ix":11},"r":{"a":0,"k":0,"ix":10},"p":{"a":0,"k":[0,0,0],"ix":2},"a":{"a":0,"k":[18.252,24.6,0],"ix":1},"s":{"a":0,"k":[100,100,100],"ix":6}},"ao":0,"shapes":[{"ty":"gr","it":[{"ind":0,"ty":"sh","ix":1,"ks":{"a":0,"k":{"i":[[1.349,0],[0,0],[0,-1.349],[0,0],[0,0],[0,0],[0,1.349],[0,0]],"o":[[0,0],[-1.349,0],[0,0],[0,0],[0,0],[1.349,0],[0,0],[0,-1.349]],"v":[[33.726,0],[2.777,0],[0,2.619],[0,34.361],[15.712,49.2],[33.726,49.2],[36.503,46.581],[36.503,2.619]],"c":true},"ix":2},"nm":"Path 1","mn":"ADBE Vector Shape - Group","hd":false},{"ty":"fl","c":{"a":0,"k":[0.054901960784,0.878431372549,0.721568627451,1],"ix":4},"o":{"a":0,"k":100,"ix":5},"r":1,"bm":0,"nm":"Fill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54","np":3,"cix":2,"bm":0,"ix":1,"mn":"ADBE Vector Group","hd":false}],"ip":0,"op":180,"st":0,"bm":0},{"ddd":0,"ind":173,"ty":4,"nm":"Path 53","parent":150,"sr":1,"ks":{"o":{"a":0,"k":100,"ix":11},"r":{"a":0,"k":0,"ix":10},"p":{"a":0,"k":[0,-0.162,0],"ix":2},"a":{"a":0,"k":[12.964,14.626,0],"ix":1},"s":{"a":0,"k":[100,100,100],"ix":6}},"ao":0,"shapes":[{"ty":"gr","it":[{"ind":0,"ty":"sh","ix":1,"ks":{"a":0,"k":{"i":[[0,0],[0,0],[0,0],[0,0],[0,0],[0,0],[0,0],[0,0],[0,0],[0,0],[0,0],[0,0],[0,0],[0,0],[0,0],[0,0],[0,0],[0,0],[0,0],[0,0],[0,0]],"o":[[0,0],[0,0],[0,0],[0,0],[0,0],[0,0],[0,0],[0,0],[0,0],[0,0],[0,0],[0,0],[0,0],[0,0],[0,0],[0,0],[0,0],[0,0],[0,0],[0,0],[0,0]],"v":[[25.465,5.163],[24.994,10.454],[23.573,26.316],[12.964,29.25],[12.955,29.253],[2.352,26.316],[1.612,18.021],[6.806,18.021],[7.193,22.324],[12.958,23.88],[12.961,23.877],[18.735,22.321],[19.521,15.151],[1.363,15.201],[0.848,10.299],[19.957,10.074],[20.343,4.826],[0.336,4.882],[0,0],[12.964,0],[25.927,0]],"c":true},"ix":2},"nm":"Path 1","mn":"ADBE Vector Shape - Group","hd":false},{"ty":"fl","c":{"a":0,"k":[0.980392156863,0.980392156863,0.980392156863,1],"ix":4},"o":{"a":0,"k":100,"ix":5},"r":1,"bm":0,"nm":"Fill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53","np":3,"cix":2,"bm":0,"ix":1,"mn":"ADBE Vector Group","hd":false}],"ip":0,"op":180,"st":0,"bm":0},{"ddd":0,"ind":174,"ty":4,"nm":"Path 52","parent":150,"sr":1,"ks":{"o":{"a":0,"k":100,"ix":11},"r":{"a":0,"k":0,"ix":10},"p":{"a":0,"k":[0,0,0],"ix":2},"a":{"a":0,"k":[20.475,23.4,0],"ix":1},"s":{"a":0,"k":[100,100,100],"ix":6}},"ao":0,"shapes":[{"ty":"gr","it":[{"ind":0,"ty":"sh","ix":1,"ks":{"a":0,"k":{"i":[[0,0],[0,0],[0,0],[0,0],[0,0]],"o":[[0,0],[0,0],[0,0],[0,0],[0,0]],"v":[[0,0],[3.729,42.12],[20.475,46.8],[37.215,42.123],[40.95,0]],"c":true},"ix":2},"nm":"Path 1","mn":"ADBE Vector Shape - Group","hd":false},{"ty":"fl","c":{"a":0,"k":[0.129411764706,0.588235294118,0.952941176471,1],"ix":4},"o":{"a":0,"k":100,"ix":5},"r":1,"bm":0,"nm":"Fill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52","np":3,"cix":2,"bm":0,"ix":1,"mn":"ADBE Vector Group","hd":false}],"ip":0,"op":180,"st":0,"bm":0},{"ddd":0,"ind":175,"ty":4,"nm":"Path 51","parent":151,"sr":1,"ks":{"o":{"a":0,"k":100,"ix":11},"r":{"a":0,"k":0,"ix":10},"p":{"a":0,"k":[-0.002,-0.169,0],"ix":2},"a":{"a":0,"k":[13.504,15.378,0],"ix":1},"s":{"a":0,"k":[100,100,100],"ix":6}},"ao":0,"shapes":[{"ty":"gr","it":[{"ind":0,"ty":"sh","ix":1,"ks":{"a":0,"k":{"i":[[0,0],[0,0],[0,0],[0,0],[0,0],[0,0],[0,0],[0,0],[0,0],[0,0],[0,0],[0,0],[0,0],[0,0],[0,0],[0,0],[0,0],[0,0],[0,0],[0,0],[0,0],[0,0],[0,0],[0,0]],"o":[[0,0],[0,0],[0,0],[0,0],[0,0],[0,0],[0,0],[0,0],[0,0],[0,0],[0,0],[0,0],[0,0],[0,0],[0,0],[0,0],[0,0],[0,0],[0,0],[0,0],[0,0],[0,0],[0,0],[0,0]],"v":[[26.528,5.427],[13.505,5.427],[5.895,5.427],[6.387,10.99],[13.505,10.99],[26.036,10.99],[24.557,27.669],[13.505,30.753],[13.496,30.756],[2.451,27.669],[1.679,18.945],[7.091,18.945],[7.494,23.471],[13.499,25.104],[13.505,25.101],[13.505,25.101],[19.517,23.468],[20.144,16.424],[13.505,16.424],[13.505,16.424],[1.458,16.424],[0,0],[13.505,0],[27.008,0]],"c":true},"ix":2},"nm":"Path 1","mn":"ADBE Vector Shape - Group","hd":false},{"ty":"fl","c":{"a":0,"k":[0.980392156863,0.980392156863,0.980392156863,1],"ix":4},"o":{"a":0,"k":100,"ix":5},"r":1,"bm":0,"nm":"Fill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51","np":3,"cix":2,"bm":0,"ix":1,"mn":"ADBE Vector Group","hd":false}],"ip":0,"op":180,"st":0,"bm":0},{"ddd":0,"ind":176,"ty":4,"nm":"Path 50","parent":151,"sr":1,"ks":{"o":{"a":0,"k":100,"ix":11},"r":{"a":0,"k":0,"ix":10},"p":{"a":0,"k":[0,0,0],"ix":2},"a":{"a":0,"k":[21.525,24.6,0],"ix":1},"s":{"a":0,"k":[100,100,100],"ix":6}},"ao":0,"shapes":[{"ty":"gr","it":[{"ind":0,"ty":"sh","ix":1,"ks":{"a":0,"k":{"i":[[0,0],[0,0],[0,0],[0,0],[0,0]],"o":[[0,0],[0,0],[0,0],[0,0],[0,0]],"v":[[0,0],[3.921,44.28],[21.525,49.2],[39.123,44.283],[43.05,0]],"c":true},"ix":2},"nm":"Path 1","mn":"ADBE Vector Shape - Group","hd":false},{"ty":"fl","c":{"a":0,"k":[1,0.341176470588,0.133333333333,1],"ix":4},"o":{"a":0,"k":100,"ix":5},"r":1,"bm":0,"nm":"Fill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50","np":3,"cix":2,"bm":0,"ix":1,"mn":"ADBE Vector Group","hd":false}],"ip":0,"op":180,"st":0,"bm":0}],"markers":[]}</w:t>
      </w:r>
    </w:p>
    <w:p>
      <w:r>
        <w:br w:type="page"/>
      </w:r>
    </w:p>
    <w:p>
      <w:r>
        <w:t>Ruta del archivo: /Users/luisrojas/Documents/GitHub/Protfolio2/src/assets/lottie/programador.json</w:t>
      </w:r>
    </w:p>
    <w:p>
      <w:r>
        <w:t>Contenido del archivo:</w:t>
      </w:r>
    </w:p>
    <w:p>
      <w:r>
        <w:t>{</w:t>
        <w:br/>
        <w:t xml:space="preserve">    "v": "5.7.1",</w:t>
        <w:br/>
        <w:t xml:space="preserve">    "fr": 30,</w:t>
        <w:br/>
        <w:t xml:space="preserve">    "ip": 0,</w:t>
        <w:br/>
        <w:t xml:space="preserve">    "op": 90,</w:t>
        <w:br/>
        <w:t xml:space="preserve">    "w": 600,</w:t>
        <w:br/>
        <w:t xml:space="preserve">    "h": 600,</w:t>
        <w:br/>
        <w:t xml:space="preserve">    "nm": "Programador Feliz Saludando",</w:t>
        <w:br/>
        <w:t xml:space="preserve">    "ddd": 0,</w:t>
        <w:br/>
        <w:t xml:space="preserve">    "assets": [],</w:t>
        <w:br/>
        <w:t xml:space="preserve">    "layers": [</w:t>
        <w:br/>
        <w:t xml:space="preserve">      {</w:t>
        <w:br/>
        <w:t xml:space="preserve">        "ddd": 0,</w:t>
        <w:br/>
        <w:t xml:space="preserve">        "ind": 1,</w:t>
        <w:br/>
        <w:t xml:space="preserve">        "ty": 4,</w:t>
        <w:br/>
        <w:t xml:space="preserve">        "nm": "Cuerpo del programador",</w:t>
        <w:br/>
        <w:t xml:space="preserve">        "ks": {</w:t>
        <w:br/>
        <w:t xml:space="preserve">          "o": { "a": 0, "k": 100 },</w:t>
        <w:br/>
        <w:t xml:space="preserve">          "r": { "a": 0, "k": 0 },</w:t>
        <w:br/>
        <w:t xml:space="preserve">          "p": { "a": 0, "k": [300, 400, 0] },</w:t>
        <w:br/>
        <w:t xml:space="preserve">          "s": { "a": 0, "k": [100, 100, 100] }</w:t>
        <w:br/>
        <w:t xml:space="preserve">        },</w:t>
        <w:br/>
        <w:t xml:space="preserve">        "shapes": [</w:t>
        <w:br/>
        <w:t xml:space="preserve">          {</w:t>
        <w:br/>
        <w:t xml:space="preserve">            "ty": "rc",</w:t>
        <w:br/>
        <w:t xml:space="preserve">            "d": 1,</w:t>
        <w:br/>
        <w:t xml:space="preserve">            "s": { "a": 0, "k": [150, 200] },</w:t>
        <w:br/>
        <w:t xml:space="preserve">            "p": { "a": 0, "k": [0, 0] },</w:t>
        <w:br/>
        <w:t xml:space="preserve">            "r": { "a": 0, "k": 20 },</w:t>
        <w:br/>
        <w:t xml:space="preserve">            "nm": "Cuerpo"</w:t>
        <w:br/>
        <w:t xml:space="preserve">          }</w:t>
        <w:br/>
        <w:t xml:space="preserve">        ]</w:t>
        <w:br/>
        <w:t xml:space="preserve">      },</w:t>
        <w:br/>
        <w:t xml:space="preserve">      {</w:t>
        <w:br/>
        <w:t xml:space="preserve">        "ddd": 0,</w:t>
        <w:br/>
        <w:t xml:space="preserve">        "ind": 2,</w:t>
        <w:br/>
        <w:t xml:space="preserve">        "ty": 4,</w:t>
        <w:br/>
        <w:t xml:space="preserve">        "nm": "Cabeza del programador",</w:t>
        <w:br/>
        <w:t xml:space="preserve">        "ks": {</w:t>
        <w:br/>
        <w:t xml:space="preserve">          "o": { "a": 0, "k": 100 },</w:t>
        <w:br/>
        <w:t xml:space="preserve">          "r": { "a": 0, "k": 0 },</w:t>
        <w:br/>
        <w:t xml:space="preserve">          "p": { "a": 0, "k": [300, 300, 0] },</w:t>
        <w:br/>
        <w:t xml:space="preserve">          "s": { "a": 0, "k": [100, 100, 100] }</w:t>
        <w:br/>
        <w:t xml:space="preserve">        },</w:t>
        <w:br/>
        <w:t xml:space="preserve">        "shapes": [</w:t>
        <w:br/>
        <w:t xml:space="preserve">          {</w:t>
        <w:br/>
        <w:t xml:space="preserve">            "ty": "el",</w:t>
        <w:br/>
        <w:t xml:space="preserve">            "p": { "a": 0, "k": [0, 0] },</w:t>
        <w:br/>
        <w:t xml:space="preserve">            "s": { "a": 0, "k": [100, 100] },</w:t>
        <w:br/>
        <w:t xml:space="preserve">            "nm": "Cabeza"</w:t>
        <w:br/>
        <w:t xml:space="preserve">          }</w:t>
        <w:br/>
        <w:t xml:space="preserve">        ]</w:t>
        <w:br/>
        <w:t xml:space="preserve">      },</w:t>
        <w:br/>
        <w:t xml:space="preserve">      {</w:t>
        <w:br/>
        <w:t xml:space="preserve">        "ddd": 0,</w:t>
        <w:br/>
        <w:t xml:space="preserve">        "ind": 3,</w:t>
        <w:br/>
        <w:t xml:space="preserve">        "ty": 4,</w:t>
        <w:br/>
        <w:t xml:space="preserve">        "nm": "Brazo saludando",</w:t>
        <w:br/>
        <w:t xml:space="preserve">        "ks": {</w:t>
        <w:br/>
        <w:t xml:space="preserve">          "o": { "a": 0, "k": 100 },</w:t>
        <w:br/>
        <w:t xml:space="preserve">          "r": {</w:t>
        <w:br/>
        <w:t xml:space="preserve">            "a": 1,</w:t>
        <w:br/>
        <w:t xml:space="preserve">            "k": [</w:t>
        <w:br/>
        <w:t xml:space="preserve">              { "t": 0, "s": [0] },</w:t>
        <w:br/>
        <w:t xml:space="preserve">              { "t": 30, "s": [20] },</w:t>
        <w:br/>
        <w:t xml:space="preserve">              { "t": 60, "s": [-10] },</w:t>
        <w:br/>
        <w:t xml:space="preserve">              { "t": 90, "s": [0] }</w:t>
        <w:br/>
        <w:t xml:space="preserve">            ]</w:t>
        <w:br/>
        <w:t xml:space="preserve">          },</w:t>
        <w:br/>
        <w:t xml:space="preserve">          "p": { "a": 0, "k": [360, 350, 0] },</w:t>
        <w:br/>
        <w:t xml:space="preserve">          "s": { "a": 0, "k": [100, 100, 100] }</w:t>
        <w:br/>
        <w:t xml:space="preserve">        },</w:t>
        <w:br/>
        <w:t xml:space="preserve">        "shapes": [</w:t>
        <w:br/>
        <w:t xml:space="preserve">          {</w:t>
        <w:br/>
        <w:t xml:space="preserve">            "ty": "rc",</w:t>
        <w:br/>
        <w:t xml:space="preserve">            "d": 1,</w:t>
        <w:br/>
        <w:t xml:space="preserve">            "s": { "a": 0, "k": [20, 80] },</w:t>
        <w:br/>
        <w:t xml:space="preserve">            "p": { "a": 0, "k": [0, 0] },</w:t>
        <w:br/>
        <w:t xml:space="preserve">            "r": { "a": 0, "k": 10 },</w:t>
        <w:br/>
        <w:t xml:space="preserve">            "nm": "Brazo"</w:t>
        <w:br/>
        <w:t xml:space="preserve">          }</w:t>
        <w:br/>
        <w:t xml:space="preserve">        ]</w:t>
        <w:br/>
        <w:t xml:space="preserve">      },</w:t>
        <w:br/>
        <w:t xml:space="preserve">      {</w:t>
        <w:br/>
        <w:t xml:space="preserve">        "ddd": 0,</w:t>
        <w:br/>
        <w:t xml:space="preserve">        "ind": 4,</w:t>
        <w:br/>
        <w:t xml:space="preserve">        "ty": 4,</w:t>
        <w:br/>
        <w:t xml:space="preserve">        "nm": "Computadora",</w:t>
        <w:br/>
        <w:t xml:space="preserve">        "ks": {</w:t>
        <w:br/>
        <w:t xml:space="preserve">          "o": { "a": 0, "k": 100 },</w:t>
        <w:br/>
        <w:t xml:space="preserve">          "r": { "a": 0, "k": 0 },</w:t>
        <w:br/>
        <w:t xml:space="preserve">          "p": { "a": 0, "k": [280, 450, 0] },</w:t>
        <w:br/>
        <w:t xml:space="preserve">          "s": { "a": 0, "k": [100, 100, 100] }</w:t>
        <w:br/>
        <w:t xml:space="preserve">        },</w:t>
        <w:br/>
        <w:t xml:space="preserve">        "shapes": [</w:t>
        <w:br/>
        <w:t xml:space="preserve">          {</w:t>
        <w:br/>
        <w:t xml:space="preserve">            "ty": "rc",</w:t>
        <w:br/>
        <w:t xml:space="preserve">            "d": 1,</w:t>
        <w:br/>
        <w:t xml:space="preserve">            "s": { "a": 0, "k": [120, 80] },</w:t>
        <w:br/>
        <w:t xml:space="preserve">            "p": { "a": 0, "k": [0, 0] },</w:t>
        <w:br/>
        <w:t xml:space="preserve">            "r": { "a": 0, "k": 5 },</w:t>
        <w:br/>
        <w:t xml:space="preserve">            "nm": "Monitor"</w:t>
        <w:br/>
        <w:t xml:space="preserve">          },</w:t>
        <w:br/>
        <w:t xml:space="preserve">          {</w:t>
        <w:br/>
        <w:t xml:space="preserve">            "ty": "rc",</w:t>
        <w:br/>
        <w:t xml:space="preserve">            "d": 1,</w:t>
        <w:br/>
        <w:t xml:space="preserve">            "s": { "a": 0, "k": [90, 50] },</w:t>
        <w:br/>
        <w:t xml:space="preserve">            "p": { "a": 0, "k": [0, -5] },</w:t>
        <w:br/>
        <w:t xml:space="preserve">            "r": { "a": 0, "k": 5 },</w:t>
        <w:br/>
        <w:t xml:space="preserve">            "nm": "Pantalla",</w:t>
        <w:br/>
        <w:t xml:space="preserve">            "c": { "a": 0, "k": [0, 1, 0, 1] }</w:t>
        <w:br/>
        <w:t xml:space="preserve">          }</w:t>
        <w:br/>
        <w:t xml:space="preserve">        ]</w:t>
        <w:br/>
        <w:t xml:space="preserve">      }</w:t>
        <w:br/>
        <w:t xml:space="preserve">    ]</w:t>
        <w:br/>
        <w:t xml:space="preserve">  }</w:t>
        <w:br/>
        <w:t xml:space="preserve">  </w:t>
      </w:r>
    </w:p>
    <w:p>
      <w:r>
        <w:br w:type="page"/>
      </w:r>
    </w:p>
    <w:p>
      <w:r>
        <w:t>Ruta del archivo: /Users/luisrojas/Documents/GitHub/Protfolio2/src/assets/lottie/email.json</w:t>
      </w:r>
    </w:p>
    <w:p>
      <w:r>
        <w:t>Contenido del archivo:</w:t>
      </w:r>
    </w:p>
    <w:p>
      <w:r>
        <w:t>{"v":"5.7.1","fr":30,"ip":0,"op":30,"w":1920,"h":1080,"nm":"Lottie Tutorial New","ddd":0,"assets":[],"layers":[{"ddd":0,"ind":1,"ty":4,"nm":"evelope","sr":1,"ks":{"o":{"a":0,"k":100,"ix":11},"r":{"a":0,"k":0,"ix":10},"p":{"a":1,"k":[{"i":{"x":0.667,"y":1},"o":{"x":0.333,"y":0},"t":0,"s":[959.906,561.464,0],"to":[0,-7.333,0],"ti":[0,0,0]},{"i":{"x":0.667,"y":1},"o":{"x":0.167,"y":0},"t":14,"s":[959.906,517.464,0],"to":[0,0,0],"ti":[0,-7.333,0]},{"t":28.0000011404634,"s":[959.906,561.464,0]}],"ix":2},"a":{"a":0,"k":[210.768,158.138,0],"ix":1},"s":{"a":0,"k":[100,100,100],"ix":6}},"ao":0,"shapes":[{"ty":"gr","it":[{"ind":0,"ty":"sh","ix":1,"ks":{"a":0,"k":{"i":[[7.26,0],[0,0],[0,7.261],[0,0],[0,0],[-3.071,0],[-2.48,2.146],[0,0],[0,0]],"o":[[0,0],[-7.26,0],[0,0],[0,0],[2.48,2.145],[3.071,0],[0,0],[0,0],[-0.001,7.26]],"v":[[171.045,131.573],[-171.044,131.573],[-184.202,118.415],[-184.202,-102.753],[-8.622,49.417],[0,52.629],[8.622,49.417],[184.203,-102.753],[184.203,118.416]],"c":true},"ix":2},"nm":"Tracé 1","mn":"ADBE Vector Shape - Group","hd":false},{"ind":1,"ty":"sh","ix":2,"ks":{"a":0,"k":{"i":[[0,0],[-1.555,-0.647],[0,0],[0,0],[-1.788,0]],"o":[[1.788,0],[0,0],[0,0],[1.554,-0.646],[0,0]],"v":[[171.045,-131.573],[176.088,-130.555],[0,22.061],[-176.088,-130.555],[-171.045,-131.573]],"c":true},"ix":2},"nm":"Tracé 2","mn":"ADBE Vector Shape - Group","hd":false},{"ind":2,"ty":"sh","ix":3,"ks":{"a":0,"k":{"i":[[21.767,0],[0,0],[0,-21.766],[0,0],[-21.767,0],[0,0],[0,21.766],[0,0]],"o":[[0,0],[-21.767,0],[0,0],[0,21.766],[0,0],[21.767,0],[0,0],[0,-21.766]],"v":[[171.045,-157.888],[-171.044,-157.888],[-210.517,-118.416],[-210.517,118.416],[-171.044,157.888],[171.045,157.888],[210.517,118.416],[210.517,-118.416]],"c":true},"ix":2},"nm":"Tracé 3","mn":"ADBE Vector Shape - Group","hd":false},{"ty":"mm","mm":1,"nm":"Fusionner les tracés 1","mn":"ADBE Vector Filter - Merge","hd":false},{"ty":"fl","c":{"a":0,"k":[0.4,0,1,1],"ix":4},"o":{"a":0,"k":100,"ix":5},"r":1,"bm":0,"nm":"Fond 1","mn":"ADBE Vector Graphic - Fill","hd":false},{"ty":"tr","p":{"a":0,"k":[210.767,158.138],"ix":2},"a":{"a":0,"k":[0,0],"ix":1},"s":{"a":0,"k":[100,100],"ix":3},"r":{"a":0,"k":0,"ix":6},"o":{"a":0,"k":100,"ix":7},"sk":{"a":0,"k":0,"ix":4},"sa":{"a":0,"k":0,"ix":5},"nm":"Transformer "}],"nm":"Groupe 1","np":5,"cix":2,"bm":0,"ix":1,"mn":"ADBE Vector Group","hd":false}],"ip":0,"op":30.0000012219251,"st":0,"bm":0},{"ddd":0,"ind":2,"ty":4,"nm":"evelope-shadow","sr":1,"ks":{"o":{"a":0,"k":100,"ix":11},"r":{"a":0,"k":0,"ix":10},"p":{"a":1,"k":[{"i":{"x":0.667,"y":1},"o":{"x":0.333,"y":0},"t":0,"s":[1043.578,612.154,0],"to":[0,-7.333,0],"ti":[0,0,0]},{"i":{"x":0.667,"y":1},"o":{"x":0.167,"y":0},"t":14,"s":[1043.578,568.154,0],"to":[0,0,0],"ti":[0,-7.333,0]},{"t":28.0000011404634,"s":[1043.578,612.154,0]}],"ix":2},"a":{"a":0,"k":[115.3,100.942,0],"ix":1},"s":{"a":0,"k":[100,100,100],"ix":6}},"ao":0,"shapes":[{"ty":"gr","it":[{"ind":0,"ty":"sh","ix":1,"ks":{"a":0,"k":{"i":[[-6.181,185.983],[0,0],[0,0],[0,0]],"o":[[0,0],[0,0],[0,0],[0,0]],"v":[[115.05,-100.692],[115.05,77.015],[91.371,100.692],[-115.05,100.692]],"c":true},"ix":2},"nm":"Tracé 1","mn":"ADBE Vector Shape - Group","hd":false},{"ty":"fl","c":{"a":0,"k":[0.8862745098039215,0.8235294117647058,1,1],"ix":4},"o":{"a":0,"k":100,"ix":5},"r":1,"bm":0,"nm":"Fond 1","mn":"ADBE Vector Graphic - Fill","hd":false},{"ty":"tr","p":{"a":0,"k":[115.3,100.942],"ix":2},"a":{"a":0,"k":[0,0],"ix":1},"s":{"a":0,"k":[100,100],"ix":3},"r":{"a":0,"k":0,"ix":6},"o":{"a":0,"k":100,"ix":7},"sk":{"a":0,"k":0,"ix":4},"sa":{"a":0,"k":0,"ix":5},"nm":"Transformer "}],"nm":"Groupe 1","np":2,"cix":2,"bm":0,"ix":1,"mn":"ADBE Vector Group","hd":false}],"ip":0,"op":30.0000012219251,"st":0,"bm":0},{"ddd":0,"ind":3,"ty":4,"nm":"wave","sr":1,"ks":{"o":{"a":0,"k":100,"ix":11},"r":{"a":0,"k":0,"ix":10},"p":{"a":1,"k":[{"i":{"x":0.833,"y":0.833},"o":{"x":0.167,"y":0.167},"t":0,"s":[775.703,248.429,0],"to":[0,0,0],"ti":[0,0,0]},{"i":{"x":0.833,"y":0.833},"o":{"x":0.167,"y":0.167},"t":14,"s":[775.703,254.42900000000003,0],"to":[0,0,0],"ti":[0,0,0]},{"t":28.0000011404634,"s":[775.703,248.429,0]}],"ix":2},"a":{"a":0,"k":[76.35,61.296,0],"ix":1},"s":{"a":0,"k":[100,100,100],"ix":6}},"ao":0,"shapes":[{"ty":"gr","it":[{"ind":0,"ty":"sh","ix":1,"ks":{"a":0,"k":{"i":[[0,0],[-18.541,-18.541],[0,0]],"o":[[0,0],[18.541,18.541],[0,0]],"v":[[-33.595,0],[1.267,0],[33.595,0]],"c":false},"ix":2},"nm":"Tracé 1","mn":"ADBE Vector Shape - Group","hd":false},{"ty":"st","c":{"a":0,"k":[0.8862745098039215,0.8235294117647058,1,1],"ix":3},"o":{"a":0,"k":100,"ix":4},"w":{"a":0,"k":17.102,"ix":5},"lc":1,"lj":1,"ml":10,"bm":0,"nm":"Contour 1","mn":"ADBE Vector Graphic - Stroke","hd":false},{"ty":"tr","p":{"a":0,"k":[76.35,61.296],"ix":2},"a":{"a":0,"k":[0,0],"ix":1},"s":{"a":0,"k":[100,100],"ix":3},"r":{"a":0,"k":0,"ix":6},"o":{"a":0,"k":100,"ix":7},"sk":{"a":0,"k":0,"ix":4},"sa":{"a":0,"k":0,"ix":5},"nm":"Transformer "}],"nm":"Groupe 1","np":2,"cix":2,"bm":0,"ix":1,"mn":"ADBE Vector Group","hd":false}],"ip":0,"op":30.0000012219251,"st":0,"bm":0},{"ddd":0,"ind":4,"ty":4,"nm":"circle1","sr":1,"ks":{"o":{"a":0,"k":100,"ix":11},"r":{"a":0,"k":0,"ix":10},"p":{"a":1,"k":[{"i":{"x":0.833,"y":0.833},"o":{"x":0.167,"y":0.167},"t":0,"s":[666.721,728.644,0],"to":[0,2.167,0],"ti":[0,0,0]},{"i":{"x":0.833,"y":0.833},"o":{"x":0.167,"y":0.167},"t":14,"s":[666.721,741.644,0],"to":[0,0,0],"ti":[0,2.167,0]},{"t":28.0000011404634,"s":[666.721,728.644,0]}],"ix":2},"a":{"a":0,"k":[57.806,57.806,0],"ix":1},"s":{"a":0,"k":[100,100,100],"ix":6}},"ao":0,"shapes":[{"ty":"gr","it":[{"ind":0,"ty":"sh","ix":1,"ks":{"a":0,"k":{"i":[[0,-8.313],[8.313,0],[0,8.313],[-8.312,0]],"o":[[0,8.313],[-8.312,0],[0,-8.313],[8.313,0]],"v":[[15.051,0],[0,15.051],[-15.051,0],[0,-15.051]],"c":true},"ix":2},"nm":"Tracé 1","mn":"ADBE Vector Shape - Group","hd":false},{"ty":"st","c":{"a":0,"k":[0.8862745098039215,0.8235294117647058,1,1],"ix":3},"o":{"a":0,"k":100,"ix":4},"w":{"a":0,"k":17.102,"ix":5},"lc":1,"lj":1,"ml":10,"bm":0,"nm":"Contour 1","mn":"ADBE Vector Graphic - Stroke","hd":false},{"ty":"tr","p":{"a":0,"k":[57.806,57.806],"ix":2},"a":{"a":0,"k":[0,0],"ix":1},"s":{"a":0,"k":[100,100],"ix":3},"r":{"a":0,"k":0,"ix":6},"o":{"a":0,"k":100,"ix":7},"sk":{"a":0,"k":0,"ix":4},"sa":{"a":0,"k":0,"ix":5},"nm":"Transformer "}],"nm":"Groupe 1","np":2,"cix":2,"bm":0,"ix":1,"mn":"ADBE Vector Group","hd":false}],"ip":0,"op":30.0000012219251,"st":0,"bm":0},{"ddd":0,"ind":5,"ty":4,"nm":"plus","sr":1,"ks":{"o":{"a":0,"k":100,"ix":11},"r":{"a":0,"k":0,"ix":10},"p":{"a":1,"k":[{"i":{"x":0.833,"y":0.833},"o":{"x":0.167,"y":0.167},"t":0,"s":[1257.728,623.464,0],"to":[0,1.589,0],"ti":[0,-0.535,0]},{"i":{"x":0.833,"y":0.833},"o":{"x":0.167,"y":0.167},"t":14,"s":[1257.728,633,0],"to":[0,0.535,0],"ti":[0,1.054,0]},{"t":28.0000011404634,"s":[1257.728,626.677,0]}],"ix":2},"a":{"a":0,"k":[33.16,8.725,0],"ix":1},"s":{"a":0,"k":[100,100,100],"ix":6}},"ao":0,"shapes":[{"ty":"gr","it":[{"ind":0,"ty":"sh","ix":1,"ks":{"a":0,"k":{"i":[[0,0],[0,0],[0,0],[0,0]],"o":[[0,0],[0,0],[0,0],[0,0]],"v":[[32.91,8.475],[-32.91,8.475],[-32.91,-8.475],[32.91,-8.475]],"c":true},"ix":2},"nm":"Tracé 1","mn":"ADBE Vector Shape - Group","hd":false},{"ty":"fl","c":{"a":0,"k":[0.8862745098039215,0.8235294117647058,1,1],"ix":4},"o":{"a":0,"k":100,"ix":5},"r":1,"bm":0,"nm":"Fond 1","mn":"ADBE Vector Graphic - Fill","hd":false},{"ty":"tr","p":{"a":0,"k":[33.16,8.725],"ix":2},"a":{"a":0,"k":[0,0],"ix":1},"s":{"a":0,"k":[100,100],"ix":3},"r":{"a":0,"k":0,"ix":6},"o":{"a":0,"k":100,"ix":7},"sk":{"a":0,"k":0,"ix":4},"sa":{"a":0,"k":0,"ix":5},"nm":"Transformer "}],"nm":"Groupe 1","np":2,"cix":2,"bm":0,"ix":1,"mn":"ADBE Vector Group","hd":false}],"ip":0,"op":30.0000012219251,"st":0,"bm":0},{"ddd":0,"ind":6,"ty":4,"nm":"plus2","sr":1,"ks":{"o":{"a":0,"k":100,"ix":11},"r":{"a":0,"k":0,"ix":10},"p":{"a":1,"k":[{"i":{"x":0.833,"y":0.833},"o":{"x":0.167,"y":0.167},"t":0,"s":[1257.728,623.264,0],"to":[0,1.623,0],"ti":[0,-0.569,0]},{"i":{"x":0.833,"y":0.833},"o":{"x":0.167,"y":0.167},"t":14,"s":[1257.728,633,0],"to":[0,0.569,0],"ti":[0,1.054,0]},{"t":28.0000011404634,"s":[1257.728,626.677,0]}],"ix":2},"a":{"a":0,"k":[8.724,33.16,0],"ix":1},"s":{"a":0,"k":[100,100,100],"ix":6}},"ao":0,"shapes":[{"ty":"gr","it":[{"ind":0,"ty":"sh","ix":1,"ks":{"a":0,"k":{"i":[[0,0],[0,0],[0,0],[0,0]],"o":[[0,0],[0,0],[0,0],[0,0]],"v":[[-8.474,-32.91],[8.474,-32.91],[8.474,32.91],[-8.474,32.91]],"c":true},"ix":2},"nm":"Tracé 1","mn":"ADBE Vector Shape - Group","hd":false},{"ty":"fl","c":{"a":0,"k":[0.8862745098039215,0.8235294117647058,1,1],"ix":4},"o":{"a":0,"k":100,"ix":5},"r":1,"bm":0,"nm":"Fond 1","mn":"ADBE Vector Graphic - Fill","hd":false},{"ty":"tr","p":{"a":0,"k":[8.724,33.16],"ix":2},"a":{"a":0,"k":[0,0],"ix":1},"s":{"a":0,"k":[100,100],"ix":3},"r":{"a":0,"k":0,"ix":6},"o":{"a":0,"k":100,"ix":7},"sk":{"a":0,"k":0,"ix":4},"sa":{"a":0,"k":0,"ix":5},"nm":"Transformer "}],"nm":"Groupe 1","np":2,"cix":2,"bm":0,"ix":1,"mn":"ADBE Vector Group","hd":false}],"ip":0,"op":30.0000012219251,"st":0,"bm":0},{"ddd":0,"ind":7,"ty":4,"nm":"circle2","sr":1,"ks":{"o":{"a":0,"k":100,"ix":11},"r":{"a":0,"k":0,"ix":10},"p":{"a":1,"k":[{"i":{"x":0.833,"y":0.833},"o":{"x":0.167,"y":0.167},"t":0,"s":[1249.252,355.177,0],"to":[0,-1,0],"ti":[0,0,0]},{"i":{"x":0.833,"y":0.833},"o":{"x":0.167,"y":0.167},"t":14,"s":[1249.252,349.177,0],"to":[0,0,0],"ti":[0,-1,0]},{"t":28.0000011404634,"s":[1249.252,355.177,0]}],"ix":2},"a":{"a":0,"k":[67.097,67.097,0],"ix":1},"s":{"a":0,"k":[100,100,100],"ix":6}},"ao":0,"shapes":[{"ty":"gr","it":[{"ind":0,"ty":"sh","ix":1,"ks":{"a":0,"k":{"i":[[0,-13.444],[13.444,0],[0,13.444],[-13.444,0]],"o":[[0,13.444],[-13.444,0],[0,-13.444],[13.444,0]],"v":[[24.343,0],[0,24.342],[-24.343,0],[0,-24.342]],"c":true},"ix":2},"nm":"Tracé 1","mn":"ADBE Vector Shape - Group","hd":false},{"ty":"st","c":{"a":0,"k":[0.8862745098039215,0.8235294117647058,1,1],"ix":3},"o":{"a":0,"k":100,"ix":4},"w":{"a":0,"k":17.102,"ix":5},"lc":1,"lj":1,"ml":10,"bm":0,"nm":"Contour 1","mn":"ADBE Vector Graphic - Stroke","hd":false},{"ty":"tr","p":{"a":0,"k":[67.097,67.097],"ix":2},"a":{"a":0,"k":[0,0],"ix":1},"s":{"a":0,"k":[100,100],"ix":3},"r":{"a":0,"k":0,"ix":6},"o":{"a":0,"k":100,"ix":7},"sk":{"a":0,"k":0,"ix":4},"sa":{"a":0,"k":0,"ix":5},"nm":"Transformer "}],"nm":"Groupe 1","np":2,"cix":2,"bm":0,"ix":1,"mn":"ADBE Vector Group","hd":false}],"ip":0,"op":30.0000012219251,"st":0,"bm":0},{"ddd":0,"ind":8,"ty":4,"nm":"shadow","sr":1,"ks":{"o":{"a":0,"k":100,"ix":11},"r":{"a":0,"k":0,"ix":10},"p":{"a":0,"k":[959.905,865.667,0],"ix":2},"a":{"a":0,"k":[153.686,22.08,0],"ix":1},"s":{"a":1,"k":[{"i":{"x":[0.833,0.833,0.833],"y":[0.833,0.833,0.833]},"o":{"x":[0.167,0.167,0.167],"y":[0.167,0.167,0.167]},"t":0,"s":[100,100,100]},{"i":{"x":[0.833,0.833,0.833],"y":[0.833,0.833,0.833]},"o":{"x":[0.167,0.167,0.167],"y":[0.167,0.167,0.167]},"t":14,"s":[81,81,100]},{"t":28.0000011404634,"s":[100,100,100]}],"ix":6}},"ao":0,"shapes":[{"ty":"gr","it":[{"ind":0,"ty":"sh","ix":1,"ks":{"a":0,"k":{"i":[[0,-12.057],[84.742,0],[0,12.057],[-84.74,0]],"o":[[0,12.057],[-84.74,0],[0,-12.057],[84.742,0]],"v":[[153.436,-0.001],[-0.001,21.831],[-153.436,-0.001],[-0.001,-21.831]],"c":true},"ix":2},"nm":"Tracé 1","mn":"ADBE Vector Shape - Group","hd":false},{"ty":"fl","c":{"a":0,"k":[0.8862745098039215,0.8235294117647058,1,1],"ix":4},"o":{"a":0,"k":100,"ix":5},"r":1,"bm":0,"nm":"Fond 1","mn":"ADBE Vector Graphic - Fill","hd":false},{"ty":"tr","p":{"a":0,"k":[153.686,22.081],"ix":2},"a":{"a":0,"k":[0,0],"ix":1},"s":{"a":0,"k":[100,100],"ix":3},"r":{"a":0,"k":0,"ix":6},"o":{"a":0,"k":100,"ix":7},"sk":{"a":0,"k":0,"ix":4},"sa":{"a":0,"k":0,"ix":5},"nm":"Transformer "}],"nm":"Groupe 1","np":2,"cix":2,"bm":0,"ix":1,"mn":"ADBE Vector Group","hd":false}],"ip":0,"op":30.0000012219251,"st":0,"bm":0}],"markers":[{"tm":0,"cm":"1","dr":0},{"tm":395.00001608868,"cm":"2","dr":0}]}</w:t>
      </w:r>
    </w:p>
    <w:p>
      <w:r>
        <w:br w:type="page"/>
      </w:r>
    </w:p>
    <w:p>
      <w:r>
        <w:t>Ruta del archivo: /Users/luisrojas/Documents/GitHub/Protfolio2/src/assets/lottie/programmer_animation_adjusted.json</w:t>
      </w:r>
    </w:p>
    <w:p>
      <w:r>
        <w:t>Contenido del archivo:</w:t>
      </w:r>
    </w:p>
    <w:p>
      <w:r>
        <w:t>{"v": "5.6.5", "fr": 60, "ip": 0, "op": 120, "w": 1024, "h": 1024, "nm": "Programmer Animation", "ddd": 0, "assets": [], "layers": [{"ddd": 0, "ind": 1, "ty": 4, "nm": "Blinking Eyes", "sr": 1, "ks": {"o": {"a": 0, "k": 100}, "r": {"a": 0, "k": 0}, "p": {"a": 0, "k": [512, 512, 0]}, "s": {"a": 0, "k": [100, 100, 100]}}, "shapes": [{"ty": "el", "d": 1, "s": {"a": 1, "k": [{"t": 0, "s": [50, 10]}, {"t": 15, "s": [50, 2]}, {"t": 30, "s": [50, 10]}]}, "p": {"a": 0, "k": [512, 450]}, "nm": "Eye Blink"}]}, {"ddd": 0, "ind": 2, "ty": 4, "nm": "Screen Light Flicker", "sr": 1, "ks": {"o": {"a": 1, "k": [{"t": 0, "s": 100}, {"t": 15, "s": 90}, {"t": 30, "s": 100}]}, "p": {"a": 0, "k": [512, 600, 0]}, "s": {"a": 0, "k": [100, 100, 100]}}, "shapes": [{"ty": "rc", "d": 1, "s": {"a": 0, "k": [300, 200]}, "p": {"a": 0, "k": [512, 600]}, "nm": "Monitor Flicker"}]}]}</w:t>
      </w:r>
    </w:p>
    <w:p>
      <w:r>
        <w:br w:type="page"/>
      </w:r>
    </w:p>
    <w:p>
      <w:r>
        <w:t>Ruta del archivo: /Users/luisrojas/Documents/GitHub/Protfolio2/src/assets/lottie/image.json</w:t>
      </w:r>
    </w:p>
    <w:p>
      <w:r>
        <w:t>Contenido del archivo:</w:t>
      </w:r>
    </w:p>
    <w:p>
      <w:r>
        <w:t>{"v":"5.6.9","fr":18,"ip":0,"op":126,"w":670,"h":505,"nm":"AE","ddd":0,"assets":[],"layers":[{"ddd":0,"ind":1,"ty":3,"nm":"me","sr":1,"ks":{"o":{"a":0,"k":100,"ix":11},"r":{"a":0,"k":0,"ix":10},"p":{"a":0,"k":[256.233,321.346,0],"ix":2},"a":{"a":0,"k":[0,0,0],"ix":1},"s":{"a":0,"k":[100,100,100],"ix":6}},"ao":0,"ip":0,"op":180,"st":0,"bm":0},{"ddd":0,"ind":2,"ty":4,"nm":"Path_30_1_","parent":1,"sr":1,"ks":{"o":{"a":0,"k":100,"ix":11},"r":{"a":0,"k":0,"ix":10},"p":{"a":0,"k":[-0.376,133.461,0],"ix":2},"a":{"a":0,"k":[32.745,21.96,0],"ix":1},"s":{"a":0,"k":[100,100,100],"ix":6}},"ao":0,"shapes":[{"ty":"gr","it":[{"ind":0,"ty":"sh","ix":1,"ks":{"a":0,"k":{"i":[[0,0],[0,-8.19],[0,0],[6.97,0],[0,0],[0,8.18],[0,0],[-6.96,0]],"o":[[6.97,0],[0,0],[0,8.18],[0,0],[-6.95,0],[0,0],[0,-8.18],[0,0]],"v":[[52.87,0],[65.49,14.8],[65.49,29.11],[52.87,43.92],[12.61,43.92],[0,29.11],[0,14.8],[12.61,0]],"c":true},"ix":2},"nm":"Path 1","mn":"ADBE Vector Shape - Group","hd":false},{"ty":"fl","c":{"a":0,"k":[0.345098039216,0.349019607843,0.356862745098,1],"ix":4},"o":{"a":0,"k":100,"ix":5},"r":1,"bm":0,"nm":"Fill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30_1_","np":3,"cix":2,"bm":0,"ix":1,"mn":"ADBE Vector Group","hd":false}],"ip":0,"op":180,"st":0,"bm":0},{"ddd":0,"ind":3,"ty":4,"nm":"Path_29_1_","parent":1,"sr":1,"ks":{"o":{"a":0,"k":100,"ix":11},"r":{"a":0,"k":0,"ix":10},"p":{"a":0,"k":[-0.751,170.311,0],"ix":2},"a":{"a":0,"k":[7.49,22.67,0],"ix":1},"s":{"a":0,"k":[100,100,100],"ix":6}},"ao":0,"shapes":[{"ty":"gr","it":[{"ind":0,"ty":"sh","ix":1,"ks":{"a":0,"k":{"i":[[0,0],[0,0],[4.15,0],[0,-5.5],[0,0]],"o":[[0,0],[0,-5.49],[-4.13,0],[0,0],[0,0]],"v":[[14.98,45.34],[14.98,9.95],[7.48,0],[0,9.95],[0,45.34]],"c":true},"ix":2},"nm":"Path 1","mn":"ADBE Vector Shape - Group","hd":false},{"ty":"fl","c":{"a":0,"k":[0.345098039216,0.349019607843,0.356862745098,1],"ix":4},"o":{"a":0,"k":100,"ix":5},"r":1,"bm":0,"nm":"Fill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29_1_","np":3,"cix":2,"bm":0,"ix":1,"mn":"ADBE Vector Group","hd":false}],"ip":0,"op":180,"st":0,"bm":0},{"ddd":0,"ind":4,"ty":4,"nm":"Path_28_1_","parent":1,"sr":1,"ks":{"o":{"a":0,"k":100,"ix":11},"r":{"a":0,"k":0,"ix":10},"p":{"a":0,"k":[-0.386,102.636,0],"ix":2},"a":{"a":0,"k":[111.875,90.995,0],"ix":1},"s":{"a":0,"k":[100,100,100],"ix":6}},"ao":0,"shapes":[{"ty":"gr","it":[{"ind":0,"ty":"sh","ix":1,"ks":{"a":0,"k":{"i":[[0,0],[-0.03,1.24],[0,0],[20.35,0],[0,0],[0,-32.58],[0,0],[-0.62,-1.08]],"o":[[0.62,-1.09],[0,0],[0,-32.58],[0,0],[-20.36,0],[0,0],[0.02,1.25],[0,0]],"v":[[222.77,181.99],[223.75,178.44],[205.31,58.97],[168.45,0],[58.42,0],[21.53,58.97],[0,178.44],[0.98,181.99]],"c":true},"ix":2},"nm":"Path 1","mn":"ADBE Vector Shape - Group","hd":false},{"ty":"fl","c":{"a":0,"k":[0.760784313725,0.709803921569,0.607843137255,1],"ix":4},"o":{"a":0,"k":100,"ix":5},"r":1,"bm":0,"nm":"Fill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28_1_","np":3,"cix":2,"bm":0,"ix":1,"mn":"ADBE Vector Group","hd":false}],"ip":0,"op":180,"st":0,"bm":0},{"ddd":0,"ind":5,"ty":4,"nm":"Path_27_1_","parent":1,"sr":1,"ks":{"o":{"a":0,"k":100,"ix":11},"r":{"a":0,"k":0,"ix":10},"p":{"a":0,"k":[-1.452,-126.306,0],"ix":2},"a":{"a":0,"k":[48.049,67.325,0],"ix":1},"s":{"a":0,"k":[100,100,100],"ix":6}},"ao":0,"shapes":[{"ty":"gr","it":[{"ind":0,"ty":"sh","ix":1,"ks":{"a":0,"k":{"i":[[2.44,16.2],[5.85,5.22],[6.33,0.49],[0,0],[-2.06,1.78],[4.75,-2.6],[0,0],[-0.63,2.12],[0,0],[6.41,-7],[-3.99,-12.06],[0,0],[0,0],[-5,-5.77],[-3.67,-1.78],[-4.18,0.03],[-3.93,2.08],[-3.43,4.02],[0,0],[0,0]],"o":[[-1.1,-7.49],[-5.85,-5.22],[-6.34,-0.49],[0,0],[2.08,-1.79],[-4.75,2.6],[0,0],[0.63,-2.1],[0,0],[-15.37,16.77],[0,0],[0,0],[0,0],[3.06,3.52],[3.81,1.84],[4.38,-0.01],[4.05,-2.15],[4.23,-4.96],[0,0],[0.56,-1.14]],"v":[[95.46,36.73],[87.66,16.06],[66.79,5.73],[51.91,4.93],[53.32,1.66],[47.96,1.66],[36.87,7.51],[34.02,8],[39.26,0],[9.5,16.46],[5.08,72.91],[5.08,72.91],[5.81,95.18],[18.66,121.01],[30.78,131.97],[47.5,134.65],[65.02,131.77],[77.93,118.67],[92.03,97.27],[92.04,75.27]],"c":true},"ix":2},"nm":"Path 1","mn":"ADBE Vector Shape - Group","hd":false},{"ty":"fl","c":{"a":0,"k":[0.137254901961,0.121568627451,0.125490196078,1],"ix":4},"o":{"a":0,"k":100,"ix":5},"r":1,"bm":0,"nm":"Fill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27_1_","np":3,"cix":2,"bm":0,"ix":1,"mn":"ADBE Vector Group","hd":false}],"ip":0,"op":180,"st":0,"bm":0},{"ddd":0,"ind":6,"ty":4,"nm":"Path 281","parent":7,"sr":1,"ks":{"o":{"a":0,"k":100,"ix":11},"r":{"a":0,"k":0,"ix":10},"p":{"a":0,"k":[91.913,-0.951,0],"ix":2},"a":{"a":0,"k":[42.298,28.23,0],"ix":1},"s":{"a":0,"k":[100,100,100],"ix":6}},"ao":0,"shapes":[{"ty":"gr","it":[{"ind":0,"ty":"sh","ix":1,"ks":{"a":0,"k":{"i":[[0,0],[-2.49,0.457],[0.385,-5.33],[0,0],[8.642,0.36],[0,0],[0,0],[0,0],[0,0],[-0.335,-3.32],[0,0],[-0.619,-2.82],[0,0],[-0.68,-3.15],[0,0],[3.51,-4.84]],"o":[[2.533,-0.062],[8.348,-1.66],[0,0],[-8.043,1.83],[-6.847,-0.29],[0,0],[0,0],[0,0],[1.775,-1.9],[0,0],[2.455,-2.02],[0,0],[2.566,-2.14],[0,0],[2.242,0.74],[0,0]],"v":[[57.825,42.92],[65.372,42.14],[79.136,48.51],[70.464,48.6],[44.325,54.56],[7.607,56.46],[0,35.68],[28.005,35.94],[45.867,14.07],[51.182,15.91],[54.499,13.18],[60.28,15.62],[61.933,14.24],[67.897,16.73],[82.047,0],[82.645,8.75]],"c":true},"ix":2},"nm":"Path 1","mn":"ADBE Vector Shape - Group","hd":false},{"ty":"fl","c":{"a":0,"k":[1,0.698039215686,0.533333333333,1],"ix":4},"o":{"a":0,"k":100,"ix":5},"r":1,"bm":0,"nm":"Fill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281","np":2,"cix":2,"bm":0,"ix":1,"mn":"ADBE Vector Group","hd":false}],"ip":0,"op":180,"st":0,"bm":0},{"ddd":0,"ind":7,"ty":4,"nm":"arm-l","parent":1,"sr":1,"ks":{"o":{"a":0,"k":100,"ix":11},"r":{"a":1,"k":[{"i":{"x":[0.833],"y":[0.833]},"o":{"x":[0.167],"y":[0.167]},"t":36,"s":[0]},{"i":{"x":[0.833],"y":[0.833]},"o":{"x":[0.167],"y":[0.167]},"t":39,"s":[-5]},{"i":{"x":[0.833],"y":[0.833]},"o":{"x":[0.167],"y":[0.167]},"t":41,"s":[0]},{"i":{"x":[0.833],"y":[0.833]},"o":{"x":[0.167],"y":[0.167]},"t":46,"s":[-8]},{"i":{"x":[0.833],"y":[0.833]},"o":{"x":[0.167],"y":[0.167]},"t":49,"s":[-4]},{"i":{"x":[0.833],"y":[0.833]},"o":{"x":[0.167],"y":[0.167]},"t":53,"s":[-6]},{"i":{"x":[0.833],"y":[0.833]},"o":{"x":[0.167],"y":[0.167]},"t":55,"s":[-2]},{"i":{"x":[0.833],"y":[0.833]},"o":{"x":[0.167],"y":[0.167]},"t":58,"s":[-4]},{"i":{"x":[0.833],"y":[0.833]},"o":{"x":[0.167],"y":[0.167]},"t":61,"s":[0]},{"i":{"x":[0.833],"y":[0.833]},"o":{"x":[0.167],"y":[0.167]},"t":66,"s":[-5]},{"i":{"x":[0.833],"y":[0.833]},"o":{"x":[0.167],"y":[0.167]},"t":68,"s":[0]},{"i":{"x":[0.833],"y":[0.833]},"o":{"x":[0.167],"y":[0.167]},"t":73,"s":[-8]},{"i":{"x":[0.833],"y":[0.833]},"o":{"x":[0.167],"y":[0.167]},"t":76,"s":[-4]},{"i":{"x":[0.833],"y":[0.833]},"o":{"x":[0.167],"y":[0.167]},"t":80,"s":[-6]},{"i":{"x":[0.833],"y":[0.833]},"o":{"x":[0.167],"y":[0.167]},"t":82,"s":[-2]},{"i":{"x":[0.833],"y":[0.833]},"o":{"x":[0.167],"y":[0.167]},"t":85,"s":[-4]},{"i":{"x":[0.833],"y":[0.833]},"o":{"x":[0.167],"y":[0.167]},"t":88,"s":[0]},{"i":{"x":[0.833],"y":[0.833]},"o":{"x":[0.167],"y":[0.167]},"t":96,"s":[-5]},{"i":{"x":[0.833],"y":[0.833]},"o":{"x":[0.167],"y":[0.167]},"t":98,"s":[0]},{"i":{"x":[0.833],"y":[0.833]},"o":{"x":[0.167],"y":[0.167]},"t":103,"s":[-8]},{"i":{"x":[0.833],"y":[0.833]},"o":{"x":[0.167],"y":[0.167]},"t":106,"s":[-4]},{"i":{"x":[0.833],"y":[0.833]},"o":{"x":[0.167],"y":[0.167]},"t":110,"s":[-6]},{"i":{"x":[0.833],"y":[0.833]},"o":{"x":[0.167],"y":[0.167]},"t":112,"s":[-2]},{"i":{"x":[0.833],"y":[0.833]},"o":{"x":[0.167],"y":[0.167]},"t":115,"s":[-4]},{"i":{"x":[0.833],"y":[0.833]},"o":{"x":[0.167],"y":[0.167]},"t":118,"s":[0]},{"i":{"x":[0.833],"y":[0.833]},"o":{"x":[0.167],"y":[0.167]},"t":124,"s":[0]},{"i":{"x":[0.833],"y":[0.833]},"o":{"x":[0.167],"y":[0.167]},"t":129,"s":[-8]},{"i":{"x":[0.833],"y":[0.833]},"o":{"x":[0.167],"y":[0.167]},"t":132,"s":[-4]},{"i":{"x":[0.833],"y":[0.833]},"o":{"x":[0.167],"y":[0.167]},"t":136,"s":[-6]},{"i":{"x":[0.833],"y":[0.833]},"o":{"x":[0.167],"y":[0.167]},"t":138,"s":[-2]},{"i":{"x":[0.833],"y":[0.833]},"o":{"x":[0.167],"y":[0.167]},"t":141,"s":[-4]},{"i":{"x":[0.833],"y":[0.833]},"o":{"x":[0.167],"y":[0.167]},"t":144,"s":[0]},{"i":{"x":[0.833],"y":[0.833]},"o":{"x":[0.167],"y":[0.167]},"t":149,"s":[-5]},{"i":{"x":[0.833],"y":[0.833]},"o":{"x":[0.167],"y":[0.167]},"t":151,"s":[0]},{"i":{"x":[0.833],"y":[0.833]},"o":{"x":[0.167],"y":[0.167]},"t":156,"s":[-8]},{"i":{"x":[0.833],"y":[0.833]},"o":{"x":[0.167],"y":[0.167]},"t":159,"s":[-4]},{"i":{"x":[0.833],"y":[0.833]},"o":{"x":[0.167],"y":[0.167]},"t":163,"s":[-6]},{"i":{"x":[0.833],"y":[0.833]},"o":{"x":[0.167],"y":[0.167]},"t":165,"s":[-2]},{"i":{"x":[0.833],"y":[0.833]},"o":{"x":[0.167],"y":[0.167]},"t":168,"s":[-4]},{"i":{"x":[0.833],"y":[0.833]},"o":{"x":[0.167],"y":[0.167]},"t":171,"s":[0]},{"i":{"x":[0.833],"y":[0.833]},"o":{"x":[0.167],"y":[0.167]},"t":179,"s":[-5]},{"i":{"x":[0.833],"y":[0.833]},"o":{"x":[0.167],"y":[0.167]},"t":181,"s":[0]},{"i":{"x":[0.833],"y":[0.833]},"o":{"x":[0.167],"y":[0.167]},"t":186,"s":[-8]},{"i":{"x":[0.833],"y":[0.833]},"o":{"x":[0.167],"y":[0.167]},"t":189,"s":[-4]},{"i":{"x":[0.833],"y":[0.833]},"o":{"x":[0.167],"y":[0.167]},"t":193,"s":[-6]},{"i":{"x":[0.833],"y":[0.833]},"o":{"x":[0.167],"y":[0.167]},"t":195,"s":[-2]},{"i":{"x":[0.833],"y":[0.833]},"o":{"x":[0.167],"y":[0.167]},"t":198,"s":[-4]},{"t":201,"s":[0]}],"ix":10},"p":{"a":0,"k":[-158.694,84.95,0],"ix":2},"a":{"a":0,"k":[2.75,15.615,0],"ix":1},"s":{"a":0,"k":[100,100,100],"ix":6}},"ao":0,"shapes":[{"ty":"gr","it":[{"ind":0,"ty":"sh","ix":1,"ks":{"a":0,"k":{"i":[[0,0],[0,0],[0,0],[0,0]],"o":[[0,0],[0,0],[0,0],[0,0]],"v":[[77.5,25.19],[0,31.23],[0,0],[77.5,7.19]],"c":true},"ix":2},"nm":"Path 1","mn":"ADBE Vector Shape - Group","hd":false},{"ty":"fl","c":{"a":0,"k":[1,0.698039215686,0.533333333333,1],"ix":4},"o":{"a":0,"k":100,"ix":5},"r":1,"bm":0,"nm":"Fill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arm-l","np":3,"cix":2,"bm":0,"ix":1,"mn":"ADBE Vector Group","hd":false}],"ip":0,"op":180,"st":0,"bm":0},{"ddd":0,"ind":8,"ty":4,"nm":"shirt","parent":1,"sr":1,"ks":{"o":{"a":0,"k":100,"ix":11},"r":{"a":0,"k":0,"ix":10},"p":{"a":0,"k":[-2.745,62.846,0],"ix":2},"a":{"a":0,"k":[95.365,115.865,0],"ix":1},"s":{"a":0,"k":[100,100,100],"ix":6}},"ao":0,"shapes":[{"ty":"gr","it":[{"ind":0,"ty":"sh","ix":1,"ks":{"a":0,"k":{"i":[[0,0],[0,0],[7.89,0],[0,0],[0,0],[0,0],[0,0],[0,0],[0,0],[-30.04,-0.63],[0,0],[-0.55,0],[-0.52,0],[0,0],[0,0],[0,0]],"o":[[0,0],[0,0],[-7.92,0],[0,0],[0,0],[0,0],[0,0],[0,0],[0,0],[0,0],[0.52,0],[0.53,0],[0,0],[30.08,-0.63],[0,0],[0,0]],"v":[[163.31,5.36],[121.31,0],[96.77,3.86],[74.9,0],[32.94,5.36],[38.67,37.55],[38.67,55.55],[16.49,95.2],[0,231.57],[96.47,231.68],[96.47,231.73],[98.1,231.71],[99.71,231.73],[99.71,231.68],[190.73,231.73],[179.75,95.21]],"c":false},"ix":2},"nm":"Path 1","mn":"ADBE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shirt","np":3,"cix":2,"bm":0,"ix":1,"mn":"ADBE Vector Group","hd":false}],"ip":0,"op":180,"st":0,"bm":0},{"ddd":0,"ind":9,"ty":4,"nm":"upper-armR","parent":1,"sr":1,"ks":{"o":{"a":0,"k":100,"ix":11},"r":{"a":0,"k":0,"ix":10},"p":{"a":0,"k":[84.054,7.528,0],"ix":2},"a":{"a":0,"k":[50.5,55,0],"ix":1},"s":{"a":0,"k":[100,100,100],"ix":6}},"ao":0,"shapes":[{"ty":"gr","it":[{"ind":0,"ty":"sh","ix":1,"ks":{"a":0,"k":{"i":[[0,0],[0,0],[0,0],[0,0],[0,0]],"o":[[0,0],[0,0],[0,0],[0,0],[0,0]],"v":[[72,110],[23,70],[0,29],[32,0],[101,67]],"c":true},"ix":2},"nm":"Path 1","mn":"ADBE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upper-armR","np":3,"cix":2,"bm":0,"ix":1,"mn":"ADBE Vector Group","hd":false}],"ip":0,"op":180,"st":0,"bm":0},{"ddd":0,"ind":10,"ty":4,"nm":"armR","parent":1,"sr":1,"ks":{"o":{"a":0,"k":100,"ix":11},"r":{"a":0,"k":0,"ix":10},"p":{"a":0,"k":[135.908,56.103,0],"ix":2},"a":{"a":0,"k":[34.964,44.455,0],"ix":1},"s":{"a":0,"k":[100,100,100],"ix":6}},"ao":0,"shapes":[{"ty":"gr","it":[{"ind":0,"ty":"sh","ix":1,"ks":{"a":0,"k":{"i":[[0,0],[13.73,-12.08],[0,0],[0,0],[0,0]],"o":[[0,0],[-7.05,6.2],[0,0],[0,0],[0,0]],"v":[[66.47,59.78],[62.65,85.86],[44.23,86.89],[0,41.85],[19.93,0]],"c":true},"ix":2},"nm":"Path 1","mn":"ADBE Vector Shape - Group","hd":false},{"ty":"fl","c":{"a":0,"k":[1,0.698039215686,0.533333333333,1],"ix":4},"o":{"a":0,"k":100,"ix":5},"r":1,"bm":0,"nm":"Fill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armR","np":3,"cix":2,"bm":0,"ix":1,"mn":"ADBE Vector Group","hd":false}],"ip":0,"op":180,"st":0,"bm":0},{"ddd":0,"ind":11,"ty":4,"nm":"neck","parent":1,"sr":1,"ks":{"o":{"a":0,"k":100,"ix":11},"r":{"a":0,"k":0,"ix":10},"p":{"a":0,"k":[0.277,-43.528,0],"ix":2},"a":{"a":0,"k":[24.49,27.94,0],"ix":1},"s":{"a":0,"k":[100,100,100],"ix":6}},"ao":0,"shapes":[{"ty":"gr","it":[{"ind":0,"ty":"sh","ix":1,"ks":{"a":0,"k":{"i":[[0,0],[0,0],[0,0],[0,0]],"o":[[0,0],[0,0],[0,0],[0,0]],"v":[[2.27,55.87],[0,0],[47.17,0.52],[48.98,55.88]],"c":true},"ix":2},"nm":"Path 1","mn":"ADBE Vector Shape - Group","hd":false},{"ty":"fl","c":{"a":0,"k":[1,0.698039215686,0.533333333333,1],"ix":4},"o":{"a":0,"k":100,"ix":5},"r":1,"bm":0,"nm":"Fill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neck","np":3,"cix":2,"bm":0,"ix":1,"mn":"ADBE Vector Group","hd":false}],"ip":0,"op":180,"st":0,"bm":0},{"ddd":0,"ind":12,"ty":4,"nm":"upper-armL","parent":1,"sr":1,"ks":{"o":{"a":0,"k":100,"ix":11},"r":{"a":0,"k":0,"ix":10},"p":{"a":0,"k":[-83.95,7.528,0],"ix":2},"a":{"a":0,"k":[50.5,55,0],"ix":1},"s":{"a":0,"k":[100,100,100],"ix":6}},"ao":0,"shapes":[{"ty":"gr","it":[{"ind":0,"ty":"sh","ix":1,"ks":{"a":0,"k":{"i":[[0,0],[0,0],[0,0],[0,0],[0,0]],"o":[[0,0],[0,0],[0,0],[0,0],[0,0]],"v":[[29,110],[78,70],[101,29],[69,0],[0,67]],"c":true},"ix":2},"nm":"Path 1","mn":"ADBE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upper-armL","np":3,"cix":2,"bm":0,"ix":1,"mn":"ADBE Vector Group","hd":false}],"ip":0,"op":180,"st":0,"bm":0},{"ddd":0,"ind":13,"ty":4,"nm":"armL","parent":1,"sr":1,"ks":{"o":{"a":0,"k":100,"ix":11},"r":{"a":0,"k":0,"ix":10},"p":{"a":0,"k":[-135.921,56.103,0],"ix":2},"a":{"a":0,"k":[34.951,44.455,0],"ix":1},"s":{"a":0,"k":[100,100,100],"ix":6}},"ao":0,"shapes":[{"ty":"gr","it":[{"ind":0,"ty":"sh","ix":1,"ks":{"a":0,"k":{"i":[[0,0],[-13.74,-12.08],[0,0],[0,0],[0,0]],"o":[[0,0],[7.04,6.2],[0,0],[0,0],[0,0]],"v":[[3.463,59.78],[7.283,85.86],[25.693,86.89],[69.903,41.85],[49.973,0]],"c":true},"ix":2},"nm":"Path 1","mn":"ADBE Vector Shape - Group","hd":false},{"ty":"fl","c":{"a":0,"k":[1,0.698039215686,0.533333333333,1],"ix":4},"o":{"a":0,"k":100,"ix":5},"r":1,"bm":0,"nm":"Fill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armL","np":3,"cix":2,"bm":0,"ix":1,"mn":"ADBE Vector Group","hd":false}],"ip":0,"op":180,"st":0,"bm":0},{"ddd":0,"ind":14,"ty":4,"nm":"hand-r","parent":15,"sr":1,"ks":{"o":{"a":0,"k":100,"ix":11},"r":{"a":0,"k":0,"ix":10},"p":{"a":0,"k":[-16.41,-1.951,0],"ix":2},"a":{"a":0,"k":[41.702,28.23,0],"ix":1},"s":{"a":0,"k":[100,100,100],"ix":6}},"ao":0,"shapes":[{"ty":"gr","it":[{"ind":0,"ty":"sh","ix":1,"ks":{"a":0,"k":{"i":[[0,0],[2.455,0.457],[-0.38,-5.33],[0,0],[-8.52,0.36],[0,0],[0,0],[0,0],[0,0],[0.33,-3.32],[0,0],[0.61,-2.82],[0,0],[0.67,-3.15],[0,0],[-3.46,-4.84]],"o":[[-2.497,-0.062],[-8.23,-1.66],[0,0],[7.93,1.83],[6.75,-0.29],[0,0],[0,0],[0,0],[-1.75,-1.9],[0,0],[-2.42,-2.02],[0,0],[-2.53,-2.14],[0,0],[-2.21,0.74],[0,0]],"v":[[26.394,42.92],[18.954,42.14],[5.384,48.51],[13.934,48.6],[39.704,54.56],[75.904,56.46],[83.404,35.68],[55.794,35.94],[38.184,14.07],[32.944,15.91],[29.674,13.18],[23.974,15.62],[22.344,14.24],[16.464,16.73],[2.514,0],[1.924,8.75]],"c":true},"ix":2},"nm":"Path 1","mn":"ADBE Vector Shape - Group","hd":false},{"ty":"fl","c":{"a":0,"k":[1,0.698039215686,0.533333333333,1],"ix":4},"o":{"a":0,"k":100,"ix":5},"r":1,"bm":0,"nm":"Fill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hand-r","np":2,"cix":2,"bm":0,"ix":1,"mn":"ADBE Vector Group","hd":false}],"ip":0,"op":180,"st":0,"bm":0},{"ddd":0,"ind":15,"ty":4,"nm":"arm-r","parent":1,"sr":1,"ks":{"o":{"a":0,"k":100,"ix":11},"r":{"a":1,"k":[{"i":{"x":[0.833],"y":[0.833]},"o":{"x":[0.167],"y":[0.167]},"t":27,"s":[0]},{"i":{"x":[0.833],"y":[0.833]},"o":{"x":[0.167],"y":[0.167]},"t":30,"s":[5]},{"i":{"x":[0.833],"y":[0.833]},"o":{"x":[0.167],"y":[0.167]},"t":32,"s":[3]},{"i":{"x":[0.833],"y":[0.833]},"o":{"x":[0.167],"y":[0.167]},"t":37,"s":[5]},{"i":{"x":[0.833],"y":[0.833]},"o":{"x":[0.167],"y":[0.167]},"t":39,"s":[1]},{"i":{"x":[0.833],"y":[0.833]},"o":{"x":[0.167],"y":[0.167]},"t":44,"s":[3]},{"i":{"x":[0.833],"y":[0.833]},"o":{"x":[0.167],"y":[0.167]},"t":46,"s":[0]},{"i":{"x":[0.833],"y":[0.833]},"o":{"x":[0.167],"y":[0.167]},"t":49,"s":[8]},{"i":{"x":[0.833],"y":[0.833]},"o":{"x":[0.167],"y":[0.167]},"t":52,"s":[4]},{"i":{"x":[0.833],"y":[0.833]},"o":{"x":[0.167],"y":[0.167]},"t":54,"s":[6]},{"i":{"x":[0.833],"y":[0.833]},"o":{"x":[0.167],"y":[0.167]},"t":56,"s":[0]},{"i":{"x":[0.833],"y":[0.833]},"o":{"x":[0.167],"y":[0.167]},"t":68,"s":[5]},{"i":{"x":[0.833],"y":[0.833]},"o":{"x":[0.167],"y":[0.167]},"t":70,"s":[3]},{"i":{"x":[0.833],"y":[0.833]},"o":{"x":[0.167],"y":[0.167]},"t":75,"s":[5]},{"i":{"x":[0.833],"y":[0.833]},"o":{"x":[0.167],"y":[0.167]},"t":77,"s":[1]},{"i":{"x":[0.833],"y":[0.833]},"o":{"x":[0.167],"y":[0.167]},"t":82,"s":[3]},{"i":{"x":[0.833],"y":[0.833]},"o":{"x":[0.167],"y":[0.167]},"t":84,"s":[0]},{"i":{"x":[0.833],"y":[0.833]},"o":{"x":[0.167],"y":[0.167]},"t":87,"s":[8]},{"i":{"x":[0.833],"y":[0.833]},"o":{"x":[0.167],"y":[0.167]},"t":90,"s":[4]},{"i":{"x":[0.833],"y":[0.833]},"o":{"x":[0.167],"y":[0.167]},"t":92,"s":[6]},{"i":{"x":[0.833],"y":[0.833]},"o":{"x":[0.167],"y":[0.167]},"t":94,"s":[0]},{"i":{"x":[0.833],"y":[0.833]},"o":{"x":[0.167],"y":[0.167]},"t":105,"s":[5]},{"i":{"x":[0.833],"y":[0.833]},"o":{"x":[0.167],"y":[0.167]},"t":107,"s":[3]},{"i":{"x":[0.833],"y":[0.833]},"o":{"x":[0.167],"y":[0.167]},"t":112,"s":[5]},{"i":{"x":[0.833],"y":[0.833]},"o":{"x":[0.167],"y":[0.167]},"t":114,"s":[1]},{"i":{"x":[0.833],"y":[0.833]},"o":{"x":[0.167],"y":[0.167]},"t":119,"s":[3]},{"i":{"x":[0.833],"y":[0.833]},"o":{"x":[0.167],"y":[0.167]},"t":121,"s":[0]},{"i":{"x":[0.833],"y":[0.833]},"o":{"x":[0.167],"y":[0.167]},"t":124,"s":[8]},{"i":{"x":[0.833],"y":[0.833]},"o":{"x":[0.167],"y":[0.167]},"t":127,"s":[4]},{"i":{"x":[0.833],"y":[0.833]},"o":{"x":[0.167],"y":[0.167]},"t":129,"s":[6]},{"i":{"x":[0.833],"y":[0.833]},"o":{"x":[0.167],"y":[0.167]},"t":131,"s":[0]},{"i":{"x":[0.833],"y":[0.833]},"o":{"x":[0.167],"y":[0.167]},"t":136,"s":[5]},{"i":{"x":[0.833],"y":[0.833]},"o":{"x":[0.167],"y":[0.167]},"t":138,"s":[3]},{"i":{"x":[0.833],"y":[0.833]},"o":{"x":[0.167],"y":[0.167]},"t":143,"s":[5]},{"i":{"x":[0.833],"y":[0.833]},"o":{"x":[0.167],"y":[0.167]},"t":145,"s":[1]},{"i":{"x":[0.833],"y":[0.833]},"o":{"x":[0.167],"y":[0.167]},"t":150,"s":[3]},{"i":{"x":[0.833],"y":[0.833]},"o":{"x":[0.167],"y":[0.167]},"t":152,"s":[0]},{"i":{"x":[0.833],"y":[0.833]},"o":{"x":[0.167],"y":[0.167]},"t":155,"s":[8]},{"i":{"x":[0.833],"y":[0.833]},"o":{"x":[0.167],"y":[0.167]},"t":158,"s":[4]},{"i":{"x":[0.833],"y":[0.833]},"o":{"x":[0.167],"y":[0.167]},"t":160,"s":[6]},{"i":{"x":[0.833],"y":[0.833]},"o":{"x":[0.167],"y":[0.167]},"t":162,"s":[0]},{"i":{"x":[0.833],"y":[0.833]},"o":{"x":[0.167],"y":[0.167]},"t":173,"s":[5]},{"i":{"x":[0.833],"y":[0.833]},"o":{"x":[0.167],"y":[0.167]},"t":175,"s":[3]},{"i":{"x":[0.833],"y":[0.833]},"o":{"x":[0.167],"y":[0.167]},"t":180,"s":[5]},{"i":{"x":[0.833],"y":[0.833]},"o":{"x":[0.167],"y":[0.167]},"t":182,"s":[1]},{"i":{"x":[0.833],"y":[0.833]},"o":{"x":[0.167],"y":[0.167]},"t":187,"s":[3]},{"i":{"x":[0.833],"y":[0.833]},"o":{"x":[0.167],"y":[0.167]},"t":189,"s":[0]},{"i":{"x":[0.833],"y":[0.833]},"o":{"x":[0.167],"y":[0.167]},"t":192,"s":[8]},{"i":{"x":[0.833],"y":[0.833]},"o":{"x":[0.167],"y":[0.167]},"t":195,"s":[4]},{"i":{"x":[0.833],"y":[0.833]},"o":{"x":[0.167],"y":[0.167]},"t":197,"s":[6]},{"t":199,"s":[0]}],"ix":10},"p":{"a":0,"k":[154.296,83.839,0],"ix":2},"a":{"a":0,"k":[77.75,15.615,0],"ix":1},"s":{"a":0,"k":[100,100,100],"ix":6}},"ao":0,"shapes":[{"ty":"gr","it":[{"ind":0,"ty":"sh","ix":1,"ks":{"a":0,"k":{"i":[[0,0],[0,0],[0,0],[0,0]],"o":[[0,0],[0,0],[0,0],[0,0]],"v":[[0,7.19],[77.5,0],[77.5,31.23],[0,25.19]],"c":true},"ix":2},"nm":"Path 1","mn":"ADBE Vector Shape - Group","hd":false},{"ty":"fl","c":{"a":0,"k":[1,0.698039215686,0.533333333333,1],"ix":4},"o":{"a":0,"k":100,"ix":5},"r":1,"bm":0,"nm":"Fill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arm-r","np":3,"cix":2,"bm":0,"ix":1,"mn":"ADBE Vector Group","hd":false}],"ip":0,"op":180,"st":0,"bm":0},{"ddd":0,"ind":16,"ty":4,"nm":"face","parent":1,"sr":1,"ks":{"o":{"a":0,"k":100,"ix":11},"r":{"a":0,"k":0,"ix":10},"p":{"a":0,"k":[-0.381,-78.382,0],"ix":2},"a":{"a":0,"k":[53.873,78.514,0],"ix":1},"s":{"a":0,"k":[100,100,100],"ix":6}},"ao":0,"shapes":[{"ty":"gr","it":[{"ind":0,"ty":"sh","ix":1,"ks":{"a":0,"k":{"i":[[2.43,4.16],[1.65,-4.18],[0.47,8.8],[15.22,0],[9.63,-8.13],[-0.02,-1.02],[1.4,-2.4],[-3.86,-7.68],[-2.66,2.89],[-0.18,0.76],[-5,-5.77],[0,0],[0.86,-2.67],[0,0],[-6.85,-2.26],[2.14,5.08],[-0.29,9.73],[-3.43,4.02],[0,0],[-0.21,0.53],[-0.38,-0.44],[-3.87,7.69]],"o":[[-1.44,-2.5],[-0.86,-1.49],[-9.4,-9.99],[-16.69,0],[-0.54,10.8],[-1.64,-4.02],[-2.42,4.16],[3.86,7.7],[0.49,-0.6],[0,0],[3.36,3.87],[0.88,9.08],[-1.85,5.61],[58.7,1.63],[6.12,2.01],[-1.12,-2.67],[0,0],[4.23,-4.96],[0.2,-0.52],[0.18,0.55],[2.67,2.9],[3.91,-7.7]],"v":[[104.091,34.88],[97.621,41.82],[92.871,11.27],[56.151,0],[11.191,10.64],[9.561,40.97],[3.661,34.88],[1.761,52.35],[9.501,60.5],[10.521,58.44],[23.371,84.27],[37.161,95.94],[37.651,119.54],[22.011,154.39],[87.671,156.94],[70.781,121.11],[69.721,95.04],[82.631,81.94],[96.731,60.54],[97.361,59.01],[98.211,60.51],[105.951,52.37]],"c":true},"ix":2},"nm":"Path 1","mn":"ADBE Vector Shape - Group","hd":false},{"ty":"fl","c":{"a":0,"k":[1,0.698039215686,0.533333333333,1],"ix":4},"o":{"a":0,"k":100,"ix":5},"r":1,"bm":0,"nm":"Fill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face","np":3,"cix":2,"bm":0,"ix":1,"mn":"ADBE Vector Group","hd":false}],"ip":0,"op":180,"st":0,"bm":0},{"ddd":0,"ind":17,"ty":4,"nm":"Rectangle_92_3_","sr":1,"ks":{"o":{"a":0,"k":100,"ix":11},"r":{"a":0,"k":0,"ix":10},"p":{"a":0,"k":[522.28,374.615,0],"ix":2},"a":{"a":0,"k":[0,0,0],"ix":1},"s":{"a":0,"k":[100,100,100],"ix":6}},"ao":0,"shapes":[{"ty":"gr","it":[{"ty":"rc","d":1,"s":{"a":0,"k":[64.24,1.88]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92_3_","np":3,"cix":2,"bm":0,"ix":1,"mn":"ADBE Vector Group","hd":false}],"ip":0,"op":180,"st":0,"bm":0},{"ddd":0,"ind":18,"ty":4,"nm":"Rectangle_91_3_","sr":1,"ks":{"o":{"a":0,"k":100,"ix":11},"r":{"a":0,"k":0,"ix":10},"p":{"a":0,"k":[526.482,368.469,0],"ix":2},"a":{"a":0,"k":[0,0,0],"ix":1},"s":{"a":0,"k":[100,100,100],"ix":6}},"ao":0,"shapes":[{"ty":"gr","it":[{"ty":"rc","d":1,"s":{"a":0,"k":[53.44,1.88],"ix":2},"p":{"a":0,"k":[0,0],"ix":3},"r":{"a":0,"k":0,"ix":4},"nm":"Rectangle Path 1","mn":"ADBE Vector Shape - Rect","hd":false},{"ty":"fl","c":{"a":0,"k":[0,0.682352941176,0.937254901961,1],"ix":4},"o":{"a":0,"k":100,"ix":5},"r":1,"bm":0,"nm":"Fill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91_3_","np":3,"cix":2,"bm":0,"ix":1,"mn":"ADBE Vector Group","hd":false}],"ip":0,"op":180,"st":0,"bm":0},{"ddd":0,"ind":19,"ty":4,"nm":"Path_21_3_","sr":1,"ks":{"o":{"a":0,"k":100,"ix":11},"r":{"a":0,"k":0,"ix":10},"p":{"a":0,"k":[499.76200000000006,368.459,0],"ix":2},"a":{"a":0,"k":[0,0,0],"ix":1},"s":{"a":0,"k":[100,100,100],"ix":6}},"ao":0,"shapes":[{"ty":"gr","it":[{"ind":0,"ty":"sh","ix":1,"ks":{"a":0,"k":{"i":[[0,0]],"o":[[0,0]],"v":[[0,0]],"c":true},"ix":2},"nm":"Path 1","mn":"ADBE Vector Shape - Group","hd":false},{"ty":"fl","c":{"a":0,"k":[0,0.682352941176,0.937254901961,1],"ix":4},"o":{"a":0,"k":100,"ix":5},"r":1,"bm":0,"nm":"Fill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21_3_","np":3,"cix":2,"bm":0,"ix":1,"mn":"ADBE Vector Group","hd":false}],"ip":0,"op":180,"st":0,"bm":0},{"ddd":0,"ind":20,"ty":4,"nm":"Rectangle_90_3_","sr":1,"ks":{"o":{"a":0,"k":100,"ix":11},"r":{"a":0,"k":0,"ix":10},"p":{"a":0,"k":[522.28,363.291,0],"ix":2},"a":{"a":0,"k":[0,0,0],"ix":1},"s":{"a":0,"k":[100,100,100],"ix":6}},"ao":0,"shapes":[{"ty":"gr","it":[{"ty":"rc","d":1,"s":{"a":0,"k":[64.24,1.88]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90_3_","np":3,"cix":2,"bm":0,"ix":1,"mn":"ADBE Vector Group","hd":false}],"ip":0,"op":180,"st":0,"bm":0},{"ddd":0,"ind":21,"ty":4,"nm":"Rectangle_89_3_","sr":1,"ks":{"o":{"a":0,"k":100,"ix":11},"r":{"a":0,"k":0,"ix":10},"p":{"a":0,"k":[520.061,357.139,0],"ix":2},"a":{"a":0,"k":[0,0,0],"ix":1},"s":{"a":0,"k":[100,100,100],"ix":6}},"ao":0,"shapes":[{"ty":"gr","it":[{"ty":"rc","d":1,"s":{"a":0,"k":[52.42,1.88],"ix":2},"p":{"a":0,"k":[0,0],"ix":3},"r":{"a":0,"k":0,"ix":4},"nm":"Rectangle Path 1","mn":"ADBE Vector Shape - Rect","hd":false},{"ty":"fl","c":{"a":0,"k":[0,0.682352941176,0.937254901961,1],"ix":4},"o":{"a":0,"k":100,"ix":5},"r":1,"bm":0,"nm":"Fill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89_3_","np":3,"cix":2,"bm":0,"ix":1,"mn":"ADBE Vector Group","hd":false}],"ip":0,"op":180,"st":0,"bm":0},{"ddd":0,"ind":22,"ty":4,"nm":"Path_20_3_","sr":1,"ks":{"o":{"a":0,"k":100,"ix":11},"r":{"a":0,"k":0,"ix":10},"p":{"a":0,"k":[493.851,357.129,0],"ix":2},"a":{"a":0,"k":[0,0,0],"ix":1},"s":{"a":0,"k":[100,100,100],"ix":6}},"ao":0,"shapes":[{"ty":"gr","it":[{"ind":0,"ty":"sh","ix":1,"ks":{"a":0,"k":{"i":[[0,0]],"o":[[0,0]],"v":[[0,0]],"c":true},"ix":2},"nm":"Path 1","mn":"ADBE Vector Shape - Group","hd":false},{"ty":"fl","c":{"a":0,"k":[0,0.682352941176,0.937254901961,1],"ix":4},"o":{"a":0,"k":100,"ix":5},"r":1,"bm":0,"nm":"Fill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20_3_","np":3,"cix":2,"bm":0,"ix":1,"mn":"ADBE Vector Group","hd":false}],"ip":0,"op":180,"st":0,"bm":0},{"ddd":0,"ind":23,"ty":4,"nm":"Rectangle_88_3_","sr":1,"ks":{"o":{"a":0,"k":100,"ix":11},"r":{"a":0,"k":0,"ix":10},"p":{"a":0,"k":[508,351.975,0],"ix":2},"a":{"a":0,"k":[0,0,0],"ix":1},"s":{"a":0,"k":[100,100,100],"ix":6}},"ao":0,"shapes":[{"ty":"gr","it":[{"ty":"rc","d":1,"s":{"a":0,"k":[35.68,1.88]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88_3_","np":3,"cix":2,"bm":0,"ix":1,"mn":"ADBE Vector Group","hd":false}],"ip":0,"op":180,"st":0,"bm":0},{"ddd":0,"ind":24,"ty":4,"nm":"Rectangle_87_3_","sr":1,"ks":{"o":{"a":0,"k":100,"ix":11},"r":{"a":0,"k":0,"ix":10},"p":{"a":0,"k":[512.488,346.064,0],"ix":2},"a":{"a":0,"k":[0,0,0],"ix":1},"s":{"a":0,"k":[100,100,100],"ix":6}},"ao":0,"shapes":[{"ty":"gr","it":[{"ty":"rc","d":1,"s":{"a":0,"k":[44.66,1.88],"ix":2},"p":{"a":0,"k":[0,0],"ix":3},"r":{"a":0,"k":0,"ix":4},"nm":"Rectangle Path 1","mn":"ADBE Vector Shape - Rect","hd":false},{"ty":"fl","c":{"a":0,"k":[0.152941176471,0.666666666667,0.882352941176,1],"ix":4},"o":{"a":0,"k":100,"ix":5},"r":1,"bm":0,"nm":"Fill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87_3_","np":3,"cix":2,"bm":0,"ix":1,"mn":"ADBE Vector Group","hd":false}],"ip":0,"op":180,"st":0,"bm":0},{"ddd":0,"ind":25,"ty":4,"nm":"Path_19_3_","sr":1,"ks":{"o":{"a":0,"k":100,"ix":11},"r":{"a":0,"k":0,"ix":10},"p":{"a":0,"k":[490.158,346.054,0],"ix":2},"a":{"a":0,"k":[0,0,0],"ix":1},"s":{"a":0,"k":[100,100,100],"ix":6}},"ao":0,"shapes":[{"ty":"gr","it":[{"ind":0,"ty":"sh","ix":1,"ks":{"a":0,"k":{"i":[[0,0]],"o":[[0,0]],"v":[[0,0]],"c":true},"ix":2},"nm":"Path 1","mn":"ADBE Vector Shape - Group","hd":false},{"ty":"fl","c":{"a":0,"k":[0.109803921569,0.458823529412,0.737254901961,1],"ix":4},"o":{"a":0,"k":100,"ix":5},"r":1,"bm":0,"nm":"Fill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19_3_","np":3,"cix":2,"bm":0,"ix":1,"mn":"ADBE Vector Group","hd":false}],"ip":0,"op":180,"st":0,"bm":0},{"ddd":0,"ind":26,"ty":4,"nm":"Rectangle_86_3_","sr":1,"ks":{"o":{"a":0,"k":100,"ix":11},"r":{"a":0,"k":0,"ix":10},"p":{"a":0,"k":[502.2180000000001,339.919,0],"ix":2},"a":{"a":0,"k":[0,0,0],"ix":1},"s":{"a":0,"k":[100,100,100],"ix":6}},"ao":0,"shapes":[{"ty":"gr","it":[{"ty":"rc","d":1,"s":{"a":0,"k":[24.12,1.88],"ix":2},"p":{"a":0,"k":[0,0],"ix":3},"r":{"a":0,"k":0,"ix":4},"nm":"Rectangle Path 1","mn":"ADBE Vector Shape - Rect","hd":false},{"ty":"fl","c":{"a":0,"k":[0.152941176471,0.666666666667,0.882352941176,1],"ix":4},"o":{"a":0,"k":100,"ix":5},"r":1,"bm":0,"nm":"Fill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86_3_","np":3,"cix":2,"bm":0,"ix":1,"mn":"ADBE Vector Group","hd":false}],"ip":0,"op":180,"st":0,"bm":0},{"ddd":0,"ind":27,"ty":4,"nm":"Rectangle_85_3_","sr":1,"ks":{"o":{"a":0,"k":100,"ix":11},"r":{"a":0,"k":0,"ix":10},"p":{"a":0,"k":[532.848,356.255,0],"ix":2},"a":{"a":0,"k":[0,0,0],"ix":1},"s":{"a":0,"k":[100,100,100],"ix":6}},"ao":0,"shapes":[{"ty":"gr","it":[{"ty":"rc","d":1,"s":{"a":0,"k":[103.16,69.46],"ix":2},"p":{"a":0,"k":[0,0],"ix":3},"r":{"a":0,"k":0,"ix":4},"nm":"Rectangle Path 1","mn":"ADBE Vector Shape - Rect","hd":false},{"ty":"fl","c":{"a":0,"k":[0.337254901961,0.372549019608,0.4,1],"ix":4},"o":{"a":0,"k":100,"ix":5},"r":1,"bm":0,"nm":"Fill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85_3_","np":3,"cix":2,"bm":0,"ix":1,"mn":"ADBE Vector Group","hd":false}],"ip":0,"op":180,"st":0,"bm":0},{"ddd":0,"ind":28,"ty":4,"nm":"Rectangle_84_3_","sr":1,"ks":{"o":{"a":0,"k":100,"ix":11},"r":{"a":0,"k":0,"ix":10},"p":{"a":0,"k":[532.851,356.259,0],"ix":2},"a":{"a":0,"k":[0,0,0],"ix":1},"s":{"a":0,"k":[100,100,100],"ix":6}},"ao":0,"shapes":[{"ty":"gr","it":[{"ty":"rc","d":1,"s":{"a":0,"k":[109.89,73.98],"ix":2},"p":{"a":0,"k":[0,0],"ix":3},"r":{"a":0,"k":0,"ix":4},"nm":"Rectangle Path 1","mn":"ADBE Vector Shape - Rect","hd":false},{"ty":"fl","c":{"a":0,"k":[0.945098039216,0.949019607843,0.949019607843,1],"ix":4},"o":{"a":0,"k":100,"ix":5},"r":1,"bm":0,"nm":"Fill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84_3_","np":3,"cix":2,"bm":0,"ix":1,"mn":"ADBE Vector Group","hd":false}],"ip":0,"op":180,"st":0,"bm":0},{"ddd":0,"ind":29,"ty":4,"nm":"Rectangle_83_1_","sr":1,"ks":{"o":{"a":0,"k":100,"ix":11},"r":{"a":0,"k":0,"ix":10},"p":{"a":0,"k":[535.65,355.075,0],"ix":2},"a":{"a":0,"k":[0,0,0],"ix":1},"s":{"a":0,"k":[100,100,100],"ix":6}},"ao":0,"shapes":[{"ty":"gr","it":[{"ty":"rc","d":1,"s":{"a":0,"k":[166.86,81.94],"ix":2},"p":{"a":0,"k":[0,0],"ix":3},"r":{"a":0,"k":0,"ix":4},"nm":"Rectangle Path 1","mn":"ADBE Vector Shape - Rect","hd":false},{"ty":"fl","c":{"a":0,"k":[0.192156862745,0.643137254902,0.6,1],"ix":4},"o":{"a":0,"k":100,"ix":5},"r":1,"bm":0,"nm":"Fill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83_1_","np":3,"cix":2,"bm":0,"ix":1,"mn":"ADBE Vector Group","hd":false}],"ip":0,"op":180,"st":0,"bm":0},{"ddd":0,"ind":30,"ty":4,"nm":"bookscreen","sr":1,"ks":{"o":{"a":0,"k":100,"ix":11},"r":{"a":0,"k":0,"ix":10},"p":{"a":0,"k":[535.713,355.781,0],"ix":2},"a":{"a":0,"k":[91.63,48.564,0],"ix":1},"s":{"a":0,"k":[100,100,100],"ix":6}},"ao":0,"shapes":[{"ty":"gr","it":[{"ind":0,"ty":"sh","ix":1,"ks":{"a":0,"k":{"i":[[0,0],[0,1.05],[0,0],[-7.74,0],[0,0],[0,-7.7]],"o":[[0,1.05],[0,0],[0,-8.27],[0,0],[7.86,0],[0,0]],"v":[[183.26,96.34],[0,96.34],[0,10.59],[9.86,0],[173.4,0],[183.26,10.59]],"c":true},"ix":2},"nm":"Path 1","mn":"ADBE Vector Shape - Group","hd":false},{"ty":"fl","c":{"a":0,"k":[0.337254901961,0.372549019608,0.4,1],"ix":4},"o":{"a":0,"k":100,"ix":5},"r":1,"bm":0,"nm":"Fill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16_1_","np":3,"cix":2,"bm":0,"ix":1,"mn":"ADBE Vector Group","hd":false}],"ip":0,"op":180,"st":0,"bm":0},{"ddd":0,"ind":31,"ty":4,"nm":"Rectangle_82_1_","sr":1,"ks":{"o":{"a":0,"k":100,"ix":11},"r":{"a":0,"k":0,"ix":10},"p":{"a":0,"k":[535.697,408.414,0],"ix":2},"a":{"a":0,"k":[0,0,0],"ix":1},"s":{"a":0,"k":[100,100,100],"ix":6}},"ao":0,"shapes":[{"ty":"gr","it":[{"ty":"rc","d":1,"s":{"a":0,"k":[194.1,5.42],"ix":2},"p":{"a":0,"k":[0,0],"ix":3},"r":{"a":0,"k":0,"ix":4},"nm":"Rectangle Path 1","mn":"ADBE Vector Shape - Rect","hd":false},{"ty":"fl","c":{"a":0,"k":[0.945098039216,0.949019607843,0.949019607843,1],"ix":4},"o":{"a":0,"k":100,"ix":5},"r":1,"bm":0,"nm":"Fill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82_1_","np":3,"cix":2,"bm":0,"ix":1,"mn":"ADBE Vector Group","hd":false}],"ip":0,"op":180,"st":0,"bm":0},{"ddd":0,"ind":32,"ty":4,"nm":"Path_17_1_","sr":1,"ks":{"o":{"a":0,"k":100,"ix":11},"r":{"a":0,"k":0,"ix":10},"p":{"a":0,"k":[535.697,414.01500000000004,0],"ix":2},"a":{"a":0,"k":[97.05,3.425,0],"ix":1},"s":{"a":0,"k":[100,100,100],"ix":6}},"ao":0,"shapes":[{"ty":"gr","it":[{"ind":0,"ty":"sh","ix":1,"ks":{"a":0,"k":{"i":[[0,0],[-2.45,0],[0,0],[-0.26,3.85]],"o":[[0.26,3.85],[0,0],[2.45,0],[0,0]],"v":[[0,0],[4.71,6.85],[189.39,6.85],[194.1,0]],"c":true},"ix":2},"nm":"Path 1","mn":"ADBE Vector Shape - Group","hd":false},{"ty":"fl","c":{"a":0,"k":[0.854901960784,0.827450980392,0.839215686275,1],"ix":4},"o":{"a":0,"k":100,"ix":5},"r":1,"bm":0,"nm":"Fill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17_1_","np":3,"cix":2,"bm":0,"ix":1,"mn":"ADBE Vector Group","hd":false}],"ip":0,"op":180,"st":0,"bm":0},{"ddd":0,"ind":33,"ty":4,"nm":"Rectangle_16_1_ 2","sr":1,"ks":{"o":{"a":0,"k":100,"ix":11},"r":{"a":0,"k":0,"ix":10},"p":{"a":0,"k":[259.265,248.081,0],"ix":2},"a":{"a":0,"k":[0,0,0],"ix":1},"s":{"a":1,"k":[{"i":{"x":[0.833,0.833,0.833],"y":[0.833,0.833,0.833]},"o":{"x":[0.167,0.167,0.167],"y":[0.167,0.167,0.167]},"t":1,"s":[100,100,100]},{"i":{"x":[0.833,0.833,0.833],"y":[0.833,0.833,0.833]},"o":{"x":[0.167,0.167,0.167],"y":[0.167,0.167,0.167]},"t":2,"s":[100,30,100]},{"t":3,"s":[0,0,100]}],"ix":6}},"ao":0,"shapes":[{"ty":"gr","it":[{"ty":"rc","d":1,"s":{"a":0,"k":[324.7,194.49],"ix":2},"p":{"a":0,"k":[0,0],"ix":3},"r":{"a":0,"k":0,"ix":4},"nm":"Rectangle Path 1","mn":"ADBE Vector Shape - Rect","hd":false},{"ty":"fl","c":{"a":0,"k":[0,0,0,1],"ix":4},"o":{"a":0,"k":100,"ix":5},"r":1,"bm":0,"nm":"Fill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16_1_","np":3,"cix":2,"bm":0,"ix":1,"mn":"ADBE Vector Group","hd":false}],"ip":0,"op":180,"st":0,"bm":0},{"ddd":0,"ind":34,"ty":4,"nm":"Path_15_1_","sr":1,"ks":{"o":{"a":0,"k":100,"ix":11},"r":{"a":0,"k":0,"ix":10},"p":{"a":0,"k":[535.706,357.577,0],"ix":2},"a":{"a":0,"k":[93.205,52.064,0],"ix":1},"s":{"a":0,"k":[100,100,100],"ix":6}},"ao":0,"shapes":[{"ty":"gr","it":[{"ind":0,"ty":"sh","ix":1,"ks":{"a":0,"k":{"i":[[0,0],[0,1.09],[0,0],[-7.87,0],[0,0],[0,-7.83]],"o":[[0,1.09],[0,0],[0,-8.41],[0,0],[8,0],[0,0]],"v":[[186.41,103.31],[0,103.31],[0,10.77],[10.03,0],[176.38,0],[186.41,10.77]],"c":true},"ix":2},"nm":"Path 1","mn":"ADBE Vector Shape - Group","hd":false},{"ty":"fl","c":{"a":0,"k":[0.945098039216,0.949019607843,0.949019607843,1],"ix":4},"o":{"a":0,"k":100,"ix":5},"r":1,"bm":0,"nm":"Fill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15_1_","np":3,"cix":2,"bm":0,"ix":1,"mn":"ADBE Vector Group","hd":false}],"ip":0,"op":180,"st":0,"bm":0},{"ddd":0,"ind":35,"ty":4,"nm":"Rectangle_57_3_","sr":1,"ks":{"o":{"a":1,"k":[{"i":{"x":[0.667],"y":[1]},"o":{"x":[0.333],"y":[0]},"t":18,"s":[0]},{"t":25,"s":[100]}],"ix":11},"r":{"a":0,"k":0,"ix":10},"p":{"a":1,"k":[{"i":{"x":0.667,"y":1},"o":{"x":0.333,"y":0},"t":18,"s":[374.811,343.976,0],"to":[0,-9.333,0],"ti":[0,9.333,0]},{"t":25,"s":[374.811,287.976,0]}],"ix":2},"a":{"a":0,"k":[0,0,0],"ix":1},"s":{"a":0,"k":[100,100,100],"ix":6}},"ao":0,"shapes":[{"ty":"gr","it":[{"ty":"rc","d":1,"s":{"a":0,"k":[20.38,2.79]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57_3_","np":3,"cix":2,"bm":0,"ix":1,"mn":"ADBE Vector Group","hd":false}],"ip":14,"op":194,"st":14,"bm":0},{"ddd":0,"ind":36,"ty":4,"nm":"Rectangle_56_3_","sr":1,"ks":{"o":{"a":1,"k":[{"i":{"x":[0.667],"y":[1]},"o":{"x":[0.333],"y":[0]},"t":18,"s":[0]},{"t":25,"s":[100]}],"ix":11},"r":{"a":0,"k":0,"ix":10},"p":{"a":1,"k":[{"i":{"x":0.667,"y":1},"o":{"x":0.333,"y":0},"t":18,"s":[374.811,336.78,0],"to":[0,-9.333,0],"ti":[0,9.333,0]},{"t":25,"s":[374.811,280.78,0]}],"ix":2},"a":{"a":0,"k":[0,0,0],"ix":1},"s":{"a":0,"k":[100,100,100],"ix":6}},"ao":0,"shapes":[{"ty":"gr","it":[{"ty":"rc","d":1,"s":{"a":0,"k":[20.38,2.8]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56_3_","np":3,"cix":2,"bm":0,"ix":1,"mn":"ADBE Vector Group","hd":false}],"ip":14,"op":194,"st":14,"bm":0},{"ddd":0,"ind":37,"ty":4,"nm":"Rectangle_55_3_","sr":1,"ks":{"o":{"a":1,"k":[{"i":{"x":[0.667],"y":[1]},"o":{"x":[0.333],"y":[0]},"t":18,"s":[0]},{"t":25,"s":[100]}],"ix":11},"r":{"a":0,"k":0,"ix":10},"p":{"a":1,"k":[{"i":{"x":0.667,"y":1},"o":{"x":0.333,"y":0},"t":18,"s":[374.811,322.286,0],"to":[0,-9.333,0],"ti":[0,9.333,0]},{"t":25,"s":[374.811,266.286,0]}],"ix":2},"a":{"a":0,"k":[0,0,0],"ix":1},"s":{"a":0,"k":[100,100,100],"ix":6}},"ao":0,"shapes":[{"ty":"gr","it":[{"ty":"rc","d":1,"s":{"a":0,"k":[20.38,2.8]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55_3_","np":3,"cix":2,"bm":0,"ix":1,"mn":"ADBE Vector Group","hd":false}],"ip":14,"op":194,"st":14,"bm":0},{"ddd":0,"ind":38,"ty":4,"nm":"Rectangle_54_3_","sr":1,"ks":{"o":{"a":1,"k":[{"i":{"x":[0.667],"y":[1]},"o":{"x":[0.333],"y":[0]},"t":18,"s":[0]},{"t":25,"s":[100]}],"ix":11},"r":{"a":0,"k":0,"ix":10},"p":{"a":1,"k":[{"i":{"x":0.667,"y":1},"o":{"x":0.333,"y":0},"t":18,"s":[374.811,314.803,0],"to":[0,-9.333,0],"ti":[0,9.333,0]},{"t":25,"s":[374.811,258.803,0]}],"ix":2},"a":{"a":0,"k":[0,0,0],"ix":1},"s":{"a":0,"k":[100,100,100],"ix":6}},"ao":0,"shapes":[{"ty":"gr","it":[{"ty":"rc","d":1,"s":{"a":0,"k":[20.38,2.79]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54_3_","np":3,"cix":2,"bm":0,"ix":1,"mn":"ADBE Vector Group","hd":false}],"ip":14,"op":194,"st":14,"bm":0},{"ddd":0,"ind":39,"ty":4,"nm":"Rectangle_53_3_","sr":1,"ks":{"o":{"a":1,"k":[{"i":{"x":[0.667],"y":[1]},"o":{"x":[0.333],"y":[0]},"t":18,"s":[0]},{"t":25,"s":[100]}],"ix":11},"r":{"a":0,"k":0,"ix":10},"p":{"a":1,"k":[{"i":{"x":0.667,"y":1},"o":{"x":0.333,"y":0},"t":18,"s":[374.811,306.839,0],"to":[0,-9.333,0],"ti":[0,9.333,0]},{"t":25,"s":[374.811,250.839,0]}],"ix":2},"a":{"a":0,"k":[0,0,0],"ix":1},"s":{"a":0,"k":[100,100,100],"ix":6}},"ao":0,"shapes":[{"ty":"gr","it":[{"ty":"rc","d":1,"s":{"a":0,"k":[20.38,2.8]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53_3_","np":3,"cix":2,"bm":0,"ix":1,"mn":"ADBE Vector Group","hd":false}],"ip":14,"op":194,"st":14,"bm":0},{"ddd":0,"ind":40,"ty":4,"nm":"Rectangle_52_3_","sr":1,"ks":{"o":{"a":1,"k":[{"i":{"x":[0.667],"y":[1]},"o":{"x":[0.333],"y":[0]},"t":18,"s":[0]},{"t":25,"s":[100]}],"ix":11},"r":{"a":0,"k":0,"ix":10},"p":{"a":1,"k":[{"i":{"x":0.667,"y":1},"o":{"x":0.333,"y":0},"t":18,"s":[367.541,351.371,0],"to":[0,-9.333,0],"ti":[0,9.333,0]},{"t":25,"s":[367.541,295.371,0]}],"ix":2},"a":{"a":0,"k":[0,0,0],"ix":1},"s":{"a":0,"k":[100,100,100],"ix":6}},"ao":0,"shapes":[{"ty":"gr","it":[{"ty":"rc","d":1,"s":{"a":0,"k":[23.23,2.8]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52_3_","np":3,"cix":2,"bm":0,"ix":1,"mn":"ADBE Vector Group","hd":false}],"ip":14,"op":194,"st":14,"bm":0},{"ddd":0,"ind":41,"ty":4,"nm":"Rectangle_51_3_","sr":1,"ks":{"o":{"a":1,"k":[{"i":{"x":[0.667],"y":[1]},"o":{"x":[0.333],"y":[0]},"t":18,"s":[0]},{"t":25,"s":[100]}],"ix":11},"r":{"a":0,"k":0,"ix":10},"p":{"a":1,"k":[{"i":{"x":0.667,"y":1},"o":{"x":0.333,"y":0},"t":18,"s":[367.541,299.229,0],"to":[0,-9.333,0],"ti":[0,9.333,0]},{"t":25,"s":[367.541,243.229,0]}],"ix":2},"a":{"a":0,"k":[0,0,0],"ix":1},"s":{"a":0,"k":[100,100,100],"ix":6}},"ao":0,"shapes":[{"ty":"gr","it":[{"ty":"rc","d":1,"s":{"a":0,"k":[23.23,2.8]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51_3_","np":3,"cix":2,"bm":0,"ix":1,"mn":"ADBE Vector Group","hd":false}],"ip":14,"op":194,"st":14,"bm":0},{"ddd":0,"ind":42,"ty":4,"nm":"Rectangle_50_3_","sr":1,"ks":{"o":{"a":1,"k":[{"i":{"x":[0.667],"y":[1]},"o":{"x":[0.333],"y":[0]},"t":18,"s":[0]},{"t":25,"s":[100]}],"ix":11},"r":{"a":0,"k":0,"ix":10},"p":{"a":1,"k":[{"i":{"x":0.667,"y":1},"o":{"x":0.333,"y":0},"t":18,"s":[371.877,328.724,0],"to":[0,-9.333,0],"ti":[0,9.333,0]},{"t":25,"s":[371.877,272.724,0]}],"ix":2},"a":{"a":0,"k":[0,0,0],"ix":1},"s":{"a":0,"k":[100,100,100],"ix":6}},"ao":0,"shapes":[{"ty":"gr","it":[{"ty":"rc","d":1,"s":{"a":0,"k":[30.07,2.8]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50_3_","np":3,"cix":2,"bm":0,"ix":1,"mn":"ADBE Vector Group","hd":false}],"ip":14,"op":194,"st":14,"bm":0},{"ddd":0,"ind":43,"ty":4,"nm":"Rectangle_49_3_","sr":1,"ks":{"o":{"a":1,"k":[{"i":{"x":[0.667],"y":[1]},"o":{"x":[0.333],"y":[0]},"t":18,"s":[0]},{"t":25,"s":[100]}],"ix":11},"r":{"a":0,"k":0,"ix":10},"p":{"a":1,"k":[{"i":{"x":0.667,"y":1},"o":{"x":0.333,"y":0},"t":18,"s":[368.257,291.968,0],"to":[0,-9.333,0],"ti":[0,9.333,0]},{"t":25,"s":[368.257,235.968,0]}],"ix":2},"a":{"a":0,"k":[0,0,0],"ix":1},"s":{"a":0,"k":[100,100,100],"ix":6}},"ao":0,"shapes":[{"ty":"gr","it":[{"ty":"rc","d":1,"s":{"a":0,"k":[22.83,2.8]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49_3_","np":3,"cix":2,"bm":0,"ix":1,"mn":"ADBE Vector Group","hd":false}],"ip":14,"op":194,"st":14,"bm":0},{"ddd":0,"ind":44,"ty":4,"nm":"Rectangle_48_3_","sr":1,"ks":{"o":{"a":1,"k":[{"i":{"x":[0.667],"y":[1]},"o":{"x":[0.333],"y":[0]},"t":18,"s":[0]},{"t":25,"s":[100]}],"ix":11},"r":{"a":0,"k":0,"ix":10},"p":{"a":1,"k":[{"i":{"x":0.667,"y":1},"o":{"x":0.333,"y":0},"t":18,"s":[364.622,285.252,0],"to":[0,-9.333,0],"ti":[0,9.333,0]},{"t":25,"s":[364.622,229.252,0]}],"ix":2},"a":{"a":0,"k":[0,0,0],"ix":1},"s":{"a":0,"k":[100,100,100],"ix":6}},"ao":0,"shapes":[{"ty":"gr","it":[{"ty":"rc","d":1,"s":{"a":0,"k":[15.56,2.8]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48_3_","np":3,"cix":2,"bm":0,"ix":1,"mn":"ADBE Vector Group","hd":false}],"ip":14,"op":194,"st":14,"bm":0},{"ddd":0,"ind":45,"ty":4,"nm":"Rectangle_47_3_","sr":1,"ks":{"o":{"a":1,"k":[{"i":{"x":[0.667],"y":[1]},"o":{"x":[0.333],"y":[0]},"t":18,"s":[0]},{"t":25,"s":[100]}],"ix":11},"r":{"a":0,"k":0,"ix":10},"p":{"a":1,"k":[{"i":{"x":0.667,"y":1},"o":{"x":0.333,"y":0},"t":18,"s":[360.063,322.286,0],"to":[0,-9.333,0],"ti":[0,9.333,0]},{"t":25,"s":[360.063,266.286,0]}],"ix":2},"a":{"a":0,"k":[0,0,0],"ix":1},"s":{"a":0,"k":[100,100,100],"ix":6}},"ao":0,"shapes":[{"ty":"gr","it":[{"ty":"rc","d":1,"s":{"a":0,"k":[4.26,2.8]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47_3_","np":3,"cix":2,"bm":0,"ix":1,"mn":"ADBE Vector Group","hd":false}],"ip":14,"op":194,"st":14,"bm":0},{"ddd":0,"ind":46,"ty":4,"nm":"Rectangle_46_3_","sr":1,"ks":{"o":{"a":1,"k":[{"i":{"x":[0.667],"y":[1]},"o":{"x":[0.333],"y":[0]},"t":18,"s":[0]},{"t":25,"s":[100]}],"ix":11},"r":{"a":0,"k":0,"ix":10},"p":{"a":1,"k":[{"i":{"x":0.667,"y":1},"o":{"x":0.333,"y":0},"t":18,"s":[355.922,343.976,0],"to":[0,-9.333,0],"ti":[0,9.333,0]},{"t":25,"s":[355.922,287.976,0]}],"ix":2},"a":{"a":0,"k":[0,0,0],"ix":1},"s":{"a":0,"k":[100,100,100],"ix":6}},"ao":0,"shapes":[{"ty":"gr","it":[{"ty":"rc","d":1,"s":{"a":0,"k":[4.24,2.79]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46_3_","np":3,"cix":2,"bm":0,"ix":1,"mn":"ADBE Vector Group","hd":false}],"ip":14,"op":194,"st":14,"bm":0},{"ddd":0,"ind":47,"ty":4,"nm":"Rectangle_45_3_","sr":1,"ks":{"o":{"a":1,"k":[{"i":{"x":[0.667],"y":[1]},"o":{"x":[0.333],"y":[0]},"t":18,"s":[0]},{"t":25,"s":[100]}],"ix":11},"r":{"a":0,"k":0,"ix":10},"p":{"a":1,"k":[{"i":{"x":0.667,"y":1},"o":{"x":0.333,"y":0},"t":18,"s":[355.922,336.78,0],"to":[0,-9.333,0],"ti":[0,9.333,0]},{"t":25,"s":[355.922,280.78,0]}],"ix":2},"a":{"a":0,"k":[0,0,0],"ix":1},"s":{"a":0,"k":[100,100,100],"ix":6}},"ao":0,"shapes":[{"ty":"gr","it":[{"ty":"rc","d":1,"s":{"a":0,"k":[4.24,2.8]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45_3_","np":3,"cix":2,"bm":0,"ix":1,"mn":"ADBE Vector Group","hd":false}],"ip":14,"op":194,"st":14,"bm":0},{"ddd":0,"ind":48,"ty":4,"nm":"Rectangle_44_3_","sr":1,"ks":{"o":{"a":1,"k":[{"i":{"x":[0.667],"y":[1]},"o":{"x":[0.333],"y":[0]},"t":18,"s":[0]},{"t":25,"s":[100]}],"ix":11},"r":{"a":0,"k":0,"ix":10},"p":{"a":1,"k":[{"i":{"x":0.667,"y":1},"o":{"x":0.333,"y":0},"t":18,"s":[360.063,314.324,0],"to":[0,-9.333,0],"ti":[0,9.333,0]},{"t":25,"s":[360.063,258.324,0]}],"ix":2},"a":{"a":0,"k":[0,0,0],"ix":1},"s":{"a":0,"k":[100,100,100],"ix":6}},"ao":0,"shapes":[{"ty":"gr","it":[{"ty":"rc","d":1,"s":{"a":0,"k":[4.26,2.8]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44_3_","np":3,"cix":2,"bm":0,"ix":1,"mn":"ADBE Vector Group","hd":false}],"ip":14,"op":194,"st":14,"bm":0},{"ddd":0,"ind":49,"ty":4,"nm":"Rectangle_43_3_","sr":1,"ks":{"o":{"a":1,"k":[{"i":{"x":[0.667],"y":[1]},"o":{"x":[0.333],"y":[0]},"t":18,"s":[0]},{"t":25,"s":[100]}],"ix":11},"r":{"a":0,"k":0,"ix":10},"p":{"a":1,"k":[{"i":{"x":0.667,"y":1},"o":{"x":0.333,"y":0},"t":18,"s":[360.063,306.839,0],"to":[0,-9.333,0],"ti":[0,9.333,0]},{"t":25,"s":[360.063,250.839,0]}],"ix":2},"a":{"a":0,"k":[0,0,0],"ix":1},"s":{"a":0,"k":[100,100,100],"ix":6}},"ao":0,"shapes":[{"ty":"gr","it":[{"ty":"rc","d":1,"s":{"a":0,"k":[4.26,2.8]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43_3_","np":3,"cix":2,"bm":0,"ix":1,"mn":"ADBE Vector Group","hd":false}],"ip":14,"op":194,"st":14,"bm":0},{"ddd":0,"ind":50,"ty":4,"nm":"Rectangle_42_3_","sr":1,"ks":{"o":{"a":1,"k":[{"i":{"x":[0.667],"y":[1]},"o":{"x":[0.333],"y":[0]},"t":18,"s":[0]},{"t":25,"s":[100]}],"ix":11},"r":{"a":0,"k":0,"ix":10},"p":{"a":1,"k":[{"i":{"x":0.667,"y":1},"o":{"x":0.333,"y":0},"t":18,"s":[350.461,351.371,0],"to":[0,-9.333,0],"ti":[0,9.333,0]},{"t":25,"s":[350.461,295.371,0]}],"ix":2},"a":{"a":0,"k":[0,0,0],"ix":1},"s":{"a":0,"k":[100,100,100],"ix":6}},"ao":0,"shapes":[{"ty":"gr","it":[{"ty":"rc","d":1,"s":{"a":0,"k":[4.26,2.8]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42_3_","np":3,"cix":2,"bm":0,"ix":1,"mn":"ADBE Vector Group","hd":false}],"ip":14,"op":194,"st":14,"bm":0},{"ddd":0,"ind":51,"ty":4,"nm":"Rectangle_41_3_","sr":1,"ks":{"o":{"a":1,"k":[{"i":{"x":[0.667],"y":[1]},"o":{"x":[0.333],"y":[0]},"t":18,"s":[0]},{"t":25,"s":[100]}],"ix":11},"r":{"a":0,"k":0,"ix":10},"p":{"a":1,"k":[{"i":{"x":0.667,"y":1},"o":{"x":0.333,"y":0},"t":18,"s":[350.461,328.724,0],"to":[0,-9.333,0],"ti":[0,9.333,0]},{"t":25,"s":[350.461,272.724,0]}],"ix":2},"a":{"a":0,"k":[0,0,0],"ix":1},"s":{"a":0,"k":[100,100,100],"ix":6}},"ao":0,"shapes":[{"ty":"gr","it":[{"ty":"rc","d":1,"s":{"a":0,"k":[4.26,2.8]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41_3_","np":3,"cix":2,"bm":0,"ix":1,"mn":"ADBE Vector Group","hd":false}],"ip":14,"op":194,"st":14,"bm":0},{"ddd":0,"ind":52,"ty":4,"nm":"Rectangle_40_3_","sr":1,"ks":{"o":{"a":1,"k":[{"i":{"x":[0.667],"y":[1]},"o":{"x":[0.333],"y":[0]},"t":18,"s":[0]},{"t":25,"s":[100]}],"ix":11},"r":{"a":0,"k":0,"ix":10},"p":{"a":1,"k":[{"i":{"x":0.667,"y":1},"o":{"x":0.333,"y":0},"t":18,"s":[350.461,299.229,0],"to":[0,-9.333,0],"ti":[0,9.333,0]},{"t":25,"s":[350.461,243.229,0]}],"ix":2},"a":{"a":0,"k":[0,0,0],"ix":1},"s":{"a":0,"k":[100,100,100],"ix":6}},"ao":0,"shapes":[{"ty":"gr","it":[{"ty":"rc","d":1,"s":{"a":0,"k":[4.26,2.8]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40_3_","np":3,"cix":2,"bm":0,"ix":1,"mn":"ADBE Vector Group","hd":false}],"ip":14,"op":194,"st":14,"bm":0},{"ddd":0,"ind":53,"ty":4,"nm":"Group_33_3_","sr":1,"ks":{"o":{"a":1,"k":[{"i":{"x":[0.667],"y":[1]},"o":{"x":[0.333],"y":[0]},"t":18,"s":[0]},{"t":25,"s":[100]}],"ix":11},"r":{"a":0,"k":0,"ix":10},"p":{"a":1,"k":[{"i":{"x":0.667,"y":1},"o":{"x":0.333,"y":0},"t":18,"s":[350.461,292.737,0],"to":[0,-9.333,0],"ti":[0,9.333,0]},{"t":25,"s":[350.461,236.73699999999997,0]}],"ix":2},"a":{"a":0,"k":[0,0,0],"ix":1},"s":{"a":0,"k":[100,100,100],"ix":6}},"ao":0,"shapes":[{"ty":"rc","d":1,"s":{"a":0,"k":[4.26,2.8],"ix":2},"p":{"a":0,"k":[0,0],"ix":3},"r":{"a":0,"k":0,"ix":4},"nm":"Rectangle Path 1","mn":"ADBE Vector Shape - Rect","hd":false}],"ip":14,"op":194,"st":14,"bm":0},{"ddd":0,"ind":54,"ty":4,"nm":"Rectangle_39_3_","parent":53,"sr":1,"ks":{"o":{"a":1,"k":[{"i":{"x":[0.667],"y":[1]},"o":{"x":[0.333],"y":[0]},"t":18,"s":[0]},{"t":25,"s":[100]}],"ix":11},"r":{"a":0,"k":0,"ix":10},"p":{"a":1,"k":[{"i":{"x":0.667,"y":1},"o":{"x":0.333,"y":0},"t":18,"s":[0,56,0],"to":[0,-9.333,0],"ti":[0,9.333,0]},{"t":25,"s":[0,0,0]}],"ix":2},"a":{"a":0,"k":[0,0,0],"ix":1},"s":{"a":0,"k":[100,100,100],"ix":6}},"ao":0,"shapes":[{"ty":"gr","it":[{"ty":"rc","d":1,"s":{"a":0,"k":[4.26,2.8]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39_3_","np":3,"cix":2,"bm":0,"ix":1,"mn":"ADBE Vector Group","hd":false}],"ip":14,"op":194,"st":14,"bm":0},{"ddd":0,"ind":55,"ty":4,"nm":"Rectangle_38_3_","sr":1,"ks":{"o":{"a":1,"k":[{"i":{"x":[0.667],"y":[1]},"o":{"x":[0.333],"y":[0]},"t":18,"s":[0]},{"t":25,"s":[100]}],"ix":11},"r":{"a":0,"k":0,"ix":10},"p":{"a":1,"k":[{"i":{"x":0.667,"y":1},"o":{"x":0.333,"y":0},"t":18,"s":[350.461,285.252,0],"to":[0,-9.333,0],"ti":[0,9.333,0]},{"t":25,"s":[350.461,229.252,0]}],"ix":2},"a":{"a":0,"k":[0,0,0],"ix":1},"s":{"a":0,"k":[100,100,100],"ix":6}},"ao":0,"shapes":[{"ty":"gr","it":[{"ty":"rc","d":1,"s":{"a":0,"k":[4.26,2.8]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38_3_","np":3,"cix":2,"bm":0,"ix":1,"mn":"ADBE Vector Group","hd":false}],"ip":14,"op":194,"st":14,"bm":0},{"ddd":0,"ind":56,"ty":4,"nm":"Path_12_3_","sr":1,"ks":{"o":{"a":1,"k":[{"i":{"x":[0.833],"y":[0.833]},"o":{"x":[0.167],"y":[0.167]},"t":4,"s":[0]},{"t":7,"s":[100]}],"ix":11},"r":{"a":0,"k":0,"ix":10},"p":{"a":0,"k":[337.829,208.89,0],"ix":2},"a":{"a":0,"k":[2.715,2.715,0],"ix":1},"s":{"a":0,"k":[100,100,100],"ix":6}},"ao":0,"shapes":[{"ty":"gr","it":[{"ind":0,"ty":"sh","ix":1,"ks":{"a":0,"k":{"i":[[0,-1.49],[1.5,0.01],[-0.01,1.5],[-1.5,-0.01],[0,0]],"o":[[0,1.5],[-1.5,0],[0,-1.5],[0,0],[1.49,0.01]],"v":[[5.43,2.72],[2.71,5.43],[0,2.71],[2.72,0],[2.72,0]],"c":true},"ix":2},"nm":"Path 1","mn":"ADBE Vector Shape - Group","hd":false},{"ty":"fl","c":{"a":0,"k":[0.607843137255,0.741176470588,0.18431372549,1],"ix":4},"o":{"a":0,"k":100,"ix":5},"r":1,"bm":0,"nm":"Fill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12_3_","np":3,"cix":2,"bm":0,"ix":1,"mn":"ADBE Vector Group","hd":false}],"ip":0,"op":180,"st":0,"bm":0},{"ddd":0,"ind":57,"ty":4,"nm":"Path_11_3_","sr":1,"ks":{"o":{"a":1,"k":[{"i":{"x":[0.833],"y":[0.833]},"o":{"x":[0.167],"y":[0.167]},"t":8,"s":[0]},{"t":11,"s":[100]}],"ix":11},"r":{"a":0,"k":0,"ix":10},"p":{"a":0,"k":[353.286,208.895,0],"ix":2},"a":{"a":0,"k":[2.72,2.72,0],"ix":1},"s":{"a":0,"k":[100,100,100],"ix":6}},"ao":0,"shapes":[{"ty":"gr","it":[{"ind":0,"ty":"sh","ix":1,"ks":{"a":0,"k":{"i":[[0,-1.5],[1.5,0],[0,1.5],[-1.51,0]],"o":[[0,1.5],[-1.5,0],[0,-1.5],[1.5,0]],"v":[[5.44,2.72],[2.72,5.44],[0,2.72],[2.72,0]],"c":true},"ix":2},"nm":"Path 1","mn":"ADBE Vector Shape - Group","hd":false},{"ty":"fl","c":{"a":0,"k":[0.964705882353,0.882352941176,0.611764705882,1],"ix":4},"o":{"a":0,"k":100,"ix":5},"r":1,"bm":0,"nm":"Fill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11_3_","np":3,"cix":2,"bm":0,"ix":1,"mn":"ADBE Vector Group","hd":false}],"ip":4,"op":184,"st":4,"bm":0},{"ddd":0,"ind":58,"ty":4,"nm":"Path_10_3_","sr":1,"ks":{"o":{"a":1,"k":[{"i":{"x":[0.833],"y":[0.833]},"o":{"x":[0.167],"y":[0.167]},"t":6,"s":[0]},{"t":9,"s":[100]}],"ix":11},"r":{"a":0,"k":0,"ix":10},"p":{"a":0,"k":[345.649,208.89,0],"ix":2},"a":{"a":0,"k":[2.715,2.715,0],"ix":1},"s":{"a":0,"k":[100,100,100],"ix":6}},"ao":0,"shapes":[{"ty":"gr","it":[{"ind":0,"ty":"sh","ix":1,"ks":{"a":0,"k":{"i":[[0,-1.5],[1.5,0],[0,1.5],[-1.5,0.01]],"o":[[0,1.5],[-1.5,0],[0,-1.49],[1.5,0.01]],"v":[[5.43,2.72],[2.71,5.43],[0,2.71],[2.71,0]],"c":true},"ix":2},"nm":"Path 1","mn":"ADBE Vector Shape - Group","hd":false},{"ty":"fl","c":{"a":0,"k":[0.890196078431,0.38431372549,0.188235294118,1],"ix":4},"o":{"a":0,"k":100,"ix":5},"r":1,"bm":0,"nm":"Fill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10_3_","np":3,"cix":2,"bm":0,"ix":1,"mn":"ADBE Vector Group","hd":false}],"ip":2,"op":182,"st":2,"bm":0},{"ddd":0,"ind":59,"ty":4,"nm":"Rectangle_21_3_","sr":1,"ks":{"o":{"a":0,"k":100,"ix":11},"r":{"a":0,"k":0,"ix":10},"p":{"a":0,"k":[371.431,208.901,0],"ix":2},"a":{"a":0,"k":[0,0,0],"ix":1},"s":{"a":0,"k":[100,100,100],"ix":6}},"ao":0,"shapes":[{"ty":"gr","it":[{"ty":"rc","d":1,"s":{"a":0,"k":[81.02,8.74],"ix":2},"p":{"a":0,"k":[0,0],"ix":3},"r":{"a":0,"k":0,"ix":4},"nm":"Rectangle Path 1","mn":"ADBE Vector Shape - Rect","hd":false},{"ty":"fl","c":{"a":0,"k":[0.345098039216,0.349019607843,0.356862745098,1],"ix":4},"o":{"a":0,"k":100,"ix":5},"r":1,"bm":0,"nm":"Fill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21_3_","np":3,"cix":2,"bm":0,"ix":1,"mn":"ADBE Vector Group","hd":false}],"ip":0,"op":180,"st":0,"bm":0},{"ddd":0,"ind":60,"ty":4,"nm":"Rectangle_19_3_","sr":1,"ks":{"o":{"a":0,"k":100,"ix":11},"r":{"a":0,"k":0,"ix":10},"p":{"a":0,"k":[371.663,265.546,0],"ix":2},"a":{"a":0,"k":[0,0,0],"ix":1},"s":{"a":0,"k":[100,100,100],"ix":6}},"ao":0,"shapes":[{"ty":"gr","it":[{"ty":"rc","d":1,"s":{"a":0,"k":[80.56,122.03],"ix":2},"p":{"a":0,"k":[0,0],"ix":3},"r":{"a":0,"k":0,"ix":4},"nm":"Rectangle Path 1","mn":"ADBE Vector Shape - Rect","hd":false},{"ty":"fl","c":{"a":0,"k":[0.266666666667,0.223529411765,0.278431372549,1],"ix":4},"o":{"a":0,"k":100,"ix":5},"r":1,"bm":0,"nm":"Fill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19_3_","np":3,"cix":2,"bm":0,"ix":1,"mn":"ADBE Vector Group","hd":false}],"ip":0,"op":180,"st":0,"bm":0},{"ddd":0,"ind":61,"ty":4,"nm":"Rectangle_37_3_","sr":1,"ks":{"o":{"a":1,"k":[{"i":{"x":[0.833],"y":[0.833]},"o":{"x":[0.167],"y":[0.167]},"t":15,"s":[0]},{"t":21,"s":[100]}],"ix":11},"r":{"a":0,"k":0,"ix":10},"p":{"a":1,"k":[{"i":{"x":0.833,"y":0.833},"o":{"x":0.167,"y":0.167},"t":15,"s":[209.01100000000002,317.36,0],"to":[0,-6.667,0],"ti":[0,6.667,0]},{"t":21,"s":[209.01100000000002,277.36,0]}],"ix":2},"a":{"a":0,"k":[0,0,0],"ix":1},"s":{"a":0,"k":[100,100,100],"ix":6}},"ao":0,"shapes":[{"ty":"gr","it":[{"ty":"rc","d":1,"s":{"a":0,"k":[64.77,2.8],"ix":2},"p":{"a":0,"k":[0,0],"ix":3},"r":{"a":0,"k":0,"ix":4},"nm":"Rectangle Path 1","mn":"ADBE Vector Shape - Rect","hd":false},{"ty":"fl","c":{"a":0,"k":[0.96862745098,0.580392156863,0.117647058824,1],"ix":4},"o":{"a":0,"k":100,"ix":5},"r":1,"bm":0,"nm":"Fill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37_3_","np":3,"cix":2,"bm":0,"ix":1,"mn":"ADBE Vector Group","hd":false}],"ip":0,"op":180,"st":0,"bm":0},{"ddd":0,"ind":62,"ty":4,"nm":"Rectangle_36_3_","sr":1,"ks":{"o":{"a":1,"k":[{"i":{"x":[0.833],"y":[0.833]},"o":{"x":[0.167],"y":[0.167]},"t":15,"s":[0]},{"t":21,"s":[100]}],"ix":11},"r":{"a":0,"k":0,"ix":10},"p":{"a":1,"k":[{"i":{"x":0.833,"y":0.833},"o":{"x":0.167,"y":0.167},"t":15,"s":[145.04,317.36,0],"to":[0,-6.667,0],"ti":[0,6.667,0]},{"t":21,"s":[145.04,277.36,0]}],"ix":2},"a":{"a":0,"k":[0,0,0],"ix":1},"s":{"a":0,"k":[100,100,100],"ix":6}},"ao":0,"shapes":[{"ty":"gr","it":[{"ty":"rc","d":1,"s":{"a":0,"k":[44.54,2.8],"ix":2},"p":{"a":0,"k":[0,0],"ix":3},"r":{"a":0,"k":0,"ix":4},"nm":"Rectangle Path 1","mn":"ADBE Vector Shape - Rect","hd":false},{"ty":"fl","c":{"a":0,"k":[0.843137254902,0.874509803922,0.137254901961,1],"ix":4},"o":{"a":0,"k":100,"ix":5},"r":1,"bm":0,"nm":"Fill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36_3_","np":3,"cix":2,"bm":0,"ix":1,"mn":"ADBE Vector Group","hd":false}],"ip":0,"op":180,"st":0,"bm":0},{"ddd":0,"ind":63,"ty":4,"nm":"Rectangle_35_3_","sr":1,"ks":{"o":{"a":1,"k":[{"i":{"x":[0.833],"y":[0.833]},"o":{"x":[0.167],"y":[0.167]},"t":15,"s":[0]},{"t":21,"s":[100]}],"ix":11},"r":{"a":0,"k":0,"ix":10},"p":{"a":1,"k":[{"i":{"x":0.833,"y":0.833},"o":{"x":0.167,"y":0.167},"t":15,"s":[218.669,305.995,0],"to":[0,-6.667,0],"ti":[0,6.667,0]},{"t":21,"s":[218.669,265.995,0]}],"ix":2},"a":{"a":0,"k":[0,0,0],"ix":1},"s":{"a":0,"k":[100,100,100],"ix":6}},"ao":0,"shapes":[{"ty":"gr","it":[{"ty":"rc","d":1,"s":{"a":0,"k":[54.54,2.79],"ix":2},"p":{"a":0,"k":[0,0],"ix":3},"r":{"a":0,"k":0,"ix":4},"nm":"Rectangle Path 1","mn":"ADBE Vector Shape - Rect","hd":false},{"ty":"fl","c":{"a":0,"k":[0.937254901961,0.254901960784,0.211764705882,1],"ix":4},"o":{"a":0,"k":100,"ix":5},"r":1,"bm":0,"nm":"Fill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35_3_","np":3,"cix":2,"bm":0,"ix":1,"mn":"ADBE Vector Group","hd":false}],"ip":0,"op":180,"st":0,"bm":0},{"ddd":0,"ind":64,"ty":4,"nm":"Rectangle_34_3_","sr":1,"ks":{"o":{"a":1,"k":[{"i":{"x":[0.833],"y":[0.833]},"o":{"x":[0.167],"y":[0.167]},"t":15,"s":[0]},{"t":21,"s":[100]}],"ix":11},"r":{"a":0,"k":0,"ix":10},"p":{"a":1,"k":[{"i":{"x":0.833,"y":0.833},"o":{"x":0.167,"y":0.167},"t":15,"s":[161.4,305.995,0],"to":[0,-6.667,0],"ti":[0,6.667,0]},{"t":21,"s":[161.4,265.995,0]}],"ix":2},"a":{"a":0,"k":[0,0,0],"ix":1},"s":{"a":0,"k":[100,100,100],"ix":6}},"ao":0,"shapes":[{"ty":"gr","it":[{"ty":"rc","d":1,"s":{"a":0,"k":[41.81,2.79],"ix":2},"p":{"a":0,"k":[0,0],"ix":3},"r":{"a":0,"k":0,"ix":4},"nm":"Rectangle Path 1","mn":"ADBE Vector Shape - Rect","hd":false},{"ty":"fl","c":{"a":0,"k":[0.96862745098,0.580392156863,0.117647058824,1],"ix":4},"o":{"a":0,"k":100,"ix":5},"r":1,"bm":0,"nm":"Fill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34_3_","np":3,"cix":2,"bm":0,"ix":1,"mn":"ADBE Vector Group","hd":false}],"ip":0,"op":180,"st":0,"bm":0},{"ddd":0,"ind":65,"ty":4,"nm":"Rectangle_33_3_","sr":1,"ks":{"o":{"a":1,"k":[{"i":{"x":[0.833],"y":[0.833]},"o":{"x":[0.167],"y":[0.167]},"t":15,"s":[0]},{"t":21,"s":[100]}],"ix":11},"r":{"a":0,"k":0,"ix":10},"p":{"a":1,"k":[{"i":{"x":0.833,"y":0.833},"o":{"x":0.167,"y":0.167},"t":15,"s":[128.335,305.995,0],"to":[0,-6.667,0],"ti":[0,6.667,0]},{"t":21,"s":[128.335,265.995,0]}],"ix":2},"a":{"a":0,"k":[0,0,0],"ix":1},"s":{"a":0,"k":[100,100,100],"ix":6}},"ao":0,"shapes":[{"ty":"gr","it":[{"ty":"rc","d":1,"s":{"a":0,"k":[11.13,2.79],"ix":2},"p":{"a":0,"k":[0,0],"ix":3},"r":{"a":0,"k":0,"ix":4},"nm":"Rectangle Path 1","mn":"ADBE Vector Shape - Rect","hd":false},{"ty":"fl","c":{"a":0,"k":[0.96862745098,0.580392156863,0.117647058824,1],"ix":4},"o":{"a":0,"k":100,"ix":5},"r":1,"bm":0,"nm":"Fill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33_3_","np":3,"cix":2,"bm":0,"ix":1,"mn":"ADBE Vector Group","hd":false}],"ip":0,"op":180,"st":0,"bm":0},{"ddd":0,"ind":66,"ty":4,"nm":"Rectangle_32_3_","sr":1,"ks":{"o":{"a":1,"k":[{"i":{"x":[0.833],"y":[0.833]},"o":{"x":[0.167],"y":[0.167]},"t":15,"s":[0]},{"t":21,"s":[100]}],"ix":11},"r":{"a":0,"k":0,"ix":10},"p":{"a":1,"k":[{"i":{"x":0.833,"y":0.833},"o":{"x":0.167,"y":0.167},"t":15,"s":[202.531,296.451,0],"to":[0,-6.667,0],"ti":[0,6.667,0]},{"t":21,"s":[202.531,256.451,0]}],"ix":2},"a":{"a":0,"k":[0,0,0],"ix":1},"s":{"a":0,"k":[100,100,100],"ix":6}},"ao":0,"shapes":[{"ty":"gr","it":[{"ty":"rc","d":1,"s":{"a":0,"k":[66.81,2.79],"ix":2},"p":{"a":0,"k":[0,0],"ix":3},"r":{"a":0,"k":0,"ix":4},"nm":"Rectangle Path 1","mn":"ADBE Vector Shape - Rect","hd":false},{"ty":"fl","c":{"a":0,"k":[0.843137254902,0.874509803922,0.137254901961,1],"ix":4},"o":{"a":0,"k":100,"ix":5},"r":1,"bm":0,"nm":"Fill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32_3_","np":3,"cix":2,"bm":0,"ix":1,"mn":"ADBE Vector Group","hd":false}],"ip":0,"op":180,"st":0,"bm":0},{"ddd":0,"ind":67,"ty":4,"nm":"Rectangle_31_3_","sr":1,"ks":{"o":{"a":1,"k":[{"i":{"x":[0.833],"y":[0.833]},"o":{"x":[0.167],"y":[0.167]},"t":15,"s":[0]},{"t":21,"s":[100]}],"ix":11},"r":{"a":0,"k":0,"ix":10},"p":{"a":1,"k":[{"i":{"x":0.833,"y":0.833},"o":{"x":0.167,"y":0.167},"t":15,"s":[155.718,296.451,0],"to":[0,-6.667,0],"ti":[0,6.667,0]},{"t":21,"s":[155.718,256.451,0]}],"ix":2},"a":{"a":0,"k":[0,0,0],"ix":1},"s":{"a":0,"k":[100,100,100],"ix":6}},"ao":0,"shapes":[{"ty":"gr","it":[{"ty":"rc","d":1,"s":{"a":0,"k":[10.45,2.79],"ix":2},"p":{"a":0,"k":[0,0],"ix":3},"r":{"a":0,"k":0,"ix":4},"nm":"Rectangle Path 1","mn":"ADBE Vector Shape - Rect","hd":false},{"ty":"fl","c":{"a":0,"k":[0.96862745098,0.580392156863,0.117647058824,1],"ix":4},"o":{"a":0,"k":100,"ix":5},"r":1,"bm":0,"nm":"Fill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31_3_","np":3,"cix":2,"bm":0,"ix":1,"mn":"ADBE Vector Group","hd":false}],"ip":0,"op":180,"st":0,"bm":0},{"ddd":0,"ind":68,"ty":4,"nm":"Rectangle_30_3_","sr":1,"ks":{"o":{"a":1,"k":[{"i":{"x":[0.833],"y":[0.833]},"o":{"x":[0.167],"y":[0.167]},"t":15,"s":[0]},{"t":21,"s":[100]}],"ix":11},"r":{"a":0,"k":0,"ix":10},"p":{"a":1,"k":[{"i":{"x":0.833,"y":0.833},"o":{"x":0.167,"y":0.167},"t":15,"s":[133.905,296.451,0],"to":[0,-6.667,0],"ti":[0,6.667,0]},{"t":21,"s":[133.905,256.451,0]}],"ix":2},"a":{"a":0,"k":[0,0,0],"ix":1},"s":{"a":0,"k":[100,100,100],"ix":6}},"ao":0,"shapes":[{"ty":"gr","it":[{"ty":"rc","d":1,"s":{"a":0,"k":[22.27,2.79],"ix":2},"p":{"a":0,"k":[0,0],"ix":3},"r":{"a":0,"k":0,"ix":4},"nm":"Rectangle Path 1","mn":"ADBE Vector Shape - Rect","hd":false},{"ty":"fl","c":{"a":0,"k":[0.937254901961,0.254901960784,0.211764705882,1],"ix":4},"o":{"a":0,"k":100,"ix":5},"r":1,"bm":0,"nm":"Fill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30_3_","np":3,"cix":2,"bm":0,"ix":1,"mn":"ADBE Vector Group","hd":false}],"ip":0,"op":180,"st":0,"bm":0},{"ddd":0,"ind":69,"ty":4,"nm":"Rectangle_29_3_","sr":1,"ks":{"o":{"a":1,"k":[{"i":{"x":[0.833],"y":[0.833]},"o":{"x":[0.167],"y":[0.167]},"t":15,"s":[0]},{"t":21,"s":[100]}],"ix":11},"r":{"a":0,"k":0,"ix":10},"p":{"a":1,"k":[{"i":{"x":0.833,"y":0.833},"o":{"x":0.167,"y":0.167},"t":15,"s":[213.669,285.084,0],"to":[0,-6.667,0],"ti":[0,6.667,0]},{"t":21,"s":[213.669,245.084,0]}],"ix":2},"a":{"a":0,"k":[0,0,0],"ix":1},"s":{"a":0,"k":[100,100,100],"ix":6}},"ao":0,"shapes":[{"ty":"gr","it":[{"ty":"rc","d":1,"s":{"a":0,"k":[44.54,2.79],"ix":2},"p":{"a":0,"k":[0,0],"ix":3},"r":{"a":0,"k":0,"ix":4},"nm":"Rectangle Path 1","mn":"ADBE Vector Shape - Rect","hd":false},{"ty":"fl","c":{"a":0,"k":[0.937254901961,0.254901960784,0.211764705882,1],"ix":4},"o":{"a":0,"k":100,"ix":5},"r":1,"bm":0,"nm":"Fill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29_3_","np":3,"cix":2,"bm":0,"ix":1,"mn":"ADBE Vector Group","hd":false}],"ip":0,"op":180,"st":0,"bm":0},{"ddd":0,"ind":70,"ty":4,"nm":"Rectangle_28_3_","sr":1,"ks":{"o":{"a":1,"k":[{"i":{"x":[0.833],"y":[0.833]},"o":{"x":[0.167],"y":[0.167]},"t":15,"s":[0]},{"t":21,"s":[100]}],"ix":11},"r":{"a":0,"k":0,"ix":10},"p":{"a":1,"k":[{"i":{"x":0.833,"y":0.833},"o":{"x":0.167,"y":0.167},"t":15,"s":[176.627,285.084,0],"to":[0,-6.667,0],"ti":[0,6.667,0]},{"t":21,"s":[176.627,245.084,0]}],"ix":2},"a":{"a":0,"k":[0,0,0],"ix":1},"s":{"a":0,"k":[100,100,100],"ix":6}},"ao":0,"shapes":[{"ty":"gr","it":[{"ty":"rc","d":1,"s":{"a":0,"k":[11.37,2.79],"ix":2},"p":{"a":0,"k":[0,0],"ix":3},"r":{"a":0,"k":0,"ix":4},"nm":"Rectangle Path 1","mn":"ADBE Vector Shape - Rect","hd":false},{"ty":"fl","c":{"a":0,"k":[0.96862745098,0.580392156863,0.117647058824,1],"ix":4},"o":{"a":0,"k":100,"ix":5},"r":1,"bm":0,"nm":"Fill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28_3_","np":3,"cix":2,"bm":0,"ix":1,"mn":"ADBE Vector Group","hd":false}],"ip":0,"op":180,"st":0,"bm":0},{"ddd":0,"ind":71,"ty":4,"nm":"Rectangle_27_3_","sr":1,"ks":{"o":{"a":1,"k":[{"i":{"x":[0.833],"y":[0.833]},"o":{"x":[0.167],"y":[0.167]},"t":15,"s":[0]},{"t":21,"s":[100]}],"ix":11},"r":{"a":0,"k":0,"ix":10},"p":{"a":1,"k":[{"i":{"x":0.833,"y":0.833},"o":{"x":0.167,"y":0.167},"t":15,"s":[147.312,285.084,0],"to":[0,-6.667,0],"ti":[0,6.667,0]},{"t":21,"s":[147.312,245.084,0]}],"ix":2},"a":{"a":0,"k":[0,0,0],"ix":1},"s":{"a":0,"k":[100,100,100],"ix":6}},"ao":0,"shapes":[{"ty":"gr","it":[{"ty":"rc","d":1,"s":{"a":0,"k":[35.46,2.79],"ix":2},"p":{"a":0,"k":[0,0],"ix":3},"r":{"a":0,"k":0,"ix":4},"nm":"Rectangle Path 1","mn":"ADBE Vector Shape - Rect","hd":false},{"ty":"fl","c":{"a":0,"k":[0.843137254902,0.874509803922,0.137254901961,1],"ix":4},"o":{"a":0,"k":100,"ix":5},"r":1,"bm":0,"nm":"Fill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27_3_","np":3,"cix":2,"bm":0,"ix":1,"mn":"ADBE Vector Group","hd":false}],"ip":0,"op":180,"st":0,"bm":0},{"ddd":0,"ind":72,"ty":4,"nm":"Rectangle_26_3_","sr":1,"ks":{"o":{"a":1,"k":[{"i":{"x":[0.833],"y":[0.833]},"o":{"x":[0.167],"y":[0.167]},"t":15,"s":[0]},{"t":21,"s":[100]}],"ix":11},"r":{"a":0,"k":0,"ix":10},"p":{"a":1,"k":[{"i":{"x":0.833,"y":0.833},"o":{"x":0.167,"y":0.167},"t":15,"s":[211.165,275.539,0],"to":[0,-6.667,0],"ti":[0,6.667,0]},{"t":21,"s":[211.165,235.539,0]}],"ix":2},"a":{"a":0,"k":[0,0,0],"ix":1},"s":{"a":0,"k":[100,100,100],"ix":6}},"ao":0,"shapes":[{"ty":"gr","it":[{"ty":"rc","d":1,"s":{"a":0,"k":[30.45,2.79],"ix":2},"p":{"a":0,"k":[0,0],"ix":3},"r":{"a":0,"k":0,"ix":4},"nm":"Rectangle Path 1","mn":"ADBE Vector Shape - Rect","hd":false},{"ty":"fl","c":{"a":0,"k":[0.96862745098,0.580392156863,0.117647058824,1],"ix":4},"o":{"a":0,"k":100,"ix":5},"r":1,"bm":0,"nm":"Fill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26_3_","np":3,"cix":2,"bm":0,"ix":1,"mn":"ADBE Vector Group","hd":false}],"ip":0,"op":180,"st":0,"bm":0},{"ddd":0,"ind":73,"ty":4,"nm":"Rectangle_25_3_","sr":1,"ks":{"o":{"a":1,"k":[{"i":{"x":[0.833],"y":[0.833]},"o":{"x":[0.167],"y":[0.167]},"t":15,"s":[0]},{"t":21,"s":[100]}],"ix":11},"r":{"a":0,"k":0,"ix":10},"p":{"a":1,"k":[{"i":{"x":0.833,"y":0.833},"o":{"x":0.167,"y":0.167},"t":15,"s":[155.72,275.539,0],"to":[0,-6.667,0],"ti":[0,6.667,0]},{"t":21,"s":[155.72,235.539,0]}],"ix":2},"a":{"a":0,"k":[0,0,0],"ix":1},"s":{"a":0,"k":[100,100,100],"ix":6}},"ao":0,"shapes":[{"ty":"gr","it":[{"ty":"rc","d":1,"s":{"a":0,"k":[65.9,2.79],"ix":2},"p":{"a":0,"k":[0,0],"ix":3},"r":{"a":0,"k":0,"ix":4},"nm":"Rectangle Path 1","mn":"ADBE Vector Shape - Rect","hd":false},{"ty":"fl","c":{"a":0,"k":[0.937254901961,0.254901960784,0.211764705882,1],"ix":4},"o":{"a":0,"k":100,"ix":5},"r":1,"bm":0,"nm":"Fill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25_3_","np":3,"cix":2,"bm":0,"ix":1,"mn":"ADBE Vector Group","hd":false}],"ip":0,"op":180,"st":0,"bm":0},{"ddd":0,"ind":74,"ty":4,"nm":"Rectangle_24_3_","sr":1,"ks":{"o":{"a":1,"k":[{"i":{"x":[0.833],"y":[0.833]},"o":{"x":[0.167],"y":[0.167]},"t":15,"s":[0]},{"t":21,"s":[100]}],"ix":11},"r":{"a":0,"k":0,"ix":10},"p":{"a":1,"k":[{"i":{"x":0.833,"y":0.833},"o":{"x":0.167,"y":0.167},"t":15,"s":[159.356,264.63,0],"to":[0,-6.667,0],"ti":[0,6.667,0]},{"t":21,"s":[159.356,224.62999999999997,0]}],"ix":2},"a":{"a":0,"k":[0,0,0],"ix":1},"s":{"a":0,"k":[100,100,100],"ix":6}},"ao":0,"shapes":[{"ty":"gr","it":[{"ty":"rc","d":1,"s":{"a":0,"k":[11.37,2.8],"ix":2},"p":{"a":0,"k":[0,0],"ix":3},"r":{"a":0,"k":0,"ix":4},"nm":"Rectangle Path 1","mn":"ADBE Vector Shape - Rect","hd":false},{"ty":"fl","c":{"a":0,"k":[0.96862745098,0.580392156863,0.117647058824,1],"ix":4},"o":{"a":0,"k":100,"ix":5},"r":1,"bm":0,"nm":"Fill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24_3_","np":3,"cix":2,"bm":0,"ix":1,"mn":"ADBE Vector Group","hd":false}],"ip":0,"op":180,"st":0,"bm":0},{"ddd":0,"ind":75,"ty":4,"nm":"Rectangle_23_3_","sr":1,"ks":{"o":{"a":1,"k":[{"i":{"x":[0.833],"y":[0.833]},"o":{"x":[0.167],"y":[0.167]},"t":15,"s":[0]},{"t":21,"s":[100]}],"ix":11},"r":{"a":0,"k":0,"ix":10},"p":{"a":1,"k":[{"i":{"x":0.833,"y":0.833},"o":{"x":0.167,"y":0.167},"t":15,"s":[135.49,264.63,0],"to":[0,-6.667,0],"ti":[0,6.667,0]},{"t":21,"s":[135.49,224.62999999999997,0]}],"ix":2},"a":{"a":0,"k":[0,0,0],"ix":1},"s":{"a":0,"k":[100,100,100],"ix":6}},"ao":0,"shapes":[{"ty":"gr","it":[{"ty":"rc","d":1,"s":{"a":0,"k":[25.44,2.8],"ix":2},"p":{"a":0,"k":[0,0],"ix":3},"r":{"a":0,"k":0,"ix":4},"nm":"Rectangle Path 1","mn":"ADBE Vector Shape - Rect","hd":false},{"ty":"fl","c":{"a":0,"k":[0.843137254902,0.874509803922,0.137254901961,1],"ix":4},"o":{"a":0,"k":100,"ix":5},"r":1,"bm":0,"nm":"Fill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23_3_","np":3,"cix":2,"bm":0,"ix":1,"mn":"ADBE Vector Group","hd":false}],"ip":0,"op":180,"st":0,"bm":0},{"ddd":0,"ind":76,"ty":4,"nm":"Rectangle_22_3_","sr":1,"ks":{"o":{"a":1,"k":[{"i":{"x":[0.833],"y":[0.833]},"o":{"x":[0.167],"y":[0.167]},"t":15,"s":[0]},{"t":21,"s":[100]}],"ix":11},"r":{"a":0,"k":0,"ix":10},"p":{"a":1,"k":[{"i":{"x":0.833,"y":0.833},"o":{"x":0.167,"y":0.167},"t":15,"s":[145.04,253.27,0],"to":[0,-6.667,0],"ti":[0,6.667,0]},{"t":21,"s":[145.04,213.27000000000004,0]}],"ix":2},"a":{"a":0,"k":[0,0,0],"ix":1},"s":{"a":0,"k":[100,100,100],"ix":6}},"ao":0,"shapes":[{"ty":"gr","it":[{"ty":"rc","d":1,"s":{"a":0,"k":[44.54,2.8],"ix":2},"p":{"a":0,"k":[0,0],"ix":3},"r":{"a":0,"k":0,"ix":4},"nm":"Rectangle Path 1","mn":"ADBE Vector Shape - Rect","hd":false},{"ty":"fl","c":{"a":0,"k":[0.843137254902,0.874509803922,0.137254901961,1],"ix":4},"o":{"a":0,"k":100,"ix":5},"r":1,"bm":0,"nm":"Fill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22_3_","np":3,"cix":2,"bm":0,"ix":1,"mn":"ADBE Vector Group","hd":false}],"ip":0,"op":180,"st":0,"bm":0},{"ddd":0,"ind":77,"ty":4,"nm":"Path_9_3_","sr":1,"ks":{"o":{"a":1,"k":[{"i":{"x":[0.833],"y":[0.833]},"o":{"x":[0.167],"y":[0.167]},"t":7,"s":[0]},{"t":10,"s":[100]}],"ix":11},"r":{"a":0,"k":0,"ix":10},"p":{"a":0,"k":[131.744,183.671,0],"ix":2},"a":{"a":0,"k":[2.715,2.715,0],"ix":1},"s":{"a":0,"k":[100,100,100],"ix":6}},"ao":0,"shapes":[{"ty":"gr","it":[{"ind":0,"ty":"sh","ix":1,"ks":{"a":0,"k":{"i":[[0,0],[1.5,0.01],[-0.01,1.5],[-1.5,-0.01],[0,0],[0,-1.5]],"o":[[0,1.5],[-1.5,0],[0,-1.5],[0,0],[1.49,0.01],[0,0]],"v":[[5.43,2.72],[2.71,5.43],[0,2.71],[2.72,0],[2.72,0],[5.43,2.72]],"c":true},"ix":2},"nm":"Path 1","mn":"ADBE Vector Shape - Group","hd":false},{"ty":"fl","c":{"a":0,"k":[0.607843137255,0.741176470588,0.18431372549,1],"ix":4},"o":{"a":0,"k":100,"ix":5},"r":1,"bm":0,"nm":"Fill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9_3_","np":3,"cix":2,"bm":0,"ix":1,"mn":"ADBE Vector Group","hd":false}],"ip":0,"op":180,"st":0,"bm":0},{"ddd":0,"ind":78,"ty":4,"nm":"Path_8_3_","sr":1,"ks":{"o":{"a":1,"k":[{"i":{"x":[0.833],"y":[0.833]},"o":{"x":[0.167],"y":[0.167]},"t":9,"s":[0]},{"t":12,"s":[100]}],"ix":11},"r":{"a":0,"k":0,"ix":10},"p":{"a":0,"k":[124.102,183.676,0],"ix":2},"a":{"a":0,"k":[2.72,2.72,0],"ix":1},"s":{"a":0,"k":[100,100,100],"ix":6}},"ao":0,"shapes":[{"ty":"gr","it":[{"ind":0,"ty":"sh","ix":1,"ks":{"a":0,"k":{"i":[[0,0],[1.5,0],[0,1.5],[-1.5,0],[0,0],[0,-1.5]],"o":[[0,1.5],[-1.5,0],[0,-1.5],[0,0],[1.5,0],[0,0.01]],"v":[[5.44,2.72],[2.72,5.44],[0,2.72],[2.72,0],[2.72,0],[5.44,2.71]],"c":true},"ix":2},"nm":"Path 1","mn":"ADBE Vector Shape - Group","hd":false},{"ty":"fl","c":{"a":0,"k":[0.964705882353,0.882352941176,0.611764705882,1],"ix":4},"o":{"a":0,"k":100,"ix":5},"r":1,"bm":0,"nm":"Fill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8_3_","np":3,"cix":2,"bm":0,"ix":1,"mn":"ADBE Vector Group","hd":false}],"ip":2,"op":182,"st":2,"bm":0},{"ddd":0,"ind":79,"ty":4,"nm":"Path_7_3_","sr":1,"ks":{"o":{"a":1,"k":[{"i":{"x":[0.833],"y":[0.833]},"o":{"x":[0.167],"y":[0.167]},"t":11,"s":[0]},{"t":14,"s":[100]}],"ix":11},"r":{"a":0,"k":0,"ix":10},"p":{"a":0,"k":[116.453,183.676,0],"ix":2},"a":{"a":0,"k":[2.72,2.72,0],"ix":1},"s":{"a":0,"k":[100,100,100],"ix":6}},"ao":0,"shapes":[{"ty":"gr","it":[{"ind":0,"ty":"sh","ix":1,"ks":{"a":0,"k":{"i":[[0,0],[1.5,0],[0,1.5],[-1.5,0],[0,0],[0,-1.5]],"o":[[0,1.5],[-1.5,0],[0,-1.5],[0,0],[1.5,0],[0,0]],"v":[[5.44,2.72],[2.72,5.44],[0,2.72],[2.72,0],[2.72,0],[5.44,2.72]],"c":true},"ix":2},"nm":"Path 1","mn":"ADBE Vector Shape - Group","hd":false},{"ty":"fl","c":{"a":0,"k":[0.890196078431,0.38431372549,0.188235294118,1],"ix":4},"o":{"a":0,"k":100,"ix":5},"r":1,"bm":0,"nm":"Fill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7_3_","np":3,"cix":2,"bm":0,"ix":1,"mn":"ADBE Vector Group","hd":false}],"ip":4,"op":184,"st":4,"bm":0},{"ddd":0,"ind":80,"ty":4,"nm":"Rectangle_20_3_","sr":1,"ks":{"o":{"a":0,"k":100,"ix":11},"r":{"a":0,"k":0,"ix":10},"p":{"a":0,"k":[209.632,183.675,0],"ix":2},"a":{"a":0,"k":[0,0,0],"ix":1},"s":{"a":0,"k":[100,100,100],"ix":6}},"ao":0,"shapes":[{"ty":"gr","it":[{"ty":"rc","d":1,"s":{"a":0,"k":[206.58,8.73],"ix":2},"p":{"a":0,"k":[0,0],"ix":3},"r":{"a":0,"k":0,"ix":4},"nm":"Rectangle Path 1","mn":"ADBE Vector Shape - Rect","hd":false},{"ty":"fl","c":{"a":0,"k":[0.345098039216,0.349019607843,0.356862745098,1],"ix":4},"o":{"a":0,"k":100,"ix":5},"r":1,"bm":0,"nm":"Fill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20_3_","np":3,"cix":2,"bm":0,"ix":1,"mn":"ADBE Vector Group","hd":false}],"ip":0,"op":180,"st":0,"bm":0},{"ddd":0,"ind":81,"ty":4,"nm":"Rectangle_18_3_","sr":1,"ks":{"o":{"a":0,"k":100,"ix":11},"r":{"a":0,"k":0,"ix":10},"p":{"a":0,"k":[209.632,255.235,0],"ix":2},"a":{"a":0,"k":[0,0,0],"ix":1},"s":{"a":0,"k":[100,100,100],"ix":6}},"ao":0,"shapes":[{"ty":"gr","it":[{"ty":"rc","d":1,"s":{"a":0,"k":[206.58,151.85],"ix":2},"p":{"a":0,"k":[0,0],"ix":3},"r":{"a":0,"k":0,"ix":4},"nm":"Rectangle Path 1","mn":"ADBE Vector Shape - Rect","hd":false},{"ty":"fl","c":{"a":0,"k":[0.258823529412,0.286274509804,0.309803921569,1],"ix":4},"o":{"a":0,"k":100,"ix":5},"r":1,"bm":0,"nm":"Fill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18_3_","np":3,"cix":2,"bm":0,"ix":1,"mn":"ADBE Vector Group","hd":false}],"ip":0,"op":180,"st":0,"bm":0},{"ddd":0,"ind":82,"ty":4,"nm":"Path_6_1_","sr":1,"ks":{"o":{"a":0,"k":100,"ix":11},"r":{"a":0,"k":0,"ix":10},"p":{"a":0,"k":[110.452,159.843,0],"ix":2},"a":{"a":0,"k":[4.1,4.1,0],"ix":1},"s":{"a":0,"k":[100,100,100],"ix":6}},"ao":0,"shapes":[{"ty":"gr","it":[{"ind":0,"ty":"sh","ix":1,"ks":{"a":0,"k":{"i":[[0,0],[2.26,0],[0,2.26],[-2.26,0],[0,-2.26]],"o":[[0,2.26],[-2.26,0],[0,-2.26],[2.27,0],[0,0]],"v":[[8.2,4.1],[4.1,8.2],[0,4.1],[4.1,0],[8.2,4.1]],"c":true},"ix":2},"nm":"Path 1","mn":"ADBE Vector Shape - Group","hd":false},{"ty":"fl","c":{"a":0,"k":[0.254901960784,0.494117647059,0.560784313725,1],"ix":4},"o":{"a":0,"k":100,"ix":5},"r":1,"bm":0,"nm":"Fill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6_1_","np":3,"cix":2,"bm":0,"ix":1,"mn":"ADBE Vector Group","hd":false}],"ip":0,"op":180,"st":0,"bm":0},{"ddd":0,"ind":83,"ty":4,"nm":"Rectangle_17_1_","sr":1,"ks":{"o":{"a":0,"k":100,"ix":11},"r":{"a":0,"k":0,"ix":10},"p":{"a":0,"k":[259.265,159.846,0],"ix":2},"a":{"a":0,"k":[0,0,0],"ix":1},"s":{"a":0,"k":[100,100,100],"ix":6}},"ao":0,"shapes":[{"ty":"gr","it":[{"ty":"rc","d":1,"s":{"a":0,"k":[324.7,18.02],"ix":2},"p":{"a":0,"k":[0,0],"ix":3},"r":{"a":0,"k":0,"ix":4},"nm":"Rectangle Path 1","mn":"ADBE Vector Shape - Rect","hd":false},{"ty":"fl","c":{"a":0,"k":[0.388235294118,0.78431372549,0.780392156863,1],"ix":4},"o":{"a":0,"k":100,"ix":5},"r":1,"bm":0,"nm":"Fill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17_1_","np":3,"cix":2,"bm":0,"ix":1,"mn":"ADBE Vector Group","hd":false}],"ip":0,"op":180,"st":0,"bm":0},{"ddd":0,"ind":84,"ty":4,"nm":"Rectangle_16_1_","sr":1,"ks":{"o":{"a":0,"k":100,"ix":11},"r":{"a":0,"k":0,"ix":10},"p":{"a":0,"k":[259.265,248.081,0],"ix":2},"a":{"a":0,"k":[0,0,0],"ix":1},"s":{"a":0,"k":[100,100,100],"ix":6}},"ao":0,"shapes":[{"ty":"gr","it":[{"ty":"rc","d":1,"s":{"a":0,"k":[324.7,194.49],"ix":2},"p":{"a":0,"k":[0,0],"ix":3},"r":{"a":0,"k":0,"ix":4},"nm":"Rectangle Path 1","mn":"ADBE Vector Shape - Rect","hd":false},{"ty":"fl","c":{"a":0,"k":[0.192156862745,0.643137254902,0.6,1],"ix":4},"o":{"a":0,"k":100,"ix":5},"r":1,"bm":0,"nm":"Fill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16_1_","np":3,"cix":2,"bm":0,"ix":1,"mn":"ADBE Vector Group","hd":false}],"ip":0,"op":180,"st":0,"bm":0},{"ddd":0,"ind":85,"ty":4,"nm":"screebMacBack_1_","sr":1,"ks":{"o":{"a":0,"k":100,"ix":11},"r":{"a":0,"k":0,"ix":10},"p":{"a":0,"k":[259.273,248,0],"ix":2},"a":{"a":0,"k":[170.46,107.56,0],"ix":1},"s":{"a":0,"k":[100,100,100],"ix":6}},"ao":0,"shapes":[{"ty":"gr","it":[{"ind":0,"ty":"sh","ix":1,"ks":{"a":0,"k":{"i":[[0,0],[0,0],[7.61,0],[0,0],[0,-7.61],[0,0]],"o":[[0,0],[0,-7.6],[0,0],[-7.6,0],[0,0],[0,0]],"v":[[340.92,215.12],[340.92,11.07],[327.14,0],[13.77,0],[0,11.07],[0,215.12]],"c":true},"ix":2},"nm":"Path 1","mn":"ADBE Vector Shape - Group","hd":false},{"ty":"fl","c":{"a":0,"k":[0.18431372549,0.160784313725,0.16862745098,1],"ix":4},"o":{"a":0,"k":100,"ix":5},"r":1,"bm":0,"nm":"Fill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screebMacBack_1_","np":3,"cix":2,"bm":0,"ix":1,"mn":"ADBE Vector Group","hd":false}],"ip":0,"op":180,"st":0,"bm":0},{"ddd":0,"ind":86,"ty":4,"nm":"Path_4_1_","sr":1,"ks":{"o":{"a":0,"k":100,"ix":11},"r":{"a":0,"k":0,"ix":10},"p":{"a":0,"k":[259.268,362.415,0],"ix":2},"a":{"a":0,"k":[170.465,15.43,0],"ix":1},"s":{"a":0,"k":[100,100,100],"ix":6}},"ao":0,"shapes":[{"ty":"gr","it":[{"ind":0,"ty":"sh","ix":1,"ks":{"a":0,"k":{"i":[[0,0],[0,0],[-7.6,0],[0,0],[0,7.61],[0,0]],"o":[[0,0],[0,7.61],[0,0],[7.61,0],[0,0],[0,0]],"v":[[0,0],[0,19.79],[13.77,30.86],[327.15,30.86],[340.93,19.79],[340.93,0]],"c":true},"ix":2},"nm":"Path 1","mn":"ADBE Vector Shape - Group","hd":false},{"ty":"fl","c":{"a":0,"k":[0.929411764706,0.925490196078,0.913725490196,1],"ix":4},"o":{"a":0,"k":100,"ix":5},"r":1,"bm":0,"nm":"Fill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4_1_","np":3,"cix":2,"bm":0,"ix":1,"mn":"ADBE Vector Group","hd":false}],"ip":0,"op":180,"st":0,"bm":0},{"ddd":0,"ind":87,"ty":4,"nm":"Path_3_1_","sr":1,"ks":{"o":{"a":0,"k":100,"ix":11},"r":{"a":0,"k":0,"ix":10},"p":{"a":0,"k":[259.273,415.64,0],"ix":2},"a":{"a":0,"k":[62.45,3.695,0],"ix":1},"s":{"a":0,"k":[100,100,100],"ix":6}},"ao":0,"shapes":[{"ty":"gr","it":[{"ind":0,"ty":"sh","ix":1,"ks":{"a":0,"k":{"i":[[0,0],[3.61,0],[0,0],[0,1.8],[0,0],[-3.61,0],[0,0],[0,-1.8],[0,0]],"o":[[0,1.8],[0,0],[-3.61,0],[0,0],[0,-1.8],[0,0],[3.61,0],[0,0],[0,0]],"v":[[124.9,4.12],[118.37,7.39],[6.52,7.39],[0,4.12],[0,3.25],[6.52,0],[118.36,0],[124.89,3.25],[124.89,4.12]],"c":true},"ix":2},"nm":"Path 1","mn":"ADBE Vector Shape - Group","hd":false},{"ty":"fl","c":{"a":0,"k":[0.901960784314,0.905882352941,0.909803921569,1],"ix":4},"o":{"a":0,"k":100,"ix":5},"r":1,"bm":0,"nm":"Fill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3_1_","np":3,"cix":2,"bm":0,"ix":1,"mn":"ADBE Vector Group","hd":false}],"ip":0,"op":180,"st":0,"bm":0},{"ddd":0,"ind":88,"ty":4,"nm":"Path_2_1_","sr":1,"ks":{"o":{"a":0,"k":100,"ix":11},"r":{"a":0,"k":0,"ix":10},"p":{"a":0,"k":[259.273,392.98,0],"ix":2},"a":{"a":0,"k":[37.92,24.895,0],"ix":1},"s":{"a":0,"k":[100,100,100],"ix":6}},"ao":0,"shapes":[{"ty":"gr","it":[{"ind":0,"ty":"sh","ix":1,"ks":{"a":0,"k":{"i":[[0,0],[0,0],[0,0],[0,0]],"o":[[0,0],[0,0],[0,0],[0,0]],"v":[[5.42,0],[70.42,0],[75.84,49.79],[0,49.79]],"c":true},"ix":2},"nm":"Path 1","mn":"ADBE Vector Shape - Group","hd":false},{"ty":"fl","c":{"a":0,"k":[0.737254901961,0.745098039216,0.752941176471,1],"ix":4},"o":{"a":0,"k":100,"ix":5},"r":1,"bm":0,"nm":"Fill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_2_1_","np":3,"cix":2,"bm":0,"ix":1,"mn":"ADBE Vector Group","hd":false}],"ip":0,"op":180,"st":0,"bm":0},{"ddd":0,"ind":89,"ty":4,"nm":"Rectangle_15_1_","sr":1,"ks":{"o":{"a":0,"k":100,"ix":11},"r":{"a":0,"k":0,"ix":10},"p":{"a":0,"k":[644.277,469.01400000000007,0],"ix":2},"a":{"a":0,"k":[0,0,0],"ix":1},"s":{"a":0,"k":[100,100,100],"ix":6}},"ao":0,"shapes":[{"ty":"gr","it":[{"ty":"rc","d":1,"s":{"a":0,"k":[33.94,91.92],"ix":2},"p":{"a":0,"k":[0,0],"ix":3},"r":{"a":0,"k":0,"ix":4},"nm":"Rectangle Path 1","mn":"ADBE Vector Shape - Rect","hd":false},{"ty":"fl","c":{"a":0,"k":[0.945098039216,0.949019607843,0.949019607843,1],"ix":4},"o":{"a":0,"k":100,"ix":5},"r":1,"bm":0,"nm":"Fill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15_1_","np":3,"cix":2,"bm":0,"ix":1,"mn":"ADBE Vector Group","hd":false}],"ip":0,"op":180,"st":0,"bm":0},{"ddd":0,"ind":90,"ty":4,"nm":"Rectangle_14_1_","sr":1,"ks":{"o":{"a":0,"k":100,"ix":11},"r":{"a":0,"k":0,"ix":10},"p":{"a":0,"k":[80.817,465.88400000000007,0],"ix":2},"a":{"a":0,"k":[0,0,0],"ix":1},"s":{"a":0,"k":[100,100,100],"ix":6}},"ao":0,"shapes":[{"ty":"gr","it":[{"ty":"rc","d":1,"s":{"a":0,"k":[33.94,91.92],"ix":2},"p":{"a":0,"k":[0,0],"ix":3},"r":{"a":0,"k":0,"ix":4},"nm":"Rectangle Path 1","mn":"ADBE Vector Shape - Rect","hd":false},{"ty":"fl","c":{"a":0,"k":[0.945098039216,0.949019607843,0.949019607843,1],"ix":4},"o":{"a":0,"k":100,"ix":5},"r":1,"bm":0,"nm":"Fill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14_1_","np":3,"cix":2,"bm":0,"ix":1,"mn":"ADBE Vector Group","hd":false}],"ip":0,"op":180,"st":0,"bm":0},{"ddd":0,"ind":91,"ty":4,"nm":"Rectangle_13_1_","sr":1,"ks":{"o":{"a":0,"k":100,"ix":11},"r":{"a":0,"k":0,"ix":10},"p":{"a":0,"k":[362.552,433.119,0],"ix":2},"a":{"a":0,"k":[0,0,0],"ix":1},"s":{"a":0,"k":[100,100,100],"ix":6}},"ao":0,"shapes":[{"ty":"gr","it":[{"ty":"rc","d":1,"s":{"a":0,"k":[597.41,30.89],"ix":2},"p":{"a":0,"k":[0,0],"ix":3},"r":{"a":0,"k":0,"ix":4},"nm":"Rectangle Path 1","mn":"ADBE Vector Shape - Rect","hd":false},{"ty":"fl","c":{"a":0,"k":[0.945098039216,0.949019607843,0.949019607843,1],"ix":4},"o":{"a":0,"k":100,"ix":5},"r":1,"bm":0,"nm":"Fill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_13_1_","np":3,"cix":2,"bm":0,"ix":1,"mn":"ADBE Vector Group","hd":false}],"ip":0,"op":180,"st":0,"bm":0},{"ddd":0,"ind":92,"ty":4,"nm":"Path 278","parent":155,"sr":1,"ks":{"o":{"a":0,"k":100,"ix":11},"r":{"a":0,"k":0,"ix":10},"p":{"a":0,"k":[-0.832,-4.338,0],"ix":2},"a":{"a":0,"k":[6.809,6.126,0],"ix":1},"s":{"a":0,"k":[100,100,100],"ix":6}},"ao":0,"shapes":[{"ty":"gr","it":[{"ind":0,"ty":"sh","ix":1,"ks":{"a":0,"k":{"i":[[-0.064,0.205],[0,0],[0,0],[0,0],[-0.056,-0.129],[-0.088,-0.088],[-0.135,-0.053],[-0.17,0],[-0.158,0.047],[-0.129,0.091],[-0.082,0.135],[0,0.182],[0.021,0.094],[0.07,0.199],[0,0],[0,0],[0.053,0.094],[0.056,0.076],[0.07,0.07],[0.226,0.079],[0.334,0],[0.226,-0.079],[0.152,-0.152],[0.056,-0.076],[0.053,-0.094],[0.047,-0.114],[0,0],[0,0],[0.026,-0.094],[0,-0.094],[-0.076,-0.129],[-0.123,-0.088],[-0.149,-0.047],[-0.152,0],[-0.129,0.05],[-0.082,0.082],[-0.059,0.138]],"o":[[0,0],[0,0],[0,0],[0.064,0.199],[0.056,0.129],[0.094,0.094],[0.135,0.053],[0.152,0],[0.158,-0.047],[0.129,-0.091],[0.082,-0.135],[0,-0.082],[-0.021,-0.094],[0,0],[0,0],[-0.047,-0.114],[-0.053,-0.094],[-0.056,-0.076],[-0.152,-0.152],[-0.226,-0.079],[-0.334,0],[-0.226,0.079],[-0.07,0.07],[-0.056,0.076],[-0.053,0.094],[0,0],[0,0],[-0.064,0.193],[-0.026,0.094],[0,0.164],[0.076,0.129],[0.123,0.088],[0.149,0.047],[0.17,0],[0.129,-0.05],[0.088,-0.088],[0.059,-0.138]],"v":[[2.443,11.127],[3.032,9.316],[7.479,9.316],[8.104,11.136],[8.284,11.628],[8.499,11.953],[8.842,12.173],[9.299,12.252],[9.765,12.182],[10.195,11.975],[10.512,11.637],[10.635,11.162],[10.604,10.898],[10.468,10.459],[7.374,1.635],[7.225,1.252],[7.075,0.94],[6.913,0.686],[6.724,0.466],[6.157,0.119],[5.317,0],[4.478,0.119],[3.911,0.466],[3.722,0.686],[3.56,0.94],[3.41,1.252],[3.261,1.635],[0.176,10.503],[0.04,10.934],[0,11.215],[0.114,11.654],[0.413,11.979],[0.822,12.182],[1.274,12.252],[1.723,12.177],[2.039,11.979],[2.259,11.641]],"c":true},"ix":2},"nm":"Path 1","mn":"ADBE Vector Shape - Group","hd":false},{"ind":1,"ty":"sh","ix":2,"ks":{"a":0,"k":{"i":[[0,0],[0,0],[0,0],[-0.059,0.208],[0,0],[-0.041,0.164],[0,0],[-0.059,-0.188],[0,0],[-0.082,-0.24]],"o":[[0,0],[0,0],[0.076,-0.24],[0,0],[0.053,-0.188],[0,0],[0.041,0.164],[0,0],[0.064,0.208],[0,0]],"v":[[6.899,7.444],[3.577,7.444],[4.676,3.981],[4.878,3.309],[5.036,2.751],[5.177,2.224],[5.212,2.224],[5.361,2.751],[5.528,3.309],[5.748,3.981]],"c":true},"ix":2},"nm":"Path 2","mn":"ADBE Vector Shape - Group","hd":false},{"ind":2,"ty":"sh","ix":3,"ks":{"a":0,"k":{"i":[[0,-0.223],[0,0],[-0.131,-0.123],[-0.27,0],[-0.131,0.123],[0,0.223],[0,0],[0.131,0.123],[0.27,0],[0.131,-0.123]],"o":[[0,0],[0,0.223],[0.131,0.123],[0.27,0],[0.131,-0.123],[0,0],[0,-0.223],[-0.131,-0.123],[-0.27,0],[-0.131,0.123]],"v":[[11.865,6.867],[11.865,11.502],[12.062,12.021],[12.662,12.205],[13.263,12.021],[13.459,11.502],[13.459,6.867],[13.263,6.349],[12.662,6.164],[12.062,6.349]],"c":true},"ix":2},"nm":"Path 3","mn":"ADBE Vector Shape - Group","hd":false},{"ind":3,"ty":"sh","ix":4,"ks":{"a":0,"k":{"i":[[0,-0.129],[-0.047,-0.107],[-0.084,-0.08],[-0.115,-0.047],[-0.137,0],[-0.117,0.047],[-0.086,0.082],[-0.047,0.111],[0,0.129],[0.047,0.107],[0.084,0.08],[0.115,0.047],[0.137,0],[0.119,-0.047],[0.084,-0.082],[0.047,-0.111]],"o":[[0,0.125],[0.047,0.107],[0.084,0.08],[0.115,0.047],[0.145,0],[0.117,-0.047],[0.086,-0.082],[0.047,-0.111],[0,-0.125],[-0.047,-0.107],[-0.084,-0.08],[-0.115,-0.047],[-0.145,0],[-0.119,0.047],[-0.084,0.082],[-0.047,0.111]],"v":[[11.707,4.447],[11.777,4.796],[11.974,5.077],[12.272,5.268],[12.65,5.338],[13.043,5.268],[13.348,5.074],[13.547,4.784],[13.617,4.424],[13.547,4.075],[13.351,3.794],[13.052,3.604],[12.674,3.533],[12.278,3.604],[11.974,3.797],[11.777,4.087]],"c":true},"ix":2},"nm":"Path 4","mn":"ADBE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278","np":5,"cix":2,"bm":0,"ix":1,"mn":"ADBE Vector Group","hd":false}],"ip":0,"op":180,"st":0,"bm":0},{"ddd":0,"ind":93,"ty":4,"nm":"Path 122","parent":155,"sr":1,"ks":{"o":{"a":0,"k":100,"ix":11},"r":{"a":0,"k":0,"ix":10},"p":{"a":0,"k":[-15.55,-7.058,0],"ix":2},"a":{"a":0,"k":[1.812,16.342,0],"ix":1},"s":{"a":0,"k":[100,100,100],"ix":6}},"ao":0,"shapes":[{"ty":"gr","it":[{"ind":0,"ty":"sh","ix":1,"ks":{"a":0,"k":{"i":[[0,0],[0,0],[0,0],[-1.208,0],[0,0],[0,-1.283],[0,0],[0,0]],"o":[[0,0],[0,0],[0,-1.283],[0,0],[-1.283,0],[0,0],[0,0],[0,0]],"v":[[1.51,32.609],[1.51,32.609],[1.51,2.491],[3.623,0],[2.642,0],[0,2.491],[0,32.685],[1.51,32.609]],"c":true},"ix":2},"nm":"Path 1","mn":"ADBE Vector Shape - Group","hd":false},{"ty":"fl","c":{"a":0,"k":[0.898039215686,0.63137254902,0.243137254902,1],"ix":4},"o":{"a":0,"k":100,"ix":5},"r":1,"bm":0,"nm":"Fill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122","np":2,"cix":2,"bm":0,"ix":1,"mn":"ADBE Vector Group","hd":false}],"ip":0,"op":180,"st":0,"bm":0},{"ddd":0,"ind":94,"ty":4,"nm":"Path 121","parent":155,"sr":1,"ks":{"o":{"a":0,"k":100,"ix":11},"r":{"a":0,"k":0,"ix":10},"p":{"a":0,"k":[-9.813,16.305,0],"ix":2},"a":{"a":0,"k":[7.548,7.095,0],"ix":1},"s":{"a":0,"k":[100,100,100],"ix":6}},"ao":0,"shapes":[{"ty":"gr","it":[{"ind":0,"ty":"sh","ix":1,"ks":{"a":0,"k":{"i":[[0,0],[0,0],[0,0],[0,0]],"o":[[0,0],[0,0],[0,0],[0,0]],"v":[[0,0],[14.946,14.191],[15.097,14.191],[15.097,2.114]],"c":false},"ix":2},"nm":"Path 1","mn":"ADBE Vector Shape - Group","hd":false},{"ty":"fl","c":{"a":0,"k":[0.823529411765,0.952941176471,1,1],"ix":4},"o":{"a":0,"k":100,"ix":5},"r":1,"bm":0,"nm":"Fill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121","np":2,"cix":2,"bm":0,"ix":1,"mn":"ADBE Vector Group","hd":false}],"ip":0,"op":180,"st":0,"bm":0},{"ddd":0,"ind":95,"ty":4,"nm":"Path 120","parent":155,"sr":1,"ks":{"o":{"a":0,"k":100,"ix":11},"r":{"a":0,"k":0,"ix":10},"p":{"a":0,"k":[-9.813,16.229,0],"ix":2},"a":{"a":0,"k":[7.548,7.171,0],"ix":1},"s":{"a":0,"k":[100,100,100],"ix":6}},"ao":0,"shapes":[{"ty":"gr","it":[{"ind":0,"ty":"sh","ix":1,"ks":{"a":0,"k":{"i":[[0,0],[0,0],[0,0],[1.283,0],[0,0]],"o":[[0,0],[0,0],[0,-1.283],[0,0],[0,0]],"v":[[14.946,14.342],[15.097,14.342],[15.097,2.491],[12.681,0],[0,0.151]],"c":true},"ix":2},"nm":"Path 1","mn":"ADBE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120","np":2,"cix":2,"bm":0,"ix":1,"mn":"ADBE Vector Group","hd":false}],"ip":0,"op":180,"st":0,"bm":0},{"ddd":0,"ind":96,"ty":4,"nm":"Path 119","parent":155,"sr":1,"ks":{"o":{"a":0,"k":100,"ix":11},"r":{"a":0,"k":0,"ix":10},"p":{"a":0,"k":[-0.302,16.569,0],"ix":2},"a":{"a":0,"k":[4.227,6.831,0],"ix":1},"s":{"a":0,"k":[100,100,100],"ix":6}},"ao":0,"shapes":[{"ty":"gr","it":[{"ind":0,"ty":"sh","ix":1,"ks":{"a":0,"k":{"i":[[0,0],[0,0],[0,-0.151],[0,0],[-0.151,0],[0,0],[0,0]],"o":[[0,0],[0,0.151],[0,0],[0.151,0],[0,0],[0,0],[0,0]],"v":[[0,0],[0,11.323],[0.151,11.775],[1.963,13.512],[2.415,13.663],[8.454,13.663],[1.585,2.265]],"c":true},"ix":2},"nm":"Path 1","mn":"ADBE Vector Shape - Group","hd":false},{"ty":"fl","c":{"a":0,"k":[0.709803921569,0.447058823529,0.03137254902,1],"ix":4},"o":{"a":0,"k":100,"ix":5},"r":1,"bm":0,"nm":"Fill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119","np":2,"cix":2,"bm":0,"ix":1,"mn":"ADBE Vector Group","hd":false}],"ip":0,"op":180,"st":0,"bm":0},{"ddd":0,"ind":97,"ty":4,"nm":"Path 118","parent":155,"sr":1,"ks":{"o":{"a":0,"k":100,"ix":11},"r":{"a":0,"k":0,"ix":10},"p":{"a":0,"k":[2.604,16.606,0],"ix":2},"a":{"a":0,"k":[7.133,6.794,0],"ix":1},"s":{"a":0,"k":[100,100,100],"ix":6}},"ao":0,"shapes":[{"ty":"gr","it":[{"ind":0,"ty":"sh","ix":1,"ks":{"a":0,"k":{"i":[[0,0],[0,0],[0,-0.151],[0,0],[-0.151,0],[0,0],[0,0]],"o":[[0,0],[0,0.151],[0,0],[0.151,0],[0,0],[0,0],[0,0]],"v":[[0,0],[0,11.247],[0.151,11.7],[1.963,13.436],[2.415,13.587],[14.266,13.587],[0.302,0]],"c":true},"ix":2},"nm":"Path 1","mn":"ADBE Vector Shape - Group","hd":false},{"ty":"fl","c":{"a":0,"k":[1,0.694117647059,0.250980392157,1],"ix":4},"o":{"a":0,"k":100,"ix":5},"r":1,"bm":0,"nm":"Fill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118","np":2,"cix":2,"bm":0,"ix":1,"mn":"ADBE Vector Group","hd":false}],"ip":0,"op":180,"st":0,"bm":0},{"ddd":0,"ind":98,"ty":4,"nm":"Path 117","parent":155,"sr":1,"ks":{"o":{"a":0,"k":100,"ix":11},"r":{"a":0,"k":0,"ix":10},"p":{"a":0,"k":[6.794,-5.284,0],"ix":2},"a":{"a":0,"k":[10.568,18.116,0],"ix":1},"s":{"a":0,"k":[100,100,100],"ix":6}},"ao":0,"shapes":[{"ty":"gr","it":[{"ind":0,"ty":"sh","ix":1,"ks":{"a":0,"k":{"i":[[0,0],[0,0],[1.283,0],[0,0]],"o":[[0,0],[0,-1.283],[0,0],[0,0]],"v":[[21.135,36.232],[21.135,2.491],[18.494,0],[0,0]],"c":false},"ix":2},"nm":"Path 1","mn":"ADBE Vector Shape - Group","hd":false},{"ty":"fl","c":{"a":0,"k":[0.709803921569,0.447058823529,0.03137254902,1],"ix":4},"o":{"a":0,"k":100,"ix":5},"r":1,"bm":0,"nm":"Fill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117","np":2,"cix":2,"bm":0,"ix":1,"mn":"ADBE Vector Group","hd":false}],"ip":0,"op":180,"st":0,"bm":0},{"ddd":0,"ind":99,"ty":4,"nm":"Path 116","parent":155,"sr":1,"ks":{"o":{"a":0,"k":100,"ix":11},"r":{"a":0,"k":0,"ix":10},"p":{"a":0,"k":[0.113,-5.284,0],"ix":2},"a":{"a":0,"k":[17.248,18.116,0],"ix":1},"s":{"a":0,"k":[100,100,100],"ix":6}},"ao":0,"shapes":[{"ty":"gr","it":[{"ind":0,"ty":"sh","ix":1,"ks":{"a":0,"k":{"i":[[0,0],[0,0],[1.283,0],[0,0],[0,-1.208]],"o":[[0,0],[0,-1.283],[0,0],[-1.283,0],[0,0]],"v":[[34.496,36.232],[34.496,2.491],[31.854,0],[2.415,0],[0,2.265]],"c":false},"ix":2},"nm":"Path 1","mn":"ADBE Vector Shape - Group","hd":false},{"ty":"fl","c":{"a":0,"k":[0.839215686275,0.545098039216,0.117647058824,1],"ix":4},"o":{"a":0,"k":100,"ix":5},"r":1,"bm":0,"nm":"Fill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116","np":2,"cix":2,"bm":0,"ix":1,"mn":"ADBE Vector Group","hd":false}],"ip":0,"op":180,"st":0,"bm":0},{"ddd":0,"ind":100,"ty":4,"nm":"Path 115","parent":155,"sr":1,"ks":{"o":{"a":0,"k":100,"ix":11},"r":{"a":0,"k":0,"ix":10},"p":{"a":0,"k":[0,0,0],"ix":2},"a":{"a":0,"k":[17.361,23.4,0],"ix":1},"s":{"a":0,"k":[100,100,100],"ix":6}},"ao":0,"shapes":[{"ty":"gr","it":[{"ind":0,"ty":"sh","ix":1,"ks":{"a":0,"k":{"i":[[1.283,0],[0,0],[0,-1.283],[0,0],[0,0],[0,0],[0,1.283],[0,0]],"o":[[0,0],[-1.283,0],[0,0],[0,0],[0,0],[1.283,0],[0,0],[0,-1.283]],"v":[[32.081,0],[2.642,0],[0,2.491],[0,32.685],[14.946,46.8],[32.081,46.8],[34.723,44.309],[34.723,2.491]],"c":true},"ix":2},"nm":"Path 1","mn":"ADBE Vector Shape - Group","hd":false},{"ty":"fl","c":{"a":0,"k":[0.988235294118,0.619607843137,0.090196078431,1],"ix":4},"o":{"a":0,"k":100,"ix":5},"r":1,"bm":0,"nm":"Fill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115","np":2,"cix":2,"bm":0,"ix":1,"mn":"ADBE Vector Group","hd":false}],"ip":0,"op":180,"st":0,"bm":0},{"ddd":0,"ind":101,"ty":4,"nm":"Path 114","parent":155,"sr":1,"ks":{"o":{"a":0,"k":100,"ix":11},"r":{"a":0,"k":0,"ix":10},"p":{"a":0,"k":[0,0,0],"ix":2},"a":{"a":0,"k":[17.361,23.4,0],"ix":1},"s":{"a":0,"k":[100,100,100],"ix":6}},"ao":0,"shapes":[{"ty":"gr","it":[{"ind":0,"ty":"sh","ix":1,"ks":{"a":0,"k":{"i":[[1.283,0],[0,0],[0,-1.283],[0,0],[0,0],[0,0],[0,1.283],[0,0]],"o":[[0,0],[-1.283,0],[0,0],[0,0],[0,0],[1.283,0],[0,0],[0,-1.283]],"v":[[32.081,0],[2.642,0],[0,2.491],[0,32.685],[14.946,46.8],[32.081,46.8],[34.723,44.309],[34.723,2.491]],"c":true},"ix":2},"nm":"Path 1","mn":"ADBE Vector Shape - Group","hd":false},{"ty":"fl","c":{"a":0,"k":[0.054901960784,0.878431372549,0.721568627451,1],"ix":4},"o":{"a":0,"k":100,"ix":5},"r":1,"bm":0,"nm":"Fill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114","np":2,"cix":2,"bm":0,"ix":1,"mn":"ADBE Vector Group","hd":false}],"ip":0,"op":180,"st":0,"bm":0},{"ddd":0,"ind":102,"ty":4,"nm":"Path 113","parent":154,"sr":1,"ks":{"o":{"a":0,"k":1,"ix":11},"r":{"a":0,"k":0,"ix":10},"p":{"a":0,"k":[5.835,-0.793,0],"ix":2},"a":{"a":0,"k":[3.6,5.548,0],"ix":1},"s":{"a":0,"k":[100,100,100],"ix":6}},"ao":0,"shapes":[{"ty":"gr","it":[{"ind":0,"ty":"sh","ix":1,"ks":{"a":0,"k":{"i":[[1.963,0.755],[0,0.528],[-0.755,0],[-0.302,-0.226],[-0.076,0.075],[0,0.075],[0,0],[0.151,0.075],[0.981,0],[0,-1.887],[-2.34,-0.906],[0,-0.528],[0.981,0],[0.453,0.377],[0.075,0],[0,-0.075],[0,0],[-0.151,-0.075],[-1.057,0],[0,2.038]],"o":[[-1.283,-0.453],[0,-0.604],[0.906,0],[0.075,0.075],[0.075,-0.076],[0,0],[0.076,-0.151],[-0.679,-0.377],[-2.189,0],[0,0.981],[1.359,0.528],[0,0.679],[-0.83,0],[-0.076,-0.075],[-0.076,0.075],[0,0],[-0.075,0.151],[0.755,0.453],[2.491,0],[0,-1.585]],"v":[[4.332,4.378],[2.672,3.095],[3.955,2.114],[5.766,2.642],[6.068,2.642],[6.295,2.415],[6.748,1.132],[6.597,0.679],[3.955,0],[0.181,3.246],[3.049,6.416],[4.634,7.85],[3.124,8.907],[1.011,8.228],[0.709,8.152],[0.483,8.379],[0.03,9.888],[0.181,10.341],[3.124,11.096],[7.201,7.775]],"c":true},"ix":2},"nm":"Path 1","mn":"ADBE Vector Shape - Group","hd":false},{"ty":"fl","c":{"a":0,"k":[0,0,0,1],"ix":4},"o":{"a":0,"k":100,"ix":5},"r":1,"bm":0,"nm":"Fill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113","np":3,"cix":2,"bm":0,"ix":1,"mn":"ADBE Vector Group","hd":false}],"ip":0,"op":180,"st":0,"bm":0},{"ddd":0,"ind":103,"ty":4,"nm":"Path 112","parent":154,"sr":1,"ks":{"o":{"a":0,"k":1,"ix":11},"r":{"a":0,"k":0,"ix":10},"p":{"a":0,"k":[-2.868,-2.755,0],"ix":2},"a":{"a":0,"k":[4.68,7.284,0],"ix":1},"s":{"a":0,"k":[100,100,100],"ix":6}},"ao":0,"shapes":[{"ty":"gr","it":[{"ind":0,"ty":"sh","ix":1,"ks":{"a":0,"k":{"i":[[0.83,0.755],[1.812,0],[0.679,-0.151],[0,-0.151],[0,0],[-0.226,0],[0,0],[0,0.226],[0,0],[-0.377,0],[-1.057,1.057],[0,1.283]],"o":[[-0.906,-0.83],[-1.585,0],[-0.151,0],[0,0],[0,0.226],[0,0],[0.226,0],[0,0],[0.226,0],[1.812,0],[0.755,-0.755],[0,-1.283]],"v":[[8.001,1.208],[3.85,0],[0.302,0.302],[0,0.679],[0,14.191],[0.377,14.568],[2.642,14.568],[3.019,14.191],[3.019,9.134],[3.925,9.134],[8.228,7.548],[9.36,4.378]],"c":true},"ix":2},"nm":"Path 1","mn":"ADBE Vector Shape - Group","hd":false},{"ind":1,"ty":"sh","ix":2,"ks":{"a":0,"k":{"i":[[1.359,0],[0.151,0.075],[0,0],[-0.453,0],[0,-1.585]],"o":[[-0.377,0],[0,0],[0.226,0],[1.812,0],[0.075,2.114]],"v":[[3.925,7.02],[3.019,6.945],[3.019,2.189],[4.152,2.114],[6.869,4.454]],"c":true},"ix":2},"nm":"Path 2","mn":"ADBE Vector Shape - Group","hd":false},{"ty":"fl","c":{"a":0,"k":[0,0,0,1],"ix":4},"o":{"a":0,"k":100,"ix":5},"r":1,"bm":0,"nm":"Fill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112","np":4,"cix":2,"bm":0,"ix":1,"mn":"ADBE Vector Group","hd":false}],"ip":0,"op":180,"st":0,"bm":0},{"ddd":0,"ind":104,"ty":4,"nm":"Path 111","parent":154,"sr":1,"ks":{"o":{"a":0,"k":100,"ix":11},"r":{"a":0,"k":0,"ix":10},"p":{"a":0,"k":[5.156,-2.151,0],"ix":2},"a":{"a":0,"k":[3.6,5.473,0],"ix":1},"s":{"a":0,"k":[100,100,100],"ix":6}},"ao":0,"shapes":[{"ty":"gr","it":[{"ind":0,"ty":"sh","ix":1,"ks":{"a":0,"k":{"i":[[2.491,0],[0.755,0.528],[-0.075,0.151],[0,0],[-0.076,0],[-0.076,-0.076],[-0.755,0],[0,0.679],[1.359,0.453],[0,0.981],[-2.189,0],[-0.755,-0.453],[0.076,-0.151],[0,0],[0.075,0],[0.075,0],[0.906,0],[0,-0.604],[-1.283,-0.453],[0,-1.585]],"o":[[-1.132,0],[-0.151,-0.075],[0,0],[0,-0.076],[0.075,-0.075],[0.528,0.302],[0.981,0],[0,-0.604],[-2.34,-0.83],[0,-1.887],[0.906,0],[0.151,0.075],[0,0],[0,0.076],[-0.076,0.075],[-0.302,-0.226],[-0.755,0],[0,0.528],[1.963,0.755],[0,2.038]],"v":[[3.124,10.945],[0.181,10.19],[0.03,9.737],[0.483,8.379],[0.709,8.152],[1.011,8.228],[3.124,8.907],[4.634,7.85],[3.049,6.416],[0.181,3.246],[3.955,0],[6.597,0.679],[6.748,1.132],[6.37,2.34],[6.144,2.566],[5.842,2.566],[4.03,2.038],[2.747,3.019],[4.408,4.303],[7.201,7.624]],"c":true},"ix":2},"nm":"Path 1","mn":"ADBE Vector Shape - Group","hd":false},{"ind":1,"ty":"sh","ix":2,"ks":{"a":0,"k":{"i":[[0,0],[-0.906,0],[0,1.585],[1.661,0.679],[0,1.132],[-1.208,0],[-0.453,-0.151],[0,0],[0.679,0],[0,-1.434],[-1.585,-0.528],[0,-1.208],[1.661,0],[0.528,0.302]],"o":[[0.604,0.302],[2.038,0],[0,-1.208],[-1.208,-0.453],[0,-0.981],[0.755,0],[0,0],[-0.528,-0.226],[-1.812,0],[0,1.057],[1.283,0.453],[0,0.83],[-0.83,0],[0,0]],"v":[[0.86,9.737],[3.2,10.19],[6.521,7.624],[4.181,4.982],[2.068,2.944],[4.106,1.208],[5.917,1.585],[6.144,0.981],[4.181,0.604],[1.162,3.095],[3.502,5.51],[5.615,7.699],[3.351,9.511],[1.237,8.983]],"c":true},"ix":2},"nm":"Path 2","mn":"ADBE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111","np":4,"cix":2,"bm":0,"ix":1,"mn":"ADBE Vector Group","hd":false}],"ip":0,"op":180,"st":0,"bm":0},{"ddd":0,"ind":105,"ty":4,"nm":"Path 110","parent":154,"sr":1,"ks":{"o":{"a":0,"k":100,"ix":11},"r":{"a":0,"k":0,"ix":10},"p":{"a":0,"k":[5.133,-2.151,0],"ix":2},"a":{"a":0,"k":[3.246,5.095,0],"ix":1},"s":{"a":0,"k":[100,100,100],"ix":6}},"ao":0,"shapes":[{"ty":"gr","it":[{"ind":0,"ty":"sh","ix":1,"ks":{"a":0,"k":{"i":[[0,0],[-0.906,0],[0,0.755],[1.283,0.528],[0,1.132],[-2.114,0],[-0.528,-0.302],[0,0],[0.906,0],[0,-0.755],[-1.283,-0.453],[0,-1.434],[2.34,0],[0.755,0.377]],"o":[[0.528,0.377],[1.283,0],[0,-0.83],[-1.736,-0.604],[0,-1.585],[0.981,0],[0,0],[-0.377,-0.226],[-1.057,0],[0,0.83],[1.736,0.679],[0,1.736],[-1.057,0],[0,0]],"v":[[0.528,8.152],[2.868,8.832],[4.755,7.397],[2.944,5.586],[0.377,2.868],[3.774,0],[6.19,0.604],[5.737,1.887],[3.699,1.283],[2.038,2.642],[3.925,4.303],[6.492,7.246],[2.793,10.19],[0,9.511]],"c":true},"ix":2},"nm":"Path 1","mn":"ADBE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110","np":3,"cix":2,"bm":0,"ix":1,"mn":"ADBE Vector Group","hd":false}],"ip":0,"op":180,"st":0,"bm":0},{"ddd":0,"ind":106,"ty":4,"nm":"Path 109","parent":154,"sr":1,"ks":{"o":{"a":0,"k":100,"ix":11},"r":{"a":0,"k":0,"ix":10},"p":{"a":0,"k":[-3.585,-4.227,0],"ix":2},"a":{"a":0,"k":[4.718,7.246,0],"ix":1},"s":{"a":0,"k":[100,100,100],"ix":6}},"ao":0,"shapes":[{"ty":"gr","it":[{"ind":0,"ty":"sh","ix":1,"ks":{"a":0,"k":{"i":[[0.226,0],[0,0],[0,0.226],[0,0],[-0.151,0.075],[-1.359,0],[-0.906,-0.755],[0,-1.283],[0.755,-0.755],[1.812,0],[0.226,0],[0,0]],"o":[[0,0],[-0.226,0],[0,0],[0,-0.151],[0.906,-0.151],[1.812,0],[0.906,0.755],[0,1.359],[-0.981,1.057],[-0.377,0],[0,0],[-0.076,0.302]],"v":[[2.642,14.493],[0.377,14.493],[0,14.115],[0,0.679],[0.302,0.302],[3.925,0],[8.077,1.208],[9.435,4.378],[8.303,7.548],[4.001,9.134],[3.095,9.134],[3.095,14.04]],"c":true},"ix":2},"nm":"Path 1","mn":"ADBE Vector Shape - Group","hd":false},{"ind":1,"ty":"sh","ix":2,"ks":{"a":0,"k":{"i":[[0,0],[0,0],[0,0],[-0.226,-0.151],[-0.604,0],[-0.83,0.906],[0,1.132],[0.755,0.604],[1.585,0],[0.679,-0.151],[0,0]],"o":[[0,0],[0,0],[0,-0.302],[0.151,0],[1.661,0],[0.604,-0.679],[0,-1.057],[-0.755,-0.679],[-1.359,0],[0,0],[0,0]],"v":[[0.755,13.738],[2.265,13.738],[2.265,8.756],[2.868,8.454],[3.925,8.53],[7.699,7.171],[8.605,4.529],[7.473,1.963],[3.85,0.906],[0.679,1.132],[0.679,13.738]],"c":true},"ix":2},"nm":"Path 2","mn":"ADBE Vector Shape - Group","hd":false},{"ind":2,"ty":"sh","ix":3,"ks":{"a":0,"k":{"i":[[2.34,0],[0,0.453],[0,0],[-1.887,0],[0,-1.963]],"o":[[-1.359,0],[0,0],[0,-0.302],[2.265,0],[0,1.963]],"v":[[4.001,7.85],[2.265,7.322],[2.265,2.038],[4.227,1.51],[7.775,4.605]],"c":true},"ix":2},"nm":"Path 3","mn":"ADBE Vector Shape - Group","hd":false},{"ind":3,"ty":"sh","ix":4,"ks":{"a":0,"k":{"i":[[0,0],[-0.453,0],[0,2.114],[1.887,0],[0.226,-0.075],[0,0]],"o":[[0.226,0],[1.359,0],[0,-1.51],[-0.528,0],[0,0],[0,0]],"v":[[3.019,7.02],[4.001,7.095],[7.02,4.529],[4.227,2.189],[3.019,2.265],[3.019,7.02]],"c":true},"ix":2},"nm":"Path 4","mn":"ADBE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109","np":6,"cix":2,"bm":0,"ix":1,"mn":"ADBE Vector Group","hd":false}],"ip":0,"op":180,"st":0,"bm":0},{"ddd":0,"ind":107,"ty":4,"nm":"Path 108","parent":154,"sr":1,"ks":{"o":{"a":0,"k":100,"ix":11},"r":{"a":0,"k":0,"ix":10},"p":{"a":0,"k":[-3.586,-4.265,0],"ix":2},"a":{"a":0,"k":[4.34,6.831,0],"ix":1},"s":{"a":0,"k":[100,100,100],"ix":6}},"ao":0,"shapes":[{"ty":"gr","it":[{"ind":0,"ty":"sh","ix":1,"ks":{"a":0,"k":{"i":[[0,0],[-1.434,0],[-0.83,-0.755],[0,-1.208],[0.679,-0.755],[1.736,0],[0,0.151],[0,0],[0,0]],"o":[[0.755,-0.151],[1.736,0],[0.755,0.679],[0,1.208],[-0.906,0.981],[-0.528,0],[0,0],[0,0],[0,0]],"v":[[0,0.302],[3.548,0],[7.473,1.132],[8.681,4.001],[7.624,6.945],[3.548,8.454],[2.265,8.303],[2.265,13.663],[0,13.663]],"c":true},"ix":2},"nm":"Path 1","mn":"ADBE Vector Shape - Group","hd":false},{"ind":1,"ty":"sh","ix":2,"ks":{"a":0,"k":{"i":[[0,0],[-0.604,0],[0,1.887],[1.963,0],[0,-0.075],[0,0]],"o":[[0,0.075],[2.114,0],[0,-1.812],[-0.755,0],[0,0],[0,0]],"v":[[2.265,6.945],[3.623,7.095],[7.02,4.152],[3.85,1.434],[2.265,1.585],[2.265,6.945]],"c":true},"ix":2},"nm":"Path 2","mn":"ADBE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108","np":4,"cix":2,"bm":0,"ix":1,"mn":"ADBE Vector Group","hd":false}],"ip":0,"op":180,"st":0,"bm":0},{"ddd":0,"ind":108,"ty":4,"nm":"Path 107","parent":154,"sr":1,"ks":{"o":{"a":0,"k":100,"ix":11},"r":{"a":0,"k":0,"ix":10},"p":{"a":0,"k":[-15.55,-7.058,0],"ix":2},"a":{"a":0,"k":[1.812,16.342,0],"ix":1},"s":{"a":0,"k":[100,100,100],"ix":6}},"ao":0,"shapes":[{"ty":"gr","it":[{"ind":0,"ty":"sh","ix":1,"ks":{"a":0,"k":{"i":[[0,0],[0,0],[0,0],[-1.208,0],[0,0],[0,-1.283],[0,0],[0,0]],"o":[[0,0],[0,0],[0,-1.283],[0,0],[-1.283,0],[0,0],[0,0],[0,0]],"v":[[1.51,32.609],[1.51,32.609],[1.51,2.491],[3.623,0],[2.642,0],[0,2.491],[0,32.685],[1.51,32.609]],"c":true},"ix":2},"nm":"Path 1","mn":"ADBE Vector Shape - Group","hd":false},{"ty":"fl","c":{"a":0,"k":[0.239215686275,0.721568627451,0.988235294118,1],"ix":4},"o":{"a":0,"k":100,"ix":5},"r":1,"bm":0,"nm":"Fill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107","np":3,"cix":2,"bm":0,"ix":1,"mn":"ADBE Vector Group","hd":false}],"ip":0,"op":180,"st":0,"bm":0},{"ddd":0,"ind":109,"ty":4,"nm":"Path 106","parent":154,"sr":1,"ks":{"o":{"a":0,"k":100,"ix":11},"r":{"a":0,"k":0,"ix":10},"p":{"a":0,"k":[-9.813,16.305,0],"ix":2},"a":{"a":0,"k":[7.548,7.095,0],"ix":1},"s":{"a":0,"k":[100,100,100],"ix":6}},"ao":0,"shapes":[{"ty":"gr","it":[{"ind":0,"ty":"sh","ix":1,"ks":{"a":0,"k":{"i":[[0,0],[0,0],[0,0],[0,0]],"o":[[0,0],[0,0],[0,0],[0,0]],"v":[[0,0],[14.946,14.191],[15.097,14.191],[15.097,2.114]],"c":false},"ix":2},"nm":"Path 1","mn":"ADBE Vector Shape - Group","hd":false},{"ty":"fl","c":{"a":0,"k":[0.823529411765,0.952941176471,1,1],"ix":4},"o":{"a":0,"k":100,"ix":5},"r":1,"bm":0,"nm":"Fill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106","np":3,"cix":2,"bm":0,"ix":1,"mn":"ADBE Vector Group","hd":false}],"ip":0,"op":180,"st":0,"bm":0},{"ddd":0,"ind":110,"ty":4,"nm":"Path 105","parent":154,"sr":1,"ks":{"o":{"a":0,"k":100,"ix":11},"r":{"a":0,"k":0,"ix":10},"p":{"a":0,"k":[-9.813,16.229,0],"ix":2},"a":{"a":0,"k":[7.548,7.171,0],"ix":1},"s":{"a":0,"k":[100,100,100],"ix":6}},"ao":0,"shapes":[{"ty":"gr","it":[{"ind":0,"ty":"sh","ix":1,"ks":{"a":0,"k":{"i":[[0,0],[0,0],[0,0],[1.283,0],[0,0]],"o":[[0,0],[0,0],[0,-1.283],[0,0],[0,0]],"v":[[14.946,14.342],[15.097,14.342],[15.097,2.491],[12.681,0],[0,0.151]],"c":true},"ix":2},"nm":"Path 1","mn":"ADBE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105","np":3,"cix":2,"bm":0,"ix":1,"mn":"ADBE Vector Group","hd":false}],"ip":0,"op":180,"st":0,"bm":0},{"ddd":0,"ind":111,"ty":4,"nm":"Path 104","parent":154,"sr":1,"ks":{"o":{"a":0,"k":100,"ix":11},"r":{"a":0,"k":0,"ix":10},"p":{"a":0,"k":[-0.302,16.569,0],"ix":2},"a":{"a":0,"k":[4.227,6.831,0],"ix":1},"s":{"a":0,"k":[100,100,100],"ix":6}},"ao":0,"shapes":[{"ty":"gr","it":[{"ind":0,"ty":"sh","ix":1,"ks":{"a":0,"k":{"i":[[0,0],[0,0],[0,-0.151],[0,0],[-0.151,0],[0,0],[0,0]],"o":[[0,0],[0,0.151],[0,0],[0.151,0],[0,0],[0,0],[0,0]],"v":[[0,0],[0,11.323],[0.151,11.775],[1.963,13.512],[2.415,13.663],[8.454,13.663],[1.585,2.265]],"c":true},"ix":2},"nm":"Path 1","mn":"ADBE Vector Shape - Group","hd":false},{"ty":"fl","c":{"a":0,"k":[0.023529411765,0.403921568627,0.717647058824,1],"ix":4},"o":{"a":0,"k":100,"ix":5},"r":1,"bm":0,"nm":"Fill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104","np":3,"cix":2,"bm":0,"ix":1,"mn":"ADBE Vector Group","hd":false}],"ip":0,"op":180,"st":0,"bm":0},{"ddd":0,"ind":112,"ty":4,"nm":"Path 103","parent":154,"sr":1,"ks":{"o":{"a":0,"k":100,"ix":11},"r":{"a":0,"k":0,"ix":10},"p":{"a":0,"k":[2.604,16.606,0],"ix":2},"a":{"a":0,"k":[7.133,6.794,0],"ix":1},"s":{"a":0,"k":[100,100,100],"ix":6}},"ao":0,"shapes":[{"ty":"gr","it":[{"ind":0,"ty":"sh","ix":1,"ks":{"a":0,"k":{"i":[[0,0],[0,0],[0,-0.151],[0,0],[-0.151,0],[0,0],[0,0]],"o":[[0,0],[0,0.151],[0,0],[0.151,0],[0,0],[0,0],[0,0]],"v":[[0,0],[0,11.247],[0.151,11.7],[1.963,13.436],[2.415,13.587],[14.266,13.587],[0.302,0]],"c":true},"ix":2},"nm":"Path 1","mn":"ADBE Vector Shape - Group","hd":false},{"ty":"fl","c":{"a":0,"k":[0,0.439215686275,0.8,1],"ix":4},"o":{"a":0,"k":100,"ix":5},"r":1,"bm":0,"nm":"Fill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103","np":3,"cix":2,"bm":0,"ix":1,"mn":"ADBE Vector Group","hd":false}],"ip":0,"op":180,"st":0,"bm":0},{"ddd":0,"ind":113,"ty":4,"nm":"Path 102","parent":154,"sr":1,"ks":{"o":{"a":0,"k":100,"ix":11},"r":{"a":0,"k":0,"ix":10},"p":{"a":0,"k":[6.794,-5.284,0],"ix":2},"a":{"a":0,"k":[10.568,18.116,0],"ix":1},"s":{"a":0,"k":[100,100,100],"ix":6}},"ao":0,"shapes":[{"ty":"gr","it":[{"ind":0,"ty":"sh","ix":1,"ks":{"a":0,"k":{"i":[[0,0],[0,0],[1.283,0],[0,0]],"o":[[0,0],[0,-1.283],[0,0],[0,0]],"v":[[21.135,36.232],[21.135,2.491],[18.494,0],[0,0]],"c":false},"ix":2},"nm":"Path 1","mn":"ADBE Vector Shape - Group","hd":false},{"ty":"fl","c":{"a":0,"k":[0.023529411765,0.403921568627,0.717647058824,1],"ix":4},"o":{"a":0,"k":100,"ix":5},"r":1,"bm":0,"nm":"Fill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102","np":3,"cix":2,"bm":0,"ix":1,"mn":"ADBE Vector Group","hd":false}],"ip":0,"op":180,"st":0,"bm":0},{"ddd":0,"ind":114,"ty":4,"nm":"Path 101","parent":154,"sr":1,"ks":{"o":{"a":0,"k":100,"ix":11},"r":{"a":0,"k":0,"ix":10},"p":{"a":0,"k":[0.113,-5.284,0],"ix":2},"a":{"a":0,"k":[17.248,18.116,0],"ix":1},"s":{"a":0,"k":[100,100,100],"ix":6}},"ao":0,"shapes":[{"ty":"gr","it":[{"ind":0,"ty":"sh","ix":1,"ks":{"a":0,"k":{"i":[[0,0],[0,0],[1.283,0],[0,0],[0,-1.208]],"o":[[0,0],[0,-1.283],[0,0],[-1.283,0],[0,0]],"v":[[34.496,36.232],[34.496,2.491],[31.854,0],[2.415,0],[0,2.265]],"c":false},"ix":2},"nm":"Path 1","mn":"ADBE Vector Shape - Group","hd":false},{"ty":"fl","c":{"a":0,"k":[0,0.439215686275,0.8,1],"ix":4},"o":{"a":0,"k":100,"ix":5},"r":1,"bm":0,"nm":"Fill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101","np":3,"cix":2,"bm":0,"ix":1,"mn":"ADBE Vector Group","hd":false}],"ip":0,"op":180,"st":0,"bm":0},{"ddd":0,"ind":115,"ty":4,"nm":"Path 100","parent":154,"sr":1,"ks":{"o":{"a":0,"k":100,"ix":11},"r":{"a":0,"k":0,"ix":10},"p":{"a":0,"k":[0,0,0],"ix":2},"a":{"a":0,"k":[17.361,23.4,0],"ix":1},"s":{"a":0,"k":[100,100,100],"ix":6}},"ao":0,"shapes":[{"ty":"gr","it":[{"ind":0,"ty":"sh","ix":1,"ks":{"a":0,"k":{"i":[[1.283,0],[0,0],[0,-1.283],[0,0],[0,0],[0,0],[0,1.283],[0,0]],"o":[[0,0],[-1.283,0],[0,0],[0,0],[0,0],[1.283,0],[0,0],[0,-1.283]],"v":[[32.081,0],[2.642,0],[0,2.491],[0,32.685],[14.946,46.8],[32.081,46.8],[34.723,44.309],[34.723,2.491]],"c":true},"ix":2},"nm":"Path 1","mn":"ADBE Vector Shape - Group","hd":false},{"ty":"fl","c":{"a":0,"k":[0.062745098039,0.501960784314,0.866666666667,1],"ix":4},"o":{"a":0,"k":100,"ix":5},"r":1,"bm":0,"nm":"Fill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100","np":3,"cix":2,"bm":0,"ix":1,"mn":"ADBE Vector Group","hd":false}],"ip":0,"op":180,"st":0,"bm":0},{"ddd":0,"ind":116,"ty":4,"nm":"Path 99","parent":154,"sr":1,"ks":{"o":{"a":0,"k":100,"ix":11},"r":{"a":0,"k":0,"ix":10},"p":{"a":0,"k":[0,0,0],"ix":2},"a":{"a":0,"k":[17.361,23.4,0],"ix":1},"s":{"a":0,"k":[100,100,100],"ix":6}},"ao":0,"shapes":[{"ty":"gr","it":[{"ind":0,"ty":"sh","ix":1,"ks":{"a":0,"k":{"i":[[1.283,0],[0,0],[0,-1.283],[0,0],[0,0],[0,0],[0,1.283],[0,0]],"o":[[0,0],[-1.283,0],[0,0],[0,0],[0,0],[1.283,0],[0,0],[0,-1.283]],"v":[[32.081,0],[2.642,0],[0,2.491],[0,32.685],[14.946,46.8],[32.081,46.8],[34.723,44.309],[34.723,2.491]],"c":true},"ix":2},"nm":"Path 1","mn":"ADBE Vector Shape - Group","hd":false},{"ty":"fl","c":{"a":0,"k":[0.054901960784,0.878431372549,0.721568627451,1],"ix":4},"o":{"a":0,"k":100,"ix":5},"r":1,"bm":0,"nm":"Fill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99","np":3,"cix":2,"bm":0,"ix":1,"mn":"ADBE Vector Group","hd":false}],"ip":0,"op":180,"st":0,"bm":0},{"ddd":0,"ind":117,"ty":4,"nm":"Ellipse 7","parent":149,"sr":1,"ks":{"o":{"a":0,"k":100,"ix":11},"r":{"a":0,"k":0,"ix":10},"p":{"a":0,"k":[0,3.265,0],"ix":2},"a":{"a":0,"k":[0,0,0],"ix":1},"s":{"a":0,"k":[100,100,100],"ix":6}},"ao":0,"shapes":[{"ty":"gr","it":[{"d":1,"ty":"el","s":{"a":0,"k":[8.974,8.974],"ix":2},"p":{"a":0,"k":[0,0],"ix":3},"nm":"Ellipse Path 1","mn":"ADBE Vector Shape - Ellipse","hd":false},{"ty":"fl","c":{"a":0,"k":[0.949019607843,0.949019607843,0.949019607843,1],"ix":4},"o":{"a":0,"k":100,"ix":5},"r":1,"bm":0,"nm":"Fill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Fill","hd":false},{"ty":"tr","p":{"a":0,"k":[0,0],"ix":2},"a":{"a":0,"k":[0,0],"ix":1},"s":{"a":0,"k":[100,100],"ix":3},"r":{"a":0,"k":0,"ix":6},"o":{"a":0,"k":100,"ix":7},"sk":{"a":0,"k":0,"ix":4},"sa":{"a":0,"k":0,"ix":5},"nm":"Transform"}],"nm":"Ellipse 7","np":3,"cix":2,"bm":0,"ix":1,"mn":"ADBE Vector Group","hd":false}],"ip":0,"op":180,"st":0,"bm":0},{"ddd":0,"ind":118,"ty":4,"nm":"Path 91","parent":149,"sr":1,"ks":{"o":{"a":0,"k":100,"ix":11},"r":{"a":0,"k":0,"ix":10},"p":{"a":0,"k":[0,2.89,0],"ix":2},"a":{"a":0,"k":[14.907,20.959,0],"ix":1},"s":{"a":0,"k":[100,100,100],"ix":6}},"ao":0,"shapes":[{"ty":"gr","it":[{"ind":0,"ty":"sh","ix":1,"ks":{"a":0,"k":{"i":[[2.507,1.448],[4.005,-3.18],[0.611,-0.572],[0.531,-0.561],[1.308,-1.822],[0.543,-0.85],[0.454,-0.787],[0.41,-0.791],[0.404,-0.893],[0.578,-1.946],[0.166,-0.716],[0.114,-0.774],[-0.353,-1.629],[-3.145,-0.795],[-1.473,1.17],[-0.612,0.571],[-0.531,0.561],[-1.307,1.822],[-0.544,0.851],[-0.454,0.787],[-0.41,0.791],[-0.405,0.894],[-0.578,1.946],[-0.166,0.716],[-0.116,0.774]],"o":[[-2.507,-1.447],[-0.613,0.487],[-0.537,0.501],[-1.397,1.474],[-0.571,0.797],[-0.481,0.75],[-0.454,0.787],[-0.465,0.897],[-0.925,2.044],[-0.221,0.742],[-0.189,0.815],[-0.341,2.3],[2.531,1.877],[1.326,-0.557],[0.613,-0.487],[0.537,-0.501],[1.396,-1.474],[0.571,-0.797],[0.481,-0.75],[0.455,-0.786],[0.465,-0.897],[0.924,-2.043],[0.22,-0.741],[0.19,-0.815],[0.751,-5.059]],"v":[[26.844,0.659],[16.746,3.347],[14.908,4.937],[13.303,6.532],[9.228,11.5],[7.554,13.973],[6.151,16.279],[4.855,18.648],[3.551,21.335],[1.285,27.347],[0.705,29.535],[0.248,31.921],[0.273,37.845],[8.853,41.918],[13.068,39.323],[14.908,37.733],[16.511,36.139],[20.586,31.17],[22.261,28.696],[23.664,26.39],[24.96,24.022],[26.265,21.334],[28.529,15.322],[29.109,13.135],[29.567,10.748]],"c":true},"ix":2},"nm":"Path 1","mn":"ADBE Vector Shape - Group","hd":false},{"ind":1,"ty":"sh","ix":2,"ks":{"a":0,"k":{"i":[[0.221,-0.743],[0.543,-1.331],[0.43,-0.902],[0.754,-1.305],[0.819,-1.192],[0.588,-0.758],[0.915,-0.967],[0.537,-0.498],[0.546,-0.434],[1.343,-0.411],[0.767,0.444],[0.292,1.263],[-0.305,2.051],[-0.166,0.727],[-0.221,0.743],[-0.543,1.331],[-0.43,0.901],[-0.754,1.305],[-0.82,1.192],[-0.588,0.757],[-0.914,0.967],[-0.536,0.497],[-0.546,0.434],[-1.343,0.41],[-0.474,0],[-0.414,-0.239],[-0.292,-1.263],[0.305,-2.051],[0.167,-0.727]],"o":[[-0.381,1.274],[-0.362,0.889],[-0.622,1.306],[-0.753,1.304],[-0.566,0.823],[-0.882,1.136],[-0.531,0.562],[-0.546,0.508],[-1.625,1.29],[-1.24,0.378],[-0.767,-0.443],[-0.316,-1.369],[0.102,-0.69],[0.163,-0.714],[0.381,-1.274],[0.361,-0.889],[0.622,-1.306],[0.753,-1.305],[0.565,-0.822],[0.883,-1.137],[0.532,-0.563],[0.547,-0.508],[1.625,-1.289],[0.57,-0.175],[0.555,0],[0.768,0.443],[0.316,1.369],[-0.102,0.69],[-0.162,0.714]],"v":[[26.348,14.73],[24.96,18.647],[23.772,21.335],[21.705,25.26],[19.341,29.011],[17.607,31.384],[14.907,34.545],[13.303,36.138],[11.663,37.551],[7.126,40.15],[4.101,40.052],[2.503,37.48],[2.485,32.253],[2.889,30.125],[3.466,27.939],[4.855,24.022],[6.043,21.335],[8.109,17.41],[10.475,13.657],[12.207,11.286],[14.907,8.124],[16.511,6.532],[18.152,5.118],[22.688,2.52],[24.257,2.258],[25.714,2.618],[27.311,5.189],[27.329,10.416],[26.924,12.544]],"c":true},"ix":2},"nm":"Path 2","mn":"ADBE Vector Shape - Group","hd":false},{"ty":"fl","c":{"a":0,"k":[0.949019607843,0.949019607843,0.949019607843,1],"ix":4},"o":{"a":0,"k":100,"ix":5},"r":1,"bm":0,"nm":"Fill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91","np":4,"cix":2,"bm":0,"ix":1,"mn":"ADBE Vector Group","hd":false}],"ip":0,"op":180,"st":0,"bm":0},{"ddd":0,"ind":119,"ty":4,"nm":"Path 90","parent":149,"sr":1,"ks":{"o":{"a":0,"k":100,"ix":11},"r":{"a":0,"k":0,"ix":10},"p":{"a":0,"k":[0,3.265,0],"ix":2},"a":{"a":0,"k":[23.875,10.111,0],"ix":1},"s":{"a":0,"k":[100,100,100],"ix":6}},"ao":0,"shapes":[{"ty":"gr","it":[{"ind":0,"ty":"sh","ix":1,"ks":{"a":0,"k":{"i":[[4.757,1.878],[0.801,0.245],[0.752,0.18],[2.232,0.221],[1.008,0.045],[0.909,0],[0.891,-0.041],[0.975,-0.096],[1.974,-0.472],[0.703,-0.214],[0.728,-0.287],[0,-2.895],[-4.756,-1.879],[-0.801,-0.245],[-0.752,-0.179],[-2.233,-0.222],[-1.009,-0.046],[-0.909,0],[-0.89,0.041],[-0.976,0.096],[-1.974,0.473],[-0.703,0.215],[-0.728,0.287],[0,2.895]],"o":[[-0.728,-0.287],[-0.703,-0.214],[-1.974,-0.472],[-0.975,-0.097],[-0.89,-0.041],[-0.909,0],[-1.009,0.045],[-2.232,0.221],[-0.752,0.18],[-0.801,0.244],[-4.756,1.878],[0,2.895],[0.728,0.287],[0.703,0.214],[1.974,0.473],[0.975,0.096],[0.89,0.041],[0.909,0],[1.009,-0.046],[2.232,-0.221],[0.752,-0.18],[0.8,-0.244],[4.757,-1.879],[0,-2.895]],"v":[[40.372,2.71],[38.076,1.912],[35.892,1.32],[29.553,0.276],[26.575,0.062],[23.875,0],[21.174,0.062],[18.195,0.276],[11.857,1.32],[9.673,1.912],[7.377,2.71],[0,10.111],[7.377,17.513],[9.672,18.311],[11.856,18.902],[18.196,19.947],[21.175,20.161],[23.875,20.222],[26.574,20.161],[29.553,19.947],[35.893,18.902],[38.077,18.311],[40.372,17.513],[47.749,10.111]],"c":true},"ix":2},"nm":"Path 1","mn":"ADBE Vector Shape - Group","hd":false},{"ind":1,"ty":"sh","ix":2,"ks":{"a":0,"k":{"i":[[0.948,-0.885],[1.929,-0.762],[0.713,-0.219],[0.753,-0.179],[1.425,-0.196],[0.995,-0.077],[1.507,0],[1.443,0.114],[0.95,0.132],[1.294,0.308],[0.7,0.216],[0.65,0.256],[1.026,0.959],[0,0.887],[-0.948,0.885],[-1.929,0.762],[-0.713,0.219],[-0.753,0.179],[-1.425,0.196],[-0.995,0.078],[-1.507,0],[-1.443,-0.116],[-0.95,-0.132],[-1.294,-0.308],[-0.7,-0.216],[-0.65,-0.256],[-1.026,-0.959],[0,-0.887]],"o":[[-1.026,0.959],[-0.65,0.256],[-0.7,0.216],[-1.294,0.308],[-0.95,0.132],[-1.443,0.115],[-1.507,0],[-0.995,-0.078],[-1.425,-0.196],[-0.753,-0.179],[-0.713,-0.219],[-1.929,-0.762],[-0.948,-0.885],[0,-0.887],[1.026,-0.959],[0.65,-0.256],[0.7,-0.216],[1.294,-0.308],[0.95,-0.132],[1.443,-0.114],[1.507,0],[0.995,0.077],[1.425,0.196],[0.753,0.179],[0.713,0.219],[1.929,0.762],[0.948,0.885],[0,0.886]],"v":[[44.059,12.78],[39.542,15.41],[37.496,16.124],[35.316,16.716],[31.228,17.473],[28.308,17.787],[23.875,17.961],[19.442,17.788],[16.521,17.473],[12.433,16.716],[10.253,16.124],[8.207,15.41],[3.69,12.78],[2.261,10.111],[3.69,7.442],[8.207,4.813],[10.253,4.099],[12.433,3.506],[16.521,2.749],[19.442,2.434],[23.875,2.261],[28.308,2.435],[31.228,2.749],[35.316,3.506],[37.496,4.099],[39.542,4.813],[44.059,7.442],[45.488,10.111]],"c":true},"ix":2},"nm":"Path 2","mn":"ADBE Vector Shape - Group","hd":false},{"ty":"fl","c":{"a":0,"k":[0.949019607843,0.949019607843,0.949019607843,1],"ix":4},"o":{"a":0,"k":100,"ix":5},"r":1,"bm":0,"nm":"Fill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90","np":4,"cix":2,"bm":0,"ix":1,"mn":"ADBE Vector Group","hd":false}],"ip":0,"op":180,"st":0,"bm":0},{"ddd":0,"ind":120,"ty":4,"nm":"Path 89","parent":149,"sr":1,"ks":{"o":{"a":0,"k":100,"ix":11},"r":{"a":0,"k":0,"ix":10},"p":{"a":0,"k":[0,2.89,0],"ix":2},"a":{"a":0,"k":[14.907,20.959,0],"ix":1},"s":{"a":0,"k":[100,100,100],"ix":6}},"ao":0,"shapes":[{"ty":"gr","it":[{"ind":0,"ty":"sh","ix":1,"ks":{"a":0,"k":{"i":[[0.341,2.301],[0.189,0.815],[0.22,0.741],[0.924,2.044],[0.465,0.897],[0.455,0.786],[0.481,0.75],[0.572,0.797],[1.397,1.474],[0.537,0.501],[0.614,0.487],[2.507,-1.447],[-0.751,-5.06],[-0.19,-0.815],[-0.221,-0.741],[-0.925,-2.043],[-0.465,-0.897],[-0.454,-0.787],[-0.481,-0.75],[-0.571,-0.797],[-1.397,-1.474],[-0.537,-0.501],[-0.613,-0.487],[-1.326,-0.557],[-2.531,1.876]],"o":[[-0.115,-0.774],[-0.167,-0.716],[-0.578,-1.946],[-0.405,-0.894],[-0.41,-0.79],[-0.454,-0.787],[-0.543,-0.85],[-1.307,-1.822],[-0.531,-0.561],[-0.611,-0.572],[-4.005,-3.18],[-2.507,1.448],[0.114,0.774],[0.165,0.716],[0.578,1.946],[0.404,0.894],[0.41,0.791],[0.454,0.787],[0.544,0.851],[1.307,1.822],[0.531,0.561],[0.611,0.572],[1.473,1.17],[3.145,-0.795],[0.353,-1.628]],"v":[[29.566,31.921],[29.11,29.534],[28.529,27.347],[26.265,21.335],[24.96,18.647],[23.663,16.279],[22.261,13.973],[20.586,11.5],[16.511,6.532],[14.908,4.937],[13.068,3.347],[2.97,0.659],[0.248,10.749],[0.706,13.135],[1.286,15.322],[3.551,21.335],[4.855,24.022],[6.151,26.39],[7.554,28.697],[9.229,31.171],[13.303,36.138],[14.908,37.733],[16.746,39.323],[20.961,41.918],[29.541,37.846]],"c":true},"ix":2},"nm":"Path 1","mn":"ADBE Vector Shape - Group","hd":false},{"ind":1,"ty":"sh","ix":2,"ks":{"a":0,"k":{"i":[[0.316,-1.369],[0.768,-0.443],[1.24,0.378],[1.625,1.29],[0.547,0.507],[0.532,0.563],[0.882,1.136],[0.565,0.822],[0.753,1.305],[0.622,1.306],[0.361,0.889],[0.381,1.274],[0.162,0.714],[0.102,0.69],[-0.316,1.369],[-0.767,0.443],[-0.555,0],[-0.57,-0.175],[-1.625,-1.289],[-0.546,-0.509],[-0.531,-0.562],[-0.883,-1.137],[-0.565,-0.822],[-0.753,-1.304],[-0.622,-1.306],[-0.361,-0.889],[-0.381,-1.274],[-0.163,-0.714],[-0.102,-0.69]],"o":[[-0.292,1.263],[-0.767,0.444],[-1.343,-0.411],[-0.546,-0.434],[-0.536,-0.498],[-0.914,-0.967],[-0.588,-0.758],[-0.82,-1.192],[-0.754,-1.305],[-0.43,-0.901],[-0.543,-1.331],[-0.221,-0.743],[-0.167,-0.727],[-0.305,-2.051],[0.292,-1.263],[0.415,-0.239],[0.474,0],[1.343,0.41],[0.546,0.434],[0.537,0.497],[0.915,0.967],[0.588,0.758],[0.819,1.192],[0.754,1.305],[0.43,0.902],[0.543,1.331],[0.221,0.743],[0.166,0.727],[0.305,2.051]],"v":[[27.311,37.48],[25.714,40.052],[22.688,40.15],[18.152,37.552],[16.511,36.139],[14.907,34.545],[12.208,31.385],[10.475,29.012],[8.109,25.26],[6.043,21.335],[4.855,18.648],[3.466,14.73],[2.89,12.544],[2.485,10.416],[2.503,5.189],[4.101,2.618],[5.558,2.258],[7.126,2.52],[11.662,5.118],[13.303,6.533],[14.907,8.124],[17.608,11.286],[19.341,13.659],[21.705,17.41],[23.772,21.335],[24.959,24.023],[26.348,27.94],[26.925,30.126],[27.329,32.253]],"c":true},"ix":2},"nm":"Path 2","mn":"ADBE Vector Shape - Group","hd":false},{"ty":"fl","c":{"a":0,"k":[0.949019607843,0.949019607843,0.949019607843,1],"ix":4},"o":{"a":0,"k":100,"ix":5},"r":1,"bm":0,"nm":"Fill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89","np":4,"cix":2,"bm":0,"ix":1,"mn":"ADBE Vector Group","hd":false}],"ip":0,"op":180,"st":0,"bm":0},{"ddd":0,"ind":121,"ty":4,"nm":"Path 88","parent":149,"sr":1,"ks":{"o":{"a":0,"k":100,"ix":11},"r":{"a":0,"k":0,"ix":10},"p":{"a":0,"k":[0,0,0],"ix":2},"a":{"a":0,"k":[24.6,24.6,0],"ix":1},"s":{"a":0,"k":[100,100,100],"ix":6}},"ao":0,"shapes":[{"ty":"gr","it":[{"ind":0,"ty":"sh","ix":1,"ks":{"a":0,"k":{"i":[[0,-13.586],[6.047,-4.482],[3.145,-0.795],[2.089,0],[1.937,0.491],[2.531,1.877],[0,8.104],[-13.586,0]],"o":[[0,8.105],[-2.531,1.876],[-1.937,0.491],[-2.089,0],[-3.145,-0.795],[-6.047,-4.482],[0,-13.586],[13.586,0]],"v":[[49.2,24.6],[39.233,44.376],[30.654,48.449],[24.6,49.2],[18.545,48.449],[9.966,44.375],[0,24.6],[24.6,0]],"c":true},"ix":2},"nm":"Path 1","mn":"ADBE Vector Shape - Group","hd":false},{"ty":"fl","c":{"a":0,"k":[0.352941176471,0.854901960784,0.992156862745,1],"ix":4},"o":{"a":0,"k":100,"ix":5},"r":1,"bm":0,"nm":"Fill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88","np":3,"cix":2,"bm":0,"ix":1,"mn":"ADBE Vector Group","hd":false}],"ip":0,"op":180,"st":0,"bm":0},{"ddd":0,"ind":122,"ty":4,"nm":"Path 98","parent":152,"sr":1,"ks":{"o":{"a":0,"k":100,"ix":11},"r":{"a":0,"k":0,"ix":10},"p":{"a":0,"k":[-9.221,-13.275,0],"ix":2},"a":{"a":0,"k":[2.797,3.432,0],"ix":1},"s":{"a":0,"k":[100,100,100],"ix":6}},"ao":0,"shapes":[{"ty":"gr","it":[{"ind":0,"ty":"sh","ix":1,"ks":{"a":0,"k":{"i":[[0,2.2],[2.306,0],[0,0],[0,0],[0,0]],"o":[[0,-2.225],[0,0],[0,0],[0,0],[2.174,-0.001]],"v":[[5.594,3.401],[2.07,0],[0,0],[0,6.864],[2.173,6.864]],"c":true},"ix":2},"nm":"Path 1","mn":"ADBE Vector Shape - Group","hd":false},{"ind":1,"ty":"sh","ix":2,"ks":{"a":0,"k":{"i":[[0.753,0],[0,0],[0,-1.564]],"o":[[0,0],[0.839,0],[0,1.631]],"v":[[1.969,5.243],[1.969,1.621],[3.585,3.401]],"c":true},"ix":2},"nm":"Path 2","mn":"ADBE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98","np":4,"cix":2,"bm":0,"ix":1,"mn":"ADBE Vector Group","hd":false}],"ip":0,"op":180,"st":0,"bm":0},{"ddd":0,"ind":123,"ty":4,"nm":"Path 97","parent":152,"sr":1,"ks":{"o":{"a":0,"k":100,"ix":11},"r":{"a":0,"k":0,"ix":10},"p":{"a":0,"k":[-15.658,-13.275,0],"ix":2},"a":{"a":0,"k":[3.079,3.433,0],"ix":1},"s":{"a":0,"k":[100,100,100],"ix":6}},"ao":0,"shapes":[{"ty":"gr","it":[{"ind":0,"ty":"sh","ix":1,"ks":{"a":0,"k":{"i":[[0,0],[0,0],[-0.12,0.329],[-0.133,-0.284],[0,0],[0,0],[0,0],[0,0],[0,0],[0,0],[0.122,-0.352],[0.036,0.087],[0.088,0.186],[0,0],[0,0],[0,0],[0,0],[0,0]],"o":[[0,0],[0.118,-0.286],[0.139,0.344],[0,0],[0,0],[0,0],[0,0],[0,0],[0,0],[-0.102,0.256],[-0.039,-0.094],[-0.098,-0.238],[0,0],[0,0],[0,0],[0,0],[0,0],[0,0]],"v":[[2.124,6.863],[2.642,5.612],[3.001,4.702],[3.394,5.615],[3.953,6.864],[6.159,6.864],[4.3,3.421],[6.053,0],[3.928,0],[3.516,1.15],[3.173,2.061],[3.06,1.789],[2.786,1.15],[2.309,0.001],[0.103,0.001],[1.858,3.341],[0,6.865],[2.124,6.865]],"c":true},"ix":2},"nm":"Path 1","mn":"ADBE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97","np":3,"cix":2,"bm":0,"ix":1,"mn":"ADBE Vector Group","hd":false}],"ip":0,"op":180,"st":0,"bm":0},{"ddd":0,"ind":124,"ty":4,"nm":"Rectangle 110","parent":152,"sr":1,"ks":{"o":{"a":0,"k":100,"ix":11},"r":{"a":0,"k":0,"ix":10},"p":{"a":0,"k":[-20.704,-11.2,0],"ix":2},"a":{"a":0,"k":[0,0,0],"ix":1},"s":{"a":0,"k":[100,100,100],"ix":6}},"ao":0,"shapes":[{"ty":"gr","it":[{"ty":"rc","d":1,"s":{"a":0,"k":[1,2],"ix":2},"p":{"a":0,"k":[0,0],"ix":3},"r":{"a":0,"k":0,"ix":4},"nm":"Rectangle Path 1","mn":"ADBE Vector Shape - Rect","hd":false},{"ty":"fl","c":{"a":0,"k":[1,1,1,1],"ix":4},"o":{"a":0,"k":100,"ix":5},"r":1,"bm":0,"nm":"Fill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Fill","hd":false},{"ty":"tr","p":{"a":0,"k":[0,0],"ix":2},"a":{"a":0,"k":[0,0],"ix":1},"s":{"a":0,"k":[100,100],"ix":3},"r":{"a":0,"k":0,"ix":6},"o":{"a":0,"k":100,"ix":7},"sk":{"a":0,"k":0,"ix":4},"sa":{"a":0,"k":0,"ix":5},"nm":"Transform"}],"nm":"Rectangle 110","np":3,"cix":2,"bm":0,"ix":1,"mn":"ADBE Vector Group","hd":false}],"ip":0,"op":180,"st":0,"bm":0},{"ddd":0,"ind":125,"ty":4,"nm":"Path 96","parent":152,"sr":1,"ks":{"o":{"a":0,"k":100,"ix":11},"r":{"a":0,"k":0,"ix":10},"p":{"a":0,"k":[4.92,15.744,0],"ix":2},"a":{"a":0,"k":[5.631,4.928,0],"ix":1},"s":{"a":0,"k":[100,100,100],"ix":6}},"ao":0,"shapes":[{"ty":"gr","it":[{"ind":0,"ty":"sh","ix":1,"ks":{"a":0,"k":{"i":[[0,0],[0,0],[0,0],[0,0],[0,0],[0,0],[0,0],[0,0],[0,0],[0,0]],"o":[[0,0],[0,0],[0,0],[0,0],[0,0],[0,0],[0,0],[0,0],[0,0],[0,0]],"v":[[11.263,9.856],[9.023,9.856],[8.583,9.133],[5.631,3.966],[3.391,7.888],[5.631,7.895],[6.193,7.896],[7.369,9.856],[0,9.856],[5.631,0]],"c":true},"ix":2},"nm":"Path 1","mn":"ADBE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96","np":3,"cix":2,"bm":0,"ix":1,"mn":"ADBE Vector Group","hd":false}],"ip":0,"op":180,"st":0,"bm":0},{"ddd":0,"ind":126,"ty":4,"nm":"Path 95","parent":152,"sr":1,"ks":{"o":{"a":0,"k":100,"ix":11},"r":{"a":0,"k":0,"ix":10},"p":{"a":0,"k":[19.188,-19.188,0],"ix":2},"a":{"a":0,"k":[5.412,5.412,0],"ix":1},"s":{"a":0,"k":[100,100,100],"ix":6}},"ao":0,"shapes":[{"ty":"gr","it":[{"ind":0,"ty":"sh","ix":1,"ks":{"a":0,"k":{"i":[[0,0],[0,0],[0,0],[-2.174,0],[0,0],[0,0]],"o":[[0,0],[0,0],[0,2.174],[0,0],[0,0],[0,0]],"v":[[0.984,0],[0,0],[0,6.888],[3.936,10.824],[10.824,10.824],[10.824,9.84]],"c":true},"ix":2},"nm":"Path 1","mn":"ADBE Vector Shape - Group","hd":false},{"ty":"fl","c":{"a":0,"k":[1,0.549019607843,0.854901960784,1],"ix":4},"o":{"a":0,"k":100,"ix":5},"r":1,"bm":0,"nm":"Fill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95","np":3,"cix":2,"bm":0,"ix":1,"mn":"ADBE Vector Group","hd":false}],"ip":0,"op":180,"st":0,"bm":0},{"ddd":0,"ind":127,"ty":4,"nm":"Path 94","parent":152,"sr":1,"ks":{"o":{"a":0,"k":100,"ix":11},"r":{"a":0,"k":0,"ix":10},"p":{"a":0,"k":[4.92,15.744,0],"ix":2},"a":{"a":0,"k":[9.84,8.856,0],"ix":1},"s":{"a":0,"k":[100,100,100],"ix":6}},"ao":0,"shapes":[{"ty":"gr","it":[{"ind":0,"ty":"sh","ix":1,"ks":{"a":0,"k":{"i":[[2.174,0],[0,0],[0,2.174],[0,0],[-2.174,0],[0,0],[0,-2.174],[0,0]],"o":[[0,0],[-2.174,0],[0,0],[0,-2.174],[0,0],[2.174,0],[0,0],[0,2.174]],"v":[[15.744,17.712],[3.936,17.712],[0,13.776],[0,3.936],[3.936,0],[15.744,0],[19.68,3.936],[19.68,13.776]],"c":true},"ix":2},"nm":"Path 1","mn":"ADBE Vector Shape - Group","hd":false},{"ty":"fl","c":{"a":0,"k":[1,0.247058823529,0.760784313725,1],"ix":4},"o":{"a":0,"k":100,"ix":5},"r":1,"bm":0,"nm":"Fill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94","np":3,"cix":2,"bm":0,"ix":1,"mn":"ADBE Vector Group","hd":false}],"ip":0,"op":180,"st":0,"bm":0},{"ddd":0,"ind":128,"ty":4,"nm":"Path 93","parent":152,"sr":1,"ks":{"o":{"a":0,"k":100,"ix":11},"r":{"a":0,"k":0,"ix":10},"p":{"a":0,"k":[-7.872,-13.284,0],"ix":2},"a":{"a":0,"k":[16.728,6.396,0],"ix":1},"s":{"a":0,"k":[100,100,100],"ix":6}},"ao":0,"shapes":[{"ty":"gr","it":[{"ind":0,"ty":"sh","ix":1,"ks":{"a":0,"k":{"i":[[0,-2.174],[0,0],[2.174,0],[0,0],[0,2.174],[0,0],[-2.174,0],[0,0]],"o":[[0,0],[0,2.174],[0,0],[-2.174,0],[0,0],[0,-2.174],[0,0],[2.174,0]],"v":[[33.456,3.936],[33.456,8.856],[29.52,12.792],[3.936,12.792],[0,8.856],[0,3.936],[3.936,0],[29.52,0]],"c":true},"ix":2},"nm":"Path 1","mn":"ADBE Vector Shape - Group","hd":false},{"ty":"fl","c":{"a":0,"k":[1,0.247058823529,0.760784313725,1],"ix":4},"o":{"a":0,"k":100,"ix":5},"r":1,"bm":0,"nm":"Fill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93","np":3,"cix":2,"bm":0,"ix":1,"mn":"ADBE Vector Group","hd":false}],"ip":0,"op":180,"st":0,"bm":0},{"ddd":0,"ind":129,"ty":4,"nm":"Path 92","parent":152,"sr":1,"ks":{"o":{"a":0,"k":100,"ix":11},"r":{"a":0,"k":0,"ix":10},"p":{"a":0,"k":[0,0,0],"ix":2},"a":{"a":0,"k":[24.6,24.6,0],"ix":1},"s":{"a":0,"k":[100,100,100],"ix":6}},"ao":0,"shapes":[{"ty":"gr","it":[{"ind":0,"ty":"sh","ix":1,"ks":{"a":0,"k":{"i":[[0,0],[0,0],[0,-2.174],[0,0],[0,0],[0,-2.174],[0,0],[-2.174,0],[0,0],[0,0],[0,0],[0,0],[-2.175,0],[0,0],[0,0],[-2.174,0],[0,0],[0,2.174],[0,0],[0,0],[0,2.174],[0,0],[0,0],[0,0]],"o":[[0,0],[-2.174,0],[0,0],[0,0],[-2.174,0],[0,0],[0,2.174],[0,0],[0,0],[0,0],[0,0],[0,2.175],[0,0],[0,0],[0,2.174],[0,0],[2.174,0],[0,0],[0,0],[2.174,0],[0,0],[0,0],[0,0],[0,0]],"v":[[38.376,0],[13.776,0],[9.84,3.936],[9.84,4.92],[3.936,4.92],[0,8.856],[0,13.776],[3.936,17.712],[9.84,17.712],[9.84,24.6],[9.84,37.392],[9.84,41.328],[13.776,45.264],[16.728,45.264],[19.68,45.264],[23.616,49.2],[35.424,49.2],[39.36,45.264],[42.312,45.264],[45.264,45.264],[49.2,41.328],[49.2,10.824],[49.2,9.84],[39.36,0]],"c":true},"ix":2},"nm":"Path 1","mn":"ADBE Vector Shape - Group","hd":false},{"ind":1,"ty":"sh","ix":2,"ks":{"a":0,"k":{"i":[[0,-2.175],[2.174,0]],"o":[[0,-2.174],[2.175,0]],"v":[[33.456,8.856],[29.52,4.92]],"c":true},"ix":2},"nm":"Path 2","mn":"ADBE Vector Shape - Group","hd":false},{"ind":2,"ty":"sh","ix":3,"ks":{"a":0,"k":{"i":[[0,2.174],[2.175,0]],"o":[[0,2.175],[2.174,0]],"v":[[33.456,13.776],[29.52,17.712]],"c":true},"ix":2},"nm":"Path 3","mn":"ADBE Vector Shape - Group","hd":false},{"ty":"fl","c":{"a":0,"k":[1,0.850980392157,0.952941176471,1],"ix":4},"o":{"a":0,"k":100,"ix":5},"r":1,"bm":0,"nm":"Fill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92","np":5,"cix":2,"bm":0,"ix":1,"mn":"ADBE Vector Group","hd":false}],"ip":0,"op":180,"st":0,"bm":0},{"ddd":0,"ind":130,"ty":4,"nm":"Path 87","parent":153,"sr":1,"ks":{"o":{"a":0,"k":100,"ix":11},"r":{"a":0,"k":0,"ix":10},"p":{"a":0,"k":[-2.62,-4.021,0],"ix":2},"a":{"a":0,"k":[3.336,6.442,0],"ix":1},"s":{"a":0,"k":[100,100,100],"ix":6}},"ao":0,"shapes":[{"ty":"gr","it":[{"ind":0,"ty":"sh","ix":1,"ks":{"a":0,"k":{"i":[[0.672,0],[0.179,0.063],[-0.3,0.848],[0,0],[-0.848,-0.301],[0.3,-0.848],[0,0]],"o":[[-0.18,0],[-0.848,-0.3],[0,0],[0.3,-0.848],[0.848,0.301],[0,0],[-0.236,0.669]],"v":[[1.631,12.884],[1.088,12.791],[0.094,10.707],[3.501,1.087],[5.584,0.094],[6.577,2.177],[3.17,11.797]],"c":true},"ix":2},"nm":"Path 1","mn":"ADBE Vector Shape - Group","hd":false},{"ind":1,"ty":"sh","ix":2,"ks":{"a":0,"k":{"i":[[0.057,0],[0.075,-0.212],[0,0],[-0.269,-0.096],[-0.095,0.269],[0,0],[0.269,0.096]],"o":[[-0.214,0],[0,0],[-0.096,0.27],[0.27,0.096],[0,0],[0.095,-0.27],[-0.057,-0.02]],"v":[[5.04,1.113],[4.55,1.459],[1.143,11.079],[1.459,11.741],[2.121,11.425],[5.528,1.806],[5.212,1.143]],"c":true},"ix":2},"nm":"Path 2","mn":"ADBE Vector Shape - Group","hd":false},{"ty":"fl","c":{"a":0,"k":[0,0,0,1],"ix":4},"o":{"a":0,"k":100,"ix":5},"r":1,"bm":0,"nm":"Fill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87","np":4,"cix":2,"bm":0,"ix":1,"mn":"ADBE Vector Group","hd":false}],"ip":0,"op":180,"st":0,"bm":0},{"ddd":0,"ind":131,"ty":4,"nm":"Path 86","parent":153,"sr":1,"ks":{"o":{"a":0,"k":100,"ix":11},"r":{"a":0,"k":0,"ix":10},"p":{"a":0,"k":[-8.666,-4.02,0],"ix":2},"a":{"a":0,"k":[4.013,5.21,0],"ix":1},"s":{"a":0,"k":[100,100,100],"ix":6}},"ao":0,"shapes":[{"ty":"gr","it":[{"ind":0,"ty":"sh","ix":1,"ks":{"a":0,"k":{"i":[[0.077,0],[0.286,0.215],[0,0],[0,0.518],[-0.414,0.311],[0,0],[-0.432,-0.061],[-0.262,-0.348],[0.061,-0.432],[0.348,-0.262],[0,0],[0,0],[-0.061,-0.432],[0.262,-0.348],[0.432,-0.061]],"o":[[-0.351,0],[0,0],[-0.414,-0.311],[0,-0.518],[0,0],[0.348,-0.262],[0.432,0.061],[0.262,0.348],[-0.061,0.432],[0,0],[0,0],[0.349,0.262],[0.061,0.431],[-0.262,0.348],[-0.078,0.011]],"v":[[6.391,10.421],[5.414,10.093],[0.651,6.515],[0,5.21],[0.651,3.905],[5.413,0.327],[6.623,0.017],[7.699,0.652],[8.01,1.862],[7.375,2.937],[4.349,5.21],[7.375,7.483],[8.011,8.56],[7.699,9.769],[6.624,10.404]],"c":true},"ix":2},"nm":"Path 1","mn":"ADBE Vector Shape - Group","hd":false},{"ind":1,"ty":"sh","ix":2,"ks":{"a":0,"k":{"i":[[0.025,0],[0.09,-0.068],[0,0],[0,-0.167],[-0.133,-0.1],[0,0],[-0.138,0.02],[-0.083,0.111],[0.019,0.137],[0.111,0.084],[0,0],[0,0.175],[-0.14,0.105],[0,0],[-0.02,0.137],[0.083,0.111],[0.138,0.02]],"o":[[-0.112,0],[0,0],[-0.133,0.1],[0,0.167],[0,0],[0.111,0.083],[0.137,-0.019],[0.083,-0.111],[-0.019,-0.137],[0,0],[-0.14,-0.105],[0,-0.175],[0,0],[0.111,-0.083],[0.02,-0.137],[-0.083,-0.111],[-0.025,-0.003]],"v":[[6.392,1.113],[6.083,1.217],[1.32,4.795],[1.114,5.21],[1.321,5.625],[6.083,9.203],[6.467,9.302],[6.809,9.1],[6.909,8.715],[6.706,8.373],[3.088,5.655],[2.866,5.21],[3.088,4.765],[6.706,2.047],[6.908,1.705],[6.809,1.32],[6.467,1.119]],"c":true},"ix":2},"nm":"Path 2","mn":"ADBE Vector Shape - Group","hd":false},{"ty":"fl","c":{"a":0,"k":[0,0,0,1],"ix":4},"o":{"a":0,"k":100,"ix":5},"r":1,"bm":0,"nm":"Fill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86","np":4,"cix":2,"bm":0,"ix":1,"mn":"ADBE Vector Group","hd":false}],"ip":0,"op":180,"st":0,"bm":0},{"ddd":0,"ind":132,"ty":4,"nm":"Path 85","parent":153,"sr":1,"ks":{"o":{"a":0,"k":100,"ix":11},"r":{"a":0,"k":0,"ix":10},"p":{"a":0,"k":[3.512,-4.021,0],"ix":2},"a":{"a":0,"k":[4.013,5.21,0],"ix":1},"s":{"a":0,"k":[100,100,100],"ix":6}},"ao":0,"shapes":[{"ty":"gr","it":[{"ind":0,"ty":"sh","ix":1,"ks":{"a":0,"k":{"i":[[0.341,0],[0.321,0.426],[-0.719,0.541],[0,0],[0,0],[0.061,0.432],[-0.262,0.348],[-0.432,0.061],[-0.348,-0.261],[0,0],[0,-0.518],[0.414,-0.311],[0,0]],"o":[[-0.496,0],[-0.541,-0.719],[0,0],[0,0],[-0.348,-0.262],[-0.061,-0.432],[0.263,-0.349],[0.431,-0.06],[0,0],[0.414,0.311],[0,0.518],[0,0],[-0.293,0.22]],"v":[[1.634,10.42],[0.327,9.769],[0.651,7.484],[3.677,5.21],[0.652,2.937],[0.017,1.861],[0.327,0.652],[1.405,0.016],[2.612,0.327],[7.375,3.906],[8.026,5.21],[7.375,6.515],[2.612,10.093]],"c":true},"ix":2},"nm":"Path 1","mn":"ADBE Vector Shape - Group","hd":false},{"ind":1,"ty":"sh","ix":2,"ks":{"a":0,"k":{"i":[[0.112,0],[0.024,-0.003],[0.083,-0.111],[-0.02,-0.137],[-0.11,-0.083],[0,0],[0,-0.175],[0.14,-0.105],[0,0],[-0.172,-0.229],[-0.228,0.171],[0,0],[0,0.165],[0.132,0.099],[0,0]],"o":[[-0.024,0],[-0.137,0.019],[-0.083,0.11],[0.02,0.138],[0,0],[0.14,0.105],[0,0.175],[0,0],[-0.229,0.172],[0.172,0.229],[0,0],[0.132,-0.099],[0,-0.165],[0,0],[-0.091,-0.068]],"v":[[1.633,1.113],[1.56,1.118],[1.217,1.32],[1.119,1.705],[1.32,2.047],[4.938,4.765],[5.16,5.21],[4.938,5.655],[1.32,8.374],[1.217,9.1],[1.943,9.203],[6.706,5.625],[6.913,5.21],[6.706,4.795],[1.944,1.217]],"c":true},"ix":2},"nm":"Path 2","mn":"ADBE Vector Shape - Group","hd":false},{"ty":"fl","c":{"a":0,"k":[0,0,0,1],"ix":4},"o":{"a":0,"k":100,"ix":5},"r":1,"bm":0,"nm":"Fill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85","np":4,"cix":2,"bm":0,"ix":1,"mn":"ADBE Vector Group","hd":false}],"ip":0,"op":180,"st":0,"bm":0},{"ddd":0,"ind":133,"ty":4,"nm":"Path 84","parent":153,"sr":1,"ks":{"o":{"a":0,"k":100,"ix":11},"r":{"a":0,"k":0,"ix":10},"p":{"a":0,"k":[-2.62,-4.021,0],"ix":2},"a":{"a":0,"k":[2.779,5.886,0],"ix":1},"s":{"a":0,"k":[100,100,100],"ix":6}},"ao":0,"shapes":[{"ty":"gr","it":[{"ind":0,"ty":"sh","ix":1,"ks":{"a":0,"k":{"i":[[0.559,0.198],[0.201,-0.566],[0,0],[-0.56,-0.199],[-0.197,0.558],[0,0]],"o":[[-0.554,-0.196],[0,0],[-0.198,0.56],[0.563,0.199],[0,0],[0.199,-0.562]],"v":[[4.842,0.062],[3.469,0.716],[0.062,10.336],[0.717,11.709],[2.089,11.054],[5.496,1.435]],"c":true},"ix":2},"nm":"Path 1","mn":"ADBE Vector Shape - Group","hd":false},{"ty":"fl","c":{"a":0,"k":[0.988235294118,0.396078431373,0.494117647059,1],"ix":4},"o":{"a":0,"k":100,"ix":5},"r":1,"bm":0,"nm":"Fill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84","np":3,"cix":2,"bm":0,"ix":1,"mn":"ADBE Vector Group","hd":false}],"ip":0,"op":180,"st":0,"bm":0},{"ddd":0,"ind":134,"ty":4,"nm":"Path 83","parent":153,"sr":1,"ks":{"o":{"a":0,"k":100,"ix":11},"r":{"a":0,"k":0,"ix":10},"p":{"a":0,"k":[-8.666,-4.02,0],"ix":2},"a":{"a":0,"k":[3.457,4.653,0],"ix":1},"s":{"a":0,"k":[100,100,100],"ix":6}},"ao":0,"shapes":[{"ty":"gr","it":[{"ind":0,"ty":"sh","ix":1,"ks":{"a":0,"k":{"i":[[0.476,0.358],[0,0],[0,0],[0.357,0.475],[0.474,-0.356],[0,0],[0,-0.341],[-0.273,-0.205],[0,0],[-0.357,0.475]],"o":[[0,0],[0,0],[0.475,-0.357],[-0.356,-0.474],[0,0],[-0.273,0.205],[0,0.341],[0,0],[0.475,0.357],[0.357,-0.474]],"v":[[6.484,7.371],[2.866,4.653],[6.484,1.935],[6.697,0.429],[5.191,0.215],[0.429,3.793],[0,4.653],[0.429,5.513],[5.191,9.091],[6.697,8.877]],"c":true},"ix":2},"nm":"Path 1","mn":"ADBE Vector Shape - Group","hd":false},{"ty":"fl","c":{"a":0,"k":[0.988235294118,0.396078431373,0.494117647059,1],"ix":4},"o":{"a":0,"k":100,"ix":5},"r":1,"bm":0,"nm":"Fill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83","np":3,"cix":2,"bm":0,"ix":1,"mn":"ADBE Vector Group","hd":false}],"ip":0,"op":180,"st":0,"bm":0},{"ddd":0,"ind":135,"ty":4,"nm":"Path 82","parent":153,"sr":1,"ks":{"o":{"a":0,"k":100,"ix":11},"r":{"a":0,"k":0,"ix":10},"p":{"a":0,"k":[3.513,-4.021,0],"ix":2},"a":{"a":0,"k":[3.456,4.653,0],"ix":1},"s":{"a":0,"k":[100,100,100],"ix":6}},"ao":0,"shapes":[{"ty":"gr","it":[{"ind":0,"ty":"sh","ix":1,"ks":{"a":0,"k":{"i":[[0.573,0.431],[0,0],[0.358,-0.477],[-0.474,-0.356],[0,0],[0,0],[-0.356,-0.474],[-0.472,0.355],[0,0]],"o":[[0,0],[-0.473,-0.356],[-0.356,0.474],[0,0],[0,0],[-0.474,0.356],[0.358,0.476],[0,0],[0.572,-0.43]],"v":[[6.483,3.794],[1.721,0.216],[0.215,0.43],[0.429,1.935],[4.047,4.654],[0.429,7.372],[0.215,8.878],[1.721,9.091],[6.483,5.513]],"c":true},"ix":2},"nm":"Path 1","mn":"ADBE Vector Shape - Group","hd":false},{"ty":"fl","c":{"a":0,"k":[0.988235294118,0.396078431373,0.494117647059,1],"ix":4},"o":{"a":0,"k":100,"ix":5},"r":1,"bm":0,"nm":"Fill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82","np":3,"cix":2,"bm":0,"ix":1,"mn":"ADBE Vector Group","hd":false}],"ip":0,"op":180,"st":0,"bm":0},{"ddd":0,"ind":136,"ty":4,"nm":"Path 81","parent":153,"sr":1,"ks":{"o":{"a":0,"k":100,"ix":11},"r":{"a":0,"k":0,"ix":10},"p":{"a":0,"k":[-15.142,-20.078,0],"ix":2},"a":{"a":0,"k":[6.087,6.056,0],"ix":1},"s":{"a":0,"k":[100,100,100],"ix":6}},"ao":0,"shapes":[{"ty":"gr","it":[{"ind":0,"ty":"sh","ix":1,"ks":{"a":0,"k":{"i":[[1.822,0],[0,0],[0,0.307],[-0.307,0],[0,0],[0,1.208],[0,0],[-0.307,0],[0,-0.307],[0,0]],"o":[[0,0],[-0.307,0],[0,-0.307],[0,0],[1.208,0],[0,0],[0,-0.307],[0.307,0],[0,0],[0,1.822]],"v":[[8.869,12.113],[0.557,12.113],[0,11.556],[0.557,10.999],[8.869,10.999],[11.06,8.808],[11.06,0.557],[11.616,0],[12.173,0.557],[12.173,8.809]],"c":true},"ix":2},"nm":"Path 1","mn":"ADBE Vector Shape - Group","hd":false},{"ty":"fl","c":{"a":0,"k":[0,0,0,1],"ix":4},"o":{"a":0,"k":100,"ix":5},"r":1,"bm":0,"nm":"Fill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81","np":3,"cix":2,"bm":0,"ix":1,"mn":"ADBE Vector Group","hd":false}],"ip":0,"op":180,"st":0,"bm":0},{"ddd":0,"ind":137,"ty":4,"nm":"Path 80","parent":153,"sr":1,"ks":{"o":{"a":0,"k":100,"ix":11},"r":{"a":0,"k":0,"ix":10},"p":{"a":0,"k":[-2.676,-8.224,0],"ix":2},"a":{"a":0,"k":[18.715,18.133,0],"ix":1},"s":{"a":0,"k":[100,100,100],"ix":6}},"ao":0,"shapes":[{"ty":"gr","it":[{"ind":0,"ty":"sh","ix":1,"ks":{"a":0,"k":{"i":[[0.307,0],[0,0],[0,0.307],[0,0],[-0.104,0.104],[0,0],[-0.148,0],[0,0],[0,-1.822],[0,0]],"o":[[0,0],[-0.307,0],[0,0],[0,-0.148],[0,0],[0.104,-0.104],[0,0],[1.822,0],[0,0],[0,0.307]],"v":[[36.874,36.265],[0.557,36.265],[0,35.708],[0,11.779],[0.163,11.385],[11.385,0.163],[11.779,0],[34.126,0],[37.431,3.304],[37.431,35.708]],"c":true},"ix":2},"nm":"Path 1","mn":"ADBE Vector Shape - Group","hd":false},{"ind":1,"ty":"sh","ix":2,"ks":{"a":0,"k":{"i":[[0,0],[0,0],[0,0],[1.208,0],[0,0],[0,0]],"o":[[0,0],[0,0],[0,-1.208],[0,0],[0,0],[0,0]],"v":[[1.113,35.152],[36.317,35.152],[36.317,3.304],[34.126,1.113],[12.009,1.113],[1.113,12.009]],"c":true},"ix":2},"nm":"Path 2","mn":"ADBE Vector Shape - Group","hd":false},{"ty":"fl","c":{"a":0,"k":[0,0,0,1],"ix":4},"o":{"a":0,"k":100,"ix":5},"r":1,"bm":0,"nm":"Fill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80","np":4,"cix":2,"bm":0,"ix":1,"mn":"ADBE Vector Group","hd":false}],"ip":0,"op":180,"st":0,"bm":0},{"ddd":0,"ind":138,"ty":4,"nm":"Ellipse 6","parent":153,"sr":1,"ks":{"o":{"a":0,"k":100,"ix":11},"r":{"a":0,"k":0,"ix":10},"p":{"a":0,"k":[-9.048,26.19,0],"ix":2},"a":{"a":0,"k":[0,0,0],"ix":1},"s":{"a":0,"k":[100,100,100],"ix":6}},"ao":0,"shapes":[{"ty":"gr","it":[{"d":1,"ty":"el","s":{"a":0,"k":[1.504,1.504],"ix":2},"p":{"a":0,"k":[0,0],"ix":3},"nm":"Ellipse Path 1","mn":"ADBE Vector Shape - Ellipse","hd":false},{"ty":"fl","c":{"a":0,"k":[0.960784313725,0.78431372549,0.298039215686,1],"ix":4},"o":{"a":0,"k":100,"ix":5},"r":1,"bm":0,"nm":"Fill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Fill","hd":false},{"ty":"tr","p":{"a":0,"k":[0,0],"ix":2},"a":{"a":0,"k":[0,0],"ix":1},"s":{"a":0,"k":[100,100],"ix":3},"r":{"a":0,"k":0,"ix":6},"o":{"a":0,"k":100,"ix":7},"sk":{"a":0,"k":0,"ix":4},"sa":{"a":0,"k":0,"ix":5},"nm":"Transform"}],"nm":"Ellipse 6","np":3,"cix":2,"bm":0,"ix":1,"mn":"ADBE Vector Group","hd":false}],"ip":0,"op":180,"st":0,"bm":0},{"ddd":0,"ind":139,"ty":4,"nm":"Path 79","parent":153,"sr":1,"ks":{"o":{"a":0,"k":100,"ix":11},"r":{"a":0,"k":0,"ix":10},"p":{"a":0,"k":[-17.332,-25.554,0],"ix":2},"a":{"a":0,"k":[1.507,1.507,0],"ix":1},"s":{"a":0,"k":[100,100,100],"ix":6}},"ao":0,"shapes":[{"ty":"gr","it":[{"ind":0,"ty":"sh","ix":1,"ks":{"a":0,"k":{"i":[[0.304,0],[0,0],[0,0],[0.304,0],[0,-0.304],[0,0],[0,0],[0,-0.304],[-0.304,0],[0,0],[0,0],[-0.304,0],[0,0.304],[0,0],[0,0],[0,0.304]],"o":[[0,0],[0,0],[0,-0.304],[-0.304,0],[0,0],[0,0],[-0.304,0],[0,0.304],[0,0],[0,0],[0,0.304],[0.304,0],[0,0],[0,0],[0.304,0],[0,-0.304]],"v":[[2.464,0.957],[2.058,0.957],[2.058,0.551],[1.507,0],[0.957,0.551],[0.957,0.957],[0.551,0.957],[0,1.507],[0.551,2.058],[0.957,2.058],[0.957,2.464],[1.507,3.015],[2.058,2.464],[2.058,2.058],[2.464,2.058],[3.015,1.507]],"c":true},"ix":2},"nm":"Path 1","mn":"ADBE Vector Shape - Group","hd":false},{"ty":"fl","c":{"a":0,"k":[0.439215686275,0.839215686275,0.976470588235,1],"ix":4},"o":{"a":0,"k":100,"ix":5},"r":1,"bm":0,"nm":"Fill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79","np":3,"cix":2,"bm":0,"ix":1,"mn":"ADBE Vector Group","hd":false}],"ip":0,"op":180,"st":0,"bm":0},{"ddd":0,"ind":140,"ty":4,"nm":"Ellipse 5","parent":153,"sr":1,"ks":{"o":{"a":0,"k":100,"ix":11},"r":{"a":0,"k":0,"ix":10},"p":{"a":0,"k":[18.476,-5.705,0],"ix":2},"a":{"a":0,"k":[0,0,0],"ix":1},"s":{"a":0,"k":[100,100,100],"ix":6}},"ao":0,"shapes":[{"ty":"gr","it":[{"d":1,"ty":"el","s":{"a":0,"k":[1.504,1.504],"ix":2},"p":{"a":0,"k":[0,0],"ix":3},"nm":"Ellipse Path 1","mn":"ADBE Vector Shape - Ellipse","hd":false},{"ty":"fl","c":{"a":0,"k":[0.529411764706,0.819607843137,0.278431372549,1],"ix":4},"o":{"a":0,"k":100,"ix":5},"r":1,"bm":0,"nm":"Fill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Fill","hd":false},{"ty":"tr","p":{"a":0,"k":[0,0],"ix":2},"a":{"a":0,"k":[0,0],"ix":1},"s":{"a":0,"k":[100,100],"ix":3},"r":{"a":0,"k":0,"ix":6},"o":{"a":0,"k":100,"ix":7},"sk":{"a":0,"k":0,"ix":4},"sa":{"a":0,"k":0,"ix":5},"nm":"Transform"}],"nm":"Ellipse 5","np":3,"cix":2,"bm":0,"ix":1,"mn":"ADBE Vector Group","hd":false}],"ip":0,"op":180,"st":0,"bm":0},{"ddd":0,"ind":141,"ty":4,"nm":"Ellipse 4","parent":153,"sr":1,"ks":{"o":{"a":0,"k":100,"ix":11},"r":{"a":0,"k":0,"ix":10},"p":{"a":0,"k":[-12.028,-27.748,0],"ix":2},"a":{"a":0,"k":[0,0,0],"ix":1},"s":{"a":0,"k":[100,100,100],"ix":6}},"ao":0,"shapes":[{"ty":"gr","it":[{"d":1,"ty":"el","s":{"a":0,"k":[1.504,1.504],"ix":2},"p":{"a":0,"k":[0,0],"ix":3},"nm":"Ellipse Path 1","mn":"ADBE Vector Shape - Ellipse","hd":false},{"ty":"fl","c":{"a":0,"k":[0.988235294118,0.396078431373,0.494117647059,1],"ix":4},"o":{"a":0,"k":100,"ix":5},"r":1,"bm":0,"nm":"Fill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Fill","hd":false},{"ty":"tr","p":{"a":0,"k":[0,0],"ix":2},"a":{"a":0,"k":[0,0],"ix":1},"s":{"a":0,"k":[100,100],"ix":3},"r":{"a":0,"k":0,"ix":6},"o":{"a":0,"k":100,"ix":7},"sk":{"a":0,"k":0,"ix":4},"sa":{"a":0,"k":0,"ix":5},"nm":"Transform"}],"nm":"Ellipse 4","np":3,"cix":2,"bm":0,"ix":1,"mn":"ADBE Vector Group","hd":false}],"ip":0,"op":180,"st":0,"bm":0},{"ddd":0,"ind":142,"ty":4,"nm":"Path 78","parent":153,"sr":1,"ks":{"o":{"a":0,"k":100,"ix":11},"r":{"a":0,"k":0,"ix":10},"p":{"a":0,"k":[-3.222,27.193,0],"ix":2},"a":{"a":0,"k":[1.335,1.307,0],"ix":1},"s":{"a":0,"k":[100,100,100],"ix":6}},"ao":0,"shapes":[{"ty":"gr","it":[{"ind":0,"ty":"sh","ix":1,"ks":{"a":0,"k":{"i":[[0.033,-0.006],[0.123,-0.635],[0.006,0.032],[0.648,0.121],[-0.033,0.006],[-0.123,0.635],[-0.006,-0.032],[-0.648,-0.121]],"o":[[-0.648,0.121],[-0.006,0.032],[-0.123,-0.635],[-0.033,-0.006],[0.648,-0.121],[0.006,-0.032],[0.123,0.635],[0.033,0.006]],"v":[[2.645,1.335],[1.363,2.591],[1.306,2.591],[0.024,1.335],[0.024,1.28],[1.306,0.024],[1.363,0.024],[2.645,1.28]],"c":true},"ix":2},"nm":"Path 1","mn":"ADBE Vector Shape - Group","hd":false},{"ty":"fl","c":{"a":0,"k":[0.988235294118,0.396078431373,0.494117647059,1],"ix":4},"o":{"a":0,"k":100,"ix":5},"r":1,"bm":0,"nm":"Fill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78","np":3,"cix":2,"bm":0,"ix":1,"mn":"ADBE Vector Group","hd":false}],"ip":0,"op":180,"st":0,"bm":0},{"ddd":0,"ind":143,"ty":4,"nm":"Path 77","parent":153,"sr":1,"ks":{"o":{"a":0,"k":100,"ix":11},"r":{"a":0,"k":0,"ix":10},"p":{"a":0,"k":[19.489,0.751,0],"ix":2},"a":{"a":0,"k":[1.903,1.864,0],"ix":1},"s":{"a":0,"k":[100,100,100],"ix":6}},"ao":0,"shapes":[{"ty":"gr","it":[{"ind":0,"ty":"sh","ix":1,"ks":{"a":0,"k":{"i":[[0.046,-0.009],[0.176,-0.905],[0.009,0.045],[0.924,0.172],[-0.046,0.009],[-0.176,0.905],[-0.009,-0.045],[-0.924,-0.172]],"o":[[-0.924,0.172],[-0.009,0.045],[-0.176,-0.905],[-0.046,-0.009],[0.924,-0.172],[0.009,-0.045],[0.176,0.905],[0.046,0.009]],"v":[[3.771,1.904],[1.943,3.694],[1.862,3.694],[0.035,1.904],[0.035,1.824],[1.862,0.034],[1.943,0.034],[3.771,1.824]],"c":true},"ix":2},"nm":"Path 1","mn":"ADBE Vector Shape - Group","hd":false},{"ty":"fl","c":{"a":0,"k":[0.960784313725,0.78431372549,0.298039215686,1],"ix":4},"o":{"a":0,"k":100,"ix":5},"r":1,"bm":0,"nm":"Fill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77","np":3,"cix":2,"bm":0,"ix":1,"mn":"ADBE Vector Group","hd":false}],"ip":0,"op":180,"st":0,"bm":0},{"ddd":0,"ind":144,"ty":4,"nm":"Path 76","parent":153,"sr":1,"ks":{"o":{"a":0,"k":100,"ix":11},"r":{"a":0,"k":0,"ix":10},"p":{"a":0,"k":[-15.224,-20.189,0],"ix":2},"a":{"a":0,"k":[5.611,5.611,0],"ix":1},"s":{"a":0,"k":[100,100,100],"ix":6}},"ao":0,"shapes":[{"ty":"gr","it":[{"ind":0,"ty":"sh","ix":1,"ks":{"a":0,"k":{"i":[[0,0],[0,0],[0,1.511],[0,0]],"o":[[0,0],[1.511,0],[0,0],[0,0]],"v":[[0,11.222],[8.475,11.222],[11.222,8.474],[11.222,0]],"c":true},"ix":2},"nm":"Path 1","mn":"ADBE Vector Shape - Group","hd":false},{"ty":"fl","c":{"a":0,"k":[0.988235294118,0.396078431373,0.494117647059,1],"ix":4},"o":{"a":0,"k":100,"ix":5},"r":1,"bm":0,"nm":"Fill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76","np":3,"cix":2,"bm":0,"ix":1,"mn":"ADBE Vector Group","hd":false}],"ip":0,"op":180,"st":0,"bm":0},{"ddd":0,"ind":145,"ty":4,"nm":"Path 75","parent":153,"sr":1,"ks":{"o":{"a":0,"k":100,"ix":11},"r":{"a":0,"k":0,"ix":10},"p":{"a":0,"k":[-2.676,16.463,0],"ix":2},"a":{"a":0,"k":[18.715,7.668,0],"ix":1},"s":{"a":0,"k":[100,100,100],"ix":6}},"ao":0,"shapes":[{"ty":"gr","it":[{"ind":0,"ty":"sh","ix":1,"ks":{"a":0,"k":{"i":[[1.822,0],[0,0],[0,1.822],[0,0],[-0.307,0],[0,-0.307],[0,0],[-1.208,0],[0,0],[0,1.208],[0,0],[-0.307,0],[0,-0.307],[0,0]],"o":[[0,0],[-1.822,0],[0,0],[0,-0.307],[0.307,0],[0,0],[0,1.208],[0,0],[1.208,0],[0,0],[0,-0.307],[0.307,0],[0,0],[0,1.822]],"v":[[34.126,15.335],[3.304,15.335],[0,12.031],[0,0.557],[0.557,0],[1.113,0.557],[1.113,12.031],[3.304,14.222],[34.126,14.222],[36.317,12.031],[36.317,0.557],[36.874,0],[37.43,0.557],[37.43,12.031]],"c":true},"ix":2},"nm":"Path 1","mn":"ADBE Vector Shape - Group","hd":false},{"ty":"fl","c":{"a":0,"k":[0,0,0,1],"ix":4},"o":{"a":0,"k":100,"ix":5},"r":1,"bm":0,"nm":"Fill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75","np":3,"cix":2,"bm":0,"ix":1,"mn":"ADBE Vector Group","hd":false}],"ip":0,"op":180,"st":0,"bm":0},{"ddd":0,"ind":146,"ty":4,"nm":"Path 74","parent":153,"sr":1,"ks":{"o":{"a":0,"k":100,"ix":11},"r":{"a":0,"k":0,"ix":10},"p":{"a":0,"k":[-0.176,16.499,0],"ix":2},"a":{"a":0,"k":[2.455,3.706,0],"ix":1},"s":{"a":0,"k":[100,100,100],"ix":6}},"ao":0,"shapes":[{"ty":"gr","it":[{"ind":0,"ty":"sh","ix":1,"ks":{"a":0,"k":{"i":[[0.831,0.986],[-1.23,0],[-0.098,-0.514],[-0.053,0],[0,0],[0.008,0.067],[1.49,0],[0.425,-0.673],[-0.367,-0.503],[0,-1.519],[0.765,0],[0.06,0.599],[0.057,0],[0,0],[-0.006,-0.065],[-1.363,0],[0,1.08]],"o":[[-0.35,-0.415],[0.736,0],[0.01,0.053],[0,0],[0.067,0],[-0.134,-1.047],[-0.796,0],[-0.417,0.66],[0.974,1.332],[0,0.578],[-0.82,0],[-0.006,-0.057],[0,0],[-0.065,0],[0.112,1.281],[1.486,0],[0,-2.323]],"v":[[1.39,2.517],[2.296,0.951],[3.563,1.917],[3.672,2.007],[4.649,2.007],[4.76,1.882],[2.296,0],[0.283,0.929],[0.307,3.049],[3.721,5.436],[2.596,6.461],[1.221,5.325],[1.11,5.225],[0.143,5.225],[0.032,5.346],[2.625,7.412],[4.91,5.406]],"c":true},"ix":2},"nm":"Path 1","mn":"ADBE Vector Shape - Group","hd":false},{"ty":"fl","c":{"a":0,"k":[0,0,0,1],"ix":4},"o":{"a":0,"k":100,"ix":5},"r":1,"bm":0,"nm":"Fill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74","np":3,"cix":2,"bm":0,"ix":1,"mn":"ADBE Vector Group","hd":false}],"ip":0,"op":180,"st":0,"bm":0},{"ddd":0,"ind":147,"ty":4,"nm":"Path 73","parent":153,"sr":1,"ks":{"o":{"a":0,"k":100,"ix":11},"r":{"a":0,"k":0,"ix":10},"p":{"a":0,"k":[-5.643,16.544,0],"ix":2},"a":{"a":0,"k":[2.071,3.661,0],"ix":1},"s":{"a":0,"k":[100,100,100],"ix":6}},"ao":0,"shapes":[{"ty":"gr","it":[{"ind":0,"ty":"sh","ix":1,"ks":{"a":0,"k":{"i":[[0.061,0],[0,0],[0,-0.061],[0,0],[0.608,0],[0,0.713],[0.061,0],[0,0],[0,-0.061],[-1.314,0],[0,1.195],[0,0]],"o":[[0,0],[-0.061,0],[0,0],[0,0.575],[-0.708,0],[0,-0.061],[0,0],[-0.061,0],[0,1.445],[1.27,0],[0,0],[0,-0.061]],"v":[[4.03,0],[3.122,0],[3.011,0.111],[3.011,5.336],[2.115,6.272],[1.13,5.067],[1.018,4.955],[0.111,4.955],[0,5.067],[2.155,7.322],[4.141,5.336],[4.141,0.111]],"c":true},"ix":2},"nm":"Path 1","mn":"ADBE Vector Shape - Group","hd":false},{"ty":"fl","c":{"a":0,"k":[0,0,0,1],"ix":4},"o":{"a":0,"k":100,"ix":5},"r":1,"bm":0,"nm":"Fill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73","np":3,"cix":2,"bm":0,"ix":1,"mn":"ADBE Vector Group","hd":false}],"ip":0,"op":180,"st":0,"bm":0},{"ddd":0,"ind":148,"ty":4,"nm":"Path 72","parent":153,"sr":1,"ks":{"o":{"a":0,"k":100,"ix":11},"r":{"a":0,"k":0,"ix":10},"p":{"a":0,"k":[-2.676,16.463,0],"ix":2},"a":{"a":0,"k":[18.159,7.111,0],"ix":1},"s":{"a":0,"k":[100,100,100],"ix":6}},"ao":0,"shapes":[{"ty":"gr","it":[{"ind":0,"ty":"sh","ix":1,"ks":{"a":0,"k":{"i":[[0,0],[0,0],[-1.511,0],[0,0],[0,1.511],[0,0]],"o":[[0,0],[0,1.511],[0,0],[1.511,0],[0,0],[0,0]],"v":[[0,0],[0,11.474],[2.748,14.222],[33.57,14.222],[36.317,11.474],[36.317,0]],"c":true},"ix":2},"nm":"Path 1","mn":"ADBE Vector Shape - Group","hd":false},{"ty":"fl","c":{"a":0,"k":[0.988235294118,0.396078431373,0.494117647059,1],"ix":4},"o":{"a":0,"k":100,"ix":5},"r":1,"bm":0,"nm":"Fill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72","np":3,"cix":2,"bm":0,"ix":1,"mn":"ADBE Vector Group","hd":false}],"ip":0,"op":180,"st":0,"bm":0},{"ddd":0,"ind":149,"ty":4,"nm":"react","sr":1,"ks":{"o":{"a":0,"k":100,"ix":11},"r":{"a":0,"k":0,"ix":10},"p":{"a":1,"k":[{"i":{"x":0.833,"y":0.833},"o":{"x":0.167,"y":0.167},"t":34,"s":[257,249.5,0],"to":[-0.566,-22.467,0],"ti":[0.566,22.467,0]},{"t":53,"s":[253.60400000000004,114.7,0]}],"ix":2,"x":"var $bm_rt;\nfunction doIt() {\n    var easingEquation, val1, val2, val3;\n    var ew_one = backOut;\n    var ew_two = expoIn;\n    var n = 0;\n    if (numKeys &gt; 0) {\n        n = nearestKey(time).index;\n        if (key(n).time &gt; time) {\n            n--;\n        }\n        if (n &lt; 2) {\n            easingEquation = ew_one;\n        } else if (n &gt;= $bm_sub(numKeys, 1)) {\n            easingEquation = ew_two;\n        } else {\n            return null;\n        }\n    }\n    try {\n        var key1 = key(n);\n        var key2 = key($bm_sum(n, 1));\n    } catch (e) {\n        return null;\n    }\n    var dim = 1;\n    try {\n        key(1)[1].length;\n        dim = 2;\n        key(1)[2].length;\n        dim = 3;\n    } catch (e) {\n    }\n    var t = $bm_sub(time, key1.time);\n    var d = $bm_sub(key2.time, key1.time);\n    var sX = key1[0];\n    var eX = $bm_sub(key2[0], key1[0]);\n    if (dim &gt;= 2) {\n        var sY = key1[1];\n        var eY = $bm_sub(key2[1], key1[1]);\n        if (dim &gt;= 3) {\n            var sZ = key1[2];\n            var eZ = $bm_sub(key2[2], key1[2]);\n        }\n    }\n    if (time &lt; key1.time || time &gt; key2.time) {\n        return value;\n    } else {\n        val1 = easingEquation(t, sX, eX, d);\n        switch (dim) {\n        case 1:\n            return val1;\n            break;\n        case 2:\n            val2 = easingEquation(t, sY, eY, d);\n            return [\n                val1,\n                val2\n            ];\n            break;\n        case 3:\n            val2 = easingEquation(t, sY, eY, d);\n            val3 = easingEquation(t, sZ, eZ, d);\n            return [\n                val1,\n                val2,\n                val3\n            ];\n            break;\n        default:\n            return null;\n        }\n    }\n}\nvar IN_EXPO_CORRECTION = 0.000976563;\nvar OUT_EXPO_CORRECTION = 1.000976563;\nvar s = 1.70158;\nvar p = 0.81;\nvar a = 50;\nfunction bounceOut(t, b, c, d) {\n    if ((t /= d) &lt; 1 / 2.75) {\n        return $bm_sum($bm_mul(c, $bm_mul($bm_mul(7.5625, t), t)), b);\n    } else if (t &lt; 2 / 2.75) {\n        return $bm_sum($bm_mul(c, $bm_sum($bm_mul($bm_mul(7.5625, t -= 1.5 / 2.75), t), 0.75)), b);\n    } else if (t &lt; 2.5 / 2.75) {\n        return $bm_sum($bm_mul(c, $bm_sum($bm_mul($bm_mul(7.5625, t -= 2.25 / 2.75), t), 0.9375)), b);\n    } else {\n        return $bm_sum($bm_mul(c, $bm_sum($bm_mul($bm_mul(7.5625, t -= 2.625 / 2.75), t), 0.984375)), b);\n    }\n}\nfunction bounceIn(t, b, c, d) {\n    return $bm_sum($bm_sub(c, bounceOut($bm_sub(d, t), 0, c, d)), b);\n}\nfunction bounceInOut(t, b, c, d) {\n    if (t &lt; $bm_div(d, 2))\n        return $bm_sum($bm_mul(bounceIn($bm_mul(t, 2), 0, c, d), 0.5), b);\n    else\n        return bounceOut(t * 2 - d, 0, c, d) * 0.5 + c * 0.5 + b;\n}\nfunction backIn(t, b, c, d) {\n    return $bm_sum($bm_mul($bm_mul($bm_mul(c, t /= d), t), $bm_sub($bm_mul($bm_sum(s, 1), t), s)), b);\n}\nfunction backInOut(t, b, c, d) {\n    if ((t /= d / 2) &lt; 1)\n        return $bm_sum($bm_mul($bm_div(c, 2), $bm_mul($bm_mul(t, t), $bm_sub($bm_mul($bm_sum(s *= 1.525, 1), t), s))), b);\n    return $bm_sum($bm_mul($bm_div(c, 2), $bm_sum($bm_mul($bm_mul(t -= 2, t), $bm_sum($bm_mul($bm_sum(s *= 1.525, 1), t), s)), 2)), b);\n}\nfunction backOut(t, b, c, d) {\n    return $bm_sum($bm_mul(c, $bm_sum($bm_mul($bm_mul(t = t / d - 1, t), $bm_sum($bm_mul($bm_sum(s, 1), t), s)), 1)), b);\n}\nfunction circIn(t, b, c, d) {\n    return $bm_sum($bm_mul($bm_neg(c), $bm_sub(Math.sqrt($bm_sub(1, $bm_mul(t /= d, t))), 1)), b);\n}\nfunction circInOut(t, b, c, d) {\n    if ((t /= d / 2) &lt; 1)\n        return $bm_sum($bm_mul($bm_div($bm_neg(c), 2), $bm_sub(Math.sqrt($bm_sub(1, $bm_mul(t, t))), 1)), b);\n    return $bm_sum($bm_mul($bm_div(c, 2), $bm_sum(Math.sqrt($bm_sub(1, $bm_mul(t -= 2, t))), 1)), b);\n}\nfunction circOut(t, b, c, d) {\n    return $bm_sum($bm_mul(c, Math.sqrt($bm_sub(1, $bm_mul(t = t / d - 1, t)))), b);\n}\nfunction elasticIn(t,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$bm_sum($bm_neg($bm_mul($bm_mul(a, Math.pow(2, $bm_mul(10, t -= 1))), Math.sin($bm_div($bm_mul($bm_sub($bm_mul(t, d), s), $bm_mul(2, Math.PI)), p)))), b);\n}\nfunction elasticInOut(t, b, c, d) {\n    if (t == 0)\n        return b;\n    if ((t /= d / 2) == 2)\n        return $bm_sum(b, c);\n    if (!p)\n        p = $bm_mul(d, 0.3 * 1.5);\n    if (!a || a &lt; Math.abs(c)) {\n        a = c;\n        s = $bm_div(p, 4);\n    } else\n        s = $bm_mul($bm_div(p, $bm_mul(2, Math.PI)), Math.asin($bm_div(c, a)));\n    if (t &lt; 1)\n        return $bm_sum($bm_mul(-0.5, $bm_mul($bm_mul(a, Math.pow(2, $bm_mul(10, t -= 1))), Math.sin($bm_div($bm_mul($bm_sub($bm_mul(t, d), s), $bm_mul(2, Math.PI)), p)))), b);\n    return $bm_sum($bm_sum($bm_mul($bm_mul($bm_mul(a, Math.pow(2, $bm_mul(-10, t -= 1))), Math.sin($bm_div($bm_mul($bm_sub($bm_mul(t, d), s), $bm_mul(2, Math.PI)), p))), 0.5), c), b);\n}\nfunction elasticOut(t,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$bm_sum($bm_sum($bm_mul($bm_mul(a, Math.pow(2, $bm_mul(-10, t))), Math.sin($bm_div($bm_mul($bm_sub($bm_mul(t, d), s), $bm_mul(2, Math.PI)), p))), c), b);\n}\nfunction expoIn(t, b, c, d) {\n    return t == 0 ? b : c * (Math.pow(2, 10 * (t / d - 1)) - IN_EXPO_CORRECTION) + b;\n}\nfunction expoInOut(t, b, c, d) {\n    var v;\n    if ((t /= d / 2) &lt; 1) {\n        v = $bm_sub(Math.pow(2, $bm_mul(10, $bm_sub(t, 1))), IN_EXPO_CORRECTION);\n    } else {\n        v = $bm_sum($bm_sum($bm_neg(Math.pow(2, $bm_mul(-10, $bm_sub(t, 1)))), 2), IN_EXPO_CORRECTION);\n    }\n    return $bm_sum(b, $bm_mul($bm_div(v, 2), c));\n}\nfunction expoOut(t, b, c, d) {\n    return t == d ? b + c : c * OUT_EXPO_CORRECTION * (-Math.pow(2, -10 * t / d) + 1) + b;\n}\nfunction quadIn(t, b, c, d) {\n    return $bm_sum($bm_mul($bm_mul(c, t /= d), t), b);\n}\nfunction quadInOut(t, b, c, d) {\n    if ((t /= d / 2) &lt; 1)\n        return $bm_sum($bm_mul($bm_mul($bm_div(c, 2), t), t), b);\n    return $bm_sum($bm_mul($bm_div($bm_neg(c), 2), $bm_sub($bm_mul(--t, $bm_sub(t, 2)), 1)), b);\n}\nfunction quadOut(t, b, c, d) {\n    return $bm_sum($bm_mul($bm_mul($bm_neg(c), t /= d), $bm_sub(t, 2)), b);\n}\nfunction quartIn(t, b, c, d) {\n    return $bm_sum($bm_mul($bm_mul($bm_mul($bm_mul(c, t /= d), t), t), t), b);\n}\nfunction quartInOut(t, b, c, d) {\n    if ((t /= d / 2) &lt; 1)\n        return $bm_sum($bm_mul($bm_mul($bm_mul($bm_mul($bm_div(c, 2), t), t), t), t), b);\n    return $bm_sum($bm_mul($bm_div($bm_neg(c), 2), $bm_sub($bm_mul($bm_mul($bm_mul(t -= 2, t), t), t), 2)), b);\n}\nfunction quartOut(t, b, c, d) {\n    return $bm_sum($bm_mul($bm_neg(c), $bm_sub($bm_mul($bm_mul($bm_mul(t = t / d - 1, t), t), t), 1)), b);\n}\nfunction quintIn(t, b, c, d) {\n    return $bm_sum($bm_mul($bm_mul($bm_mul($bm_mul($bm_mul(c, t /= d), t), t), t), t), b);\n}\nfunction quintInOut(t, b, c, d) {\n    if ((t /= d / 2) &lt; 1)\n        return $bm_sum($bm_mul($bm_mul($bm_mul($bm_mul($bm_mul($bm_div(c, 2), t), t), t), t), t), b);\n    return $bm_sum($bm_mul($bm_div(c, 2), $bm_sum($bm_mul($bm_mul($bm_mul($bm_mul(t -= 2, t), t), t), t), 2)), b);\n}\nfunction quintOut(t, b, c, d) {\n    return $bm_sum($bm_mul(c, $bm_sum($bm_mul($bm_mul($bm_mul($bm_mul(t = t / d - 1, t), t), t), t), 1)), b);\n}\nfunction sineIn(t, b, c, d) {\n    return $bm_sum($bm_sum($bm_mul($bm_neg(c), Math.cos($bm_mul($bm_div(t, d), $bm_div(Math.PI, 2)))), c), b);\n}\nfunction sineInOut(t, b, c, d) {\n    return $bm_sum($bm_mul($bm_div($bm_neg(c), 2), $bm_sub(Math.cos($bm_div($bm_mul(Math.PI, t), d)), 1)), b);\n}\nfunction sineOut(t, b, c, d) {\n    return $bm_sum($bm_mul(c, Math.sin($bm_mul($bm_div(t, d), $bm_div(Math.PI, 2)))), b);\n}\n$bm_rt = doIt() || value;"},"a":{"a":0,"k":[0,0,0],"ix":1},"s":{"a":0,"k":[100,100,100],"ix":6}},"ao":0,"shapes":[{"ty":"rc","d":1,"s":{"a":0,"k":[49.2,49.2],"ix":2},"p":{"a":0,"k":[0,0],"ix":3},"r":{"a":0,"k":0,"ix":4},"nm":"Rectangle Path 1","mn":"ADBE Vector Shape - Rect","hd":false}],"ip":34,"op":214,"st":34,"bm":0},{"ddd":0,"ind":150,"ty":4,"nm":"css-3","sr":1,"ks":{"o":{"a":0,"k":100,"ix":11},"r":{"a":0,"k":0,"ix":10},"p":{"a":1,"k":[{"i":{"x":0.833,"y":0.833},"o":{"x":0.167,"y":0.167},"t":28,"s":[257,249.5,0],"to":[34.622,-18.333,0],"ti":[-34.622,18.333,0]},{"t":47,"s":[464.729,139.5,0]}],"ix":2,"x":"var $bm_rt;\nfunction doIt() {\n    var easingEquation, val1, val2, val3;\n    var ew_one = backOut;\n    var ew_two = expoIn;\n    var n = 0;\n    if (numKeys &gt; 0) {\n        n = nearestKey(time).index;\n        if (key(n).time &gt; time) {\n            n--;\n        }\n        if (n &lt; 2) {\n            easingEquation = ew_one;\n        } else if (n &gt;= $bm_sub(numKeys, 1)) {\n            easingEquation = ew_two;\n        } else {\n            return null;\n        }\n    }\n    try {\n        var key1 = key(n);\n        var key2 = key($bm_sum(n, 1));\n    } catch (e) {\n        return null;\n    }\n    var dim = 1;\n    try {\n        key(1)[1].length;\n        dim = 2;\n        key(1)[2].length;\n        dim = 3;\n    } catch (e) {\n    }\n    var t = $bm_sub(time, key1.time);\n    var d = $bm_sub(key2.time, key1.time);\n    var sX = key1[0];\n    var eX = $bm_sub(key2[0], key1[0]);\n    if (dim &gt;= 2) {\n        var sY = key1[1];\n        var eY = $bm_sub(key2[1], key1[1]);\n        if (dim &gt;= 3) {\n            var sZ = key1[2];\n            var eZ = $bm_sub(key2[2], key1[2]);\n        }\n    }\n    if (time &lt; key1.time || time &gt; key2.time) {\n        return value;\n    } else {\n        val1 = easingEquation(t, sX, eX, d);\n        switch (dim) {\n        case 1:\n            return val1;\n            break;\n        case 2:\n            val2 = easingEquation(t, sY, eY, d);\n            return [\n                val1,\n                val2\n            ];\n            break;\n        case 3:\n            val2 = easingEquation(t, sY, eY, d);\n            val3 = easingEquation(t, sZ, eZ, d);\n            return [\n                val1,\n                val2,\n                val3\n            ];\n            break;\n        default:\n            return null;\n        }\n    }\n}\nvar IN_EXPO_CORRECTION = 0.000976563;\nvar OUT_EXPO_CORRECTION = 1.000976563;\nvar s = 1.70158;\nvar p = 0.81;\nvar a = 50;\nfunction bounceOut(t, b, c, d) {\n    if ((t /= d) &lt; 1 / 2.75) {\n        return $bm_sum($bm_mul(c, $bm_mul($bm_mul(7.5625, t), t)), b);\n    } else if (t &lt; 2 / 2.75) {\n        return $bm_sum($bm_mul(c, $bm_sum($bm_mul($bm_mul(7.5625, t -= 1.5 / 2.75), t), 0.75)), b);\n    } else if (t &lt; 2.5 / 2.75) {\n        return $bm_sum($bm_mul(c, $bm_sum($bm_mul($bm_mul(7.5625, t -= 2.25 / 2.75), t), 0.9375)), b);\n    } else {\n        return $bm_sum($bm_mul(c, $bm_sum($bm_mul($bm_mul(7.5625, t -= 2.625 / 2.75), t), 0.984375)), b);\n    }\n}\nfunction bounceIn(t, b, c, d) {\n    return $bm_sum($bm_sub(c, bounceOut($bm_sub(d, t), 0, c, d)), b);\n}\nfunction bounceInOut(t, b, c, d) {\n    if (t &lt; $bm_div(d, 2))\n        return $bm_sum($bm_mul(bounceIn($bm_mul(t, 2), 0, c, d), 0.5), b);\n    else\n        return bounceOut(t * 2 - d, 0, c, d) * 0.5 + c * 0.5 + b;\n}\nfunction backIn(t, b, c, d) {\n    return $bm_sum($bm_mul($bm_mul($bm_mul(c, t /= d), t), $bm_sub($bm_mul($bm_sum(s, 1), t), s)), b);\n}\nfunction backInOut(t, b, c, d) {\n    if ((t /= d / 2) &lt; 1)\n        return $bm_sum($bm_mul($bm_div(c, 2), $bm_mul($bm_mul(t, t), $bm_sub($bm_mul($bm_sum(s *= 1.525, 1), t), s))), b);\n    return $bm_sum($bm_mul($bm_div(c, 2), $bm_sum($bm_mul($bm_mul(t -= 2, t), $bm_sum($bm_mul($bm_sum(s *= 1.525, 1), t), s)), 2)), b);\n}\nfunction backOut(t, b, c, d) {\n    return $bm_sum($bm_mul(c, $bm_sum($bm_mul($bm_mul(t = t / d - 1, t), $bm_sum($bm_mul($bm_sum(s, 1), t), s)), 1)), b);\n}\nfunction circIn(t, b, c, d) {\n    return $bm_sum($bm_mul($bm_neg(c), $bm_sub(Math.sqrt($bm_sub(1, $bm_mul(t /= d, t))), 1)), b);\n}\nfunction circInOut(t, b, c, d) {\n    if ((t /= d / 2) &lt; 1)\n        return $bm_sum($bm_mul($bm_div($bm_neg(c), 2), $bm_sub(Math.sqrt($bm_sub(1, $bm_mul(t, t))), 1)), b);\n    return $bm_sum($bm_mul($bm_div(c, 2), $bm_sum(Math.sqrt($bm_sub(1, $bm_mul(t -= 2, t))), 1)), b);\n}\nfunction circOut(t, b, c, d) {\n    return $bm_sum($bm_mul(c, Math.sqrt($bm_sub(1, $bm_mul(t = t / d - 1, t)))), b);\n}\nfunction elasticIn(t,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$bm_sum($bm_neg($bm_mul($bm_mul(a, Math.pow(2, $bm_mul(10, t -= 1))), Math.sin($bm_div($bm_mul($bm_sub($bm_mul(t, d), s), $bm_mul(2, Math.PI)), p)))), b);\n}\nfunction elasticInOut(t, b, c, d) {\n    if (t == 0)\n        return b;\n    if ((t /= d / 2) == 2)\n        return $bm_sum(b, c);\n    if (!p)\n        p = $bm_mul(d, 0.3 * 1.5);\n    if (!a || a &lt; Math.abs(c)) {\n        a = c;\n        s = $bm_div(p, 4);\n    } else\n        s = $bm_mul($bm_div(p, $bm_mul(2, Math.PI)), Math.asin($bm_div(c, a)));\n    if (t &lt; 1)\n        return $bm_sum($bm_mul(-0.5, $bm_mul($bm_mul(a, Math.pow(2, $bm_mul(10, t -= 1))), Math.sin($bm_div($bm_mul($bm_sub($bm_mul(t, d), s), $bm_mul(2, Math.PI)), p)))), b);\n    return $bm_sum($bm_sum($bm_mul($bm_mul($bm_mul(a, Math.pow(2, $bm_mul(-10, t -= 1))), Math.sin($bm_div($bm_mul($bm_sub($bm_mul(t, d), s), $bm_mul(2, Math.PI)), p))), 0.5), c), b);\n}\nfunction elasticOut(t,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$bm_sum($bm_sum($bm_mul($bm_mul(a, Math.pow(2, $bm_mul(-10, t))), Math.sin($bm_div($bm_mul($bm_sub($bm_mul(t, d), s), $bm_mul(2, Math.PI)), p))), c), b);\n}\nfunction expoIn(t, b, c, d) {\n    return t == 0 ? b : c * (Math.pow(2, 10 * (t / d - 1)) - IN_EXPO_CORRECTION) + b;\n}\nfunction expoInOut(t, b, c, d) {\n    var v;\n    if ((t /= d / 2) &lt; 1) {\n        v = $bm_sub(Math.pow(2, $bm_mul(10, $bm_sub(t, 1))), IN_EXPO_CORRECTION);\n    } else {\n        v = $bm_sum($bm_sum($bm_neg(Math.pow(2, $bm_mul(-10, $bm_sub(t, 1)))), 2), IN_EXPO_CORRECTION);\n    }\n    return $bm_sum(b, $bm_mul($bm_div(v, 2), c));\n}\nfunction expoOut(t, b, c, d) {\n    return t == d ? b + c : c * OUT_EXPO_CORRECTION * (-Math.pow(2, -10 * t / d) + 1) + b;\n}\nfunction quadIn(t, b, c, d) {\n    return $bm_sum($bm_mul($bm_mul(c, t /= d), t), b);\n}\nfunction quadInOut(t, b, c, d) {\n    if ((t /= d / 2) &lt; 1)\n        return $bm_sum($bm_mul($bm_mul($bm_div(c, 2), t), t), b);\n    return $bm_sum($bm_mul($bm_div($bm_neg(c), 2), $bm_sub($bm_mul(--t, $bm_sub(t, 2)), 1)), b);\n}\nfunction quadOut(t, b, c, d) {\n    return $bm_sum($bm_mul($bm_mul($bm_neg(c), t /= d), $bm_sub(t, 2)), b);\n}\nfunction quartIn(t, b, c, d) {\n    return $bm_sum($bm_mul($bm_mul($bm_mul($bm_mul(c, t /= d), t), t), t), b);\n}\nfunction quartInOut(t, b, c, d) {\n    if ((t /= d / 2) &lt; 1)\n        return $bm_sum($bm_mul($bm_mul($bm_mul($bm_mul($bm_div(c, 2), t), t), t), t), b);\n    return $bm_sum($bm_mul($bm_div($bm_neg(c), 2), $bm_sub($bm_mul($bm_mul($bm_mul(t -= 2, t), t), t), 2)), b);\n}\nfunction quartOut(t, b, c, d) {\n    return $bm_sum($bm_mul($bm_neg(c), $bm_sub($bm_mul($bm_mul($bm_mul(t = t / d - 1, t), t), t), 1)), b);\n}\nfunction quintIn(t, b, c, d) {\n    return $bm_sum($bm_mul($bm_mul($bm_mul($bm_mul($bm_mul(c, t /= d), t), t), t), t), b);\n}\nfunction quintInOut(t, b, c, d) {\n    if ((t /= d / 2) &lt; 1)\n        return $bm_sum($bm_mul($bm_mul($bm_mul($bm_mul($bm_mul($bm_div(c, 2), t), t), t), t), t), b);\n    return $bm_sum($bm_mul($bm_div(c, 2), $bm_sum($bm_mul($bm_mul($bm_mul($bm_mul(t -= 2, t), t), t), t), 2)), b);\n}\nfunction quintOut(t, b, c, d) {\n    return $bm_sum($bm_mul(c, $bm_sum($bm_mul($bm_mul($bm_mul($bm_mul(t = t / d - 1, t), t), t), t), 1)), b);\n}\nfunction sineIn(t, b, c, d) {\n    return $bm_sum($bm_sum($bm_mul($bm_neg(c), Math.cos($bm_mul($bm_div(t, d), $bm_div(Math.PI, 2)))), c), b);\n}\nfunction sineInOut(t, b, c, d) {\n    return $bm_sum($bm_mul($bm_div($bm_neg(c), 2), $bm_sub(Math.cos($bm_div($bm_mul(Math.PI, t), d)), 1)), b);\n}\nfunction sineOut(t, b, c, d) {\n    return $bm_sum($bm_mul(c, Math.sin($bm_mul($bm_div(t, d), $bm_div(Math.PI, 2)))), b);\n}\n$bm_rt = doIt() || value;"},"a":{"a":0,"k":[0,0,0],"ix":1},"s":{"a":0,"k":[100,100,100],"ix":6}},"ao":0,"shapes":[{"ty":"rc","d":1,"s":{"a":0,"k":[40.95,46.8],"ix":2},"p":{"a":0,"k":[0,0],"ix":3},"r":{"a":0,"k":0,"ix":4},"nm":"Rectangle Path 1","mn":"ADBE Vector Shape - Rect","hd":false}],"ip":28,"op":208,"st":28,"bm":0},{"ddd":0,"ind":151,"ty":4,"nm":"html-5","sr":1,"ks":{"o":{"a":0,"k":100,"ix":11},"r":{"a":0,"k":0,"ix":10},"p":{"a":1,"k":[{"i":{"x":0.833,"y":0.833},"o":{"x":0.167,"y":0.167},"t":25,"s":[257,249.5,0],"to":[26.664,-26.467,0],"ti":[-26.664,26.467,0]},{"t":44,"s":[416.985,90.7,0]}],"ix":2,"x":"var $bm_rt;\nfunction doIt() {\n    var easingEquation, val1, val2, val3;\n    var ew_one = backOut;\n    var ew_two = expoIn;\n    var n = 0;\n    if (numKeys &gt; 0) {\n        n = nearestKey(time).index;\n        if (key(n).time &gt; time) {\n            n--;\n        }\n        if (n &lt; 2) {\n            easingEquation = ew_one;\n        } else if (n &gt;= $bm_sub(numKeys, 1)) {\n            easingEquation = ew_two;\n        } else {\n            return null;\n        }\n    }\n    try {\n        var key1 = key(n);\n        var key2 = key($bm_sum(n, 1));\n    } catch (e) {\n        return null;\n    }\n    var dim = 1;\n    try {\n        key(1)[1].length;\n        dim = 2;\n        key(1)[2].length;\n        dim = 3;\n    } catch (e) {\n    }\n    var t = $bm_sub(time, key1.time);\n    var d = $bm_sub(key2.time, key1.time);\n    var sX = key1[0];\n    var eX = $bm_sub(key2[0], key1[0]);\n    if (dim &gt;= 2) {\n        var sY = key1[1];\n        var eY = $bm_sub(key2[1], key1[1]);\n        if (dim &gt;= 3) {\n            var sZ = key1[2];\n            var eZ = $bm_sub(key2[2], key1[2]);\n        }\n    }\n    if (time &lt; key1.time || time &gt; key2.time) {\n        return value;\n    } else {\n        val1 = easingEquation(t, sX, eX, d);\n        switch (dim) {\n        case 1:\n            return val1;\n            break;\n        case 2:\n            val2 = easingEquation(t, sY, eY, d);\n            return [\n                val1,\n                val2\n            ];\n            break;\n        case 3:\n            val2 = easingEquation(t, sY, eY, d);\n            val3 = easingEquation(t, sZ, eZ, d);\n            return [\n                val1,\n                val2,\n                val3\n            ];\n            break;\n        default:\n            return null;\n        }\n    }\n}\nvar IN_EXPO_CORRECTION = 0.000976563;\nvar OUT_EXPO_CORRECTION = 1.000976563;\nvar s = 1.70158;\nvar p = 0.81;\nvar a = 50;\nfunction bounceOut(t, b, c, d) {\n    if ((t /= d) &lt; 1 / 2.75) {\n        return $bm_sum($bm_mul(c, $bm_mul($bm_mul(7.5625, t), t)), b);\n    } else if (t &lt; 2 / 2.75) {\n        return $bm_sum($bm_mul(c, $bm_sum($bm_mul($bm_mul(7.5625, t -= 1.5 / 2.75), t), 0.75)), b);\n    } else if (t &lt; 2.5 / 2.75) {\n        return $bm_sum($bm_mul(c, $bm_sum($bm_mul($bm_mul(7.5625, t -= 2.25 / 2.75), t), 0.9375)), b);\n    } else {\n        return $bm_sum($bm_mul(c, $bm_sum($bm_mul($bm_mul(7.5625, t -= 2.625 / 2.75), t), 0.984375)), b);\n    }\n}\nfunction bounceIn(t, b, c, d) {\n    return $bm_sum($bm_sub(c, bounceOut($bm_sub(d, t), 0, c, d)), b);\n}\nfunction bounceInOut(t, b, c, d) {\n    if (t &lt; $bm_div(d, 2))\n        return $bm_sum($bm_mul(bounceIn($bm_mul(t, 2), 0, c, d), 0.5), b);\n    else\n        return bounceOut(t * 2 - d, 0, c, d) * 0.5 + c * 0.5 + b;\n}\nfunction backIn(t, b, c, d) {\n    return $bm_sum($bm_mul($bm_mul($bm_mul(c, t /= d), t), $bm_sub($bm_mul($bm_sum(s, 1), t), s)), b);\n}\nfunction backInOut(t, b, c, d) {\n    if ((t /= d / 2) &lt; 1)\n        return $bm_sum($bm_mul($bm_div(c, 2), $bm_mul($bm_mul(t, t), $bm_sub($bm_mul($bm_sum(s *= 1.525, 1), t), s))), b);\n    return $bm_sum($bm_mul($bm_div(c, 2), $bm_sum($bm_mul($bm_mul(t -= 2, t), $bm_sum($bm_mul($bm_sum(s *= 1.525, 1), t), s)), 2)), b);\n}\nfunction backOut(t, b, c, d) {\n    return $bm_sum($bm_mul(c, $bm_sum($bm_mul($bm_mul(t = t / d - 1, t), $bm_sum($bm_mul($bm_sum(s, 1), t), s)), 1)), b);\n}\nfunction circIn(t, b, c, d) {\n    return $bm_sum($bm_mul($bm_neg(c), $bm_sub(Math.sqrt($bm_sub(1, $bm_mul(t /= d, t))), 1)), b);\n}\nfunction circInOut(t, b, c, d) {\n    if ((t /= d / 2) &lt; 1)\n        return $bm_sum($bm_mul($bm_div($bm_neg(c), 2), $bm_sub(Math.sqrt($bm_sub(1, $bm_mul(t, t))), 1)), b);\n    return $bm_sum($bm_mul($bm_div(c, 2), $bm_sum(Math.sqrt($bm_sub(1, $bm_mul(t -= 2, t))), 1)), b);\n}\nfunction circOut(t, b, c, d) {\n    return $bm_sum($bm_mul(c, Math.sqrt($bm_sub(1, $bm_mul(t = t / d - 1, t)))), b);\n}\nfunction elasticIn(t,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$bm_sum($bm_neg($bm_mul($bm_mul(a, Math.pow(2, $bm_mul(10, t -= 1))), Math.sin($bm_div($bm_mul($bm_sub($bm_mul(t, d), s), $bm_mul(2, Math.PI)), p)))), b);\n}\nfunction elasticInOut(t, b, c, d) {\n    if (t == 0)\n        return b;\n    if ((t /= d / 2) == 2)\n        return $bm_sum(b, c);\n    if (!p)\n        p = $bm_mul(d, 0.3 * 1.5);\n    if (!a || a &lt; Math.abs(c)) {\n        a = c;\n        s = $bm_div(p, 4);\n    } else\n        s = $bm_mul($bm_div(p, $bm_mul(2, Math.PI)), Math.asin($bm_div(c, a)));\n    if (t &lt; 1)\n        return $bm_sum($bm_mul(-0.5, $bm_mul($bm_mul(a, Math.pow(2, $bm_mul(10, t -= 1))), Math.sin($bm_div($bm_mul($bm_sub($bm_mul(t, d), s), $bm_mul(2, Math.PI)), p)))), b);\n    return $bm_sum($bm_sum($bm_mul($bm_mul($bm_mul(a, Math.pow(2, $bm_mul(-10, t -= 1))), Math.sin($bm_div($bm_mul($bm_sub($bm_mul(t, d), s), $bm_mul(2, Math.PI)), p))), 0.5), c), b);\n}\nfunction elasticOut(t,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$bm_sum($bm_sum($bm_mul($bm_mul(a, Math.pow(2, $bm_mul(-10, t))), Math.sin($bm_div($bm_mul($bm_sub($bm_mul(t, d), s), $bm_mul(2, Math.PI)), p))), c), b);\n}\nfunction expoIn(t, b, c, d) {\n    return t == 0 ? b : c * (Math.pow(2, 10 * (t / d - 1)) - IN_EXPO_CORRECTION) + b;\n}\nfunction expoInOut(t, b, c, d) {\n    var v;\n    if ((t /= d / 2) &lt; 1) {\n        v = $bm_sub(Math.pow(2, $bm_mul(10, $bm_sub(t, 1))), IN_EXPO_CORRECTION);\n    } else {\n        v = $bm_sum($bm_sum($bm_neg(Math.pow(2, $bm_mul(-10, $bm_sub(t, 1)))), 2), IN_EXPO_CORRECTION);\n    }\n    return $bm_sum(b, $bm_mul($bm_div(v, 2), c));\n}\nfunction expoOut(t, b, c, d) {\n    return t == d ? b + c : c * OUT_EXPO_CORRECTION * (-Math.pow(2, -10 * t / d) + 1) + b;\n}\nfunction quadIn(t, b, c, d) {\n    return $bm_sum($bm_mul($bm_mul(c, t /= d), t), b);\n}\nfunction quadInOut(t, b, c, d) {\n    if ((t /= d / 2) &lt; 1)\n        return $bm_sum($bm_mul($bm_mul($bm_div(c, 2), t), t), b);\n    return $bm_sum($bm_mul($bm_div($bm_neg(c), 2), $bm_sub($bm_mul(--t, $bm_sub(t, 2)), 1)), b);\n}\nfunction quadOut(t, b, c, d) {\n    return $bm_sum($bm_mul($bm_mul($bm_neg(c), t /= d), $bm_sub(t, 2)), b);\n}\nfunction quartIn(t, b, c, d) {\n    return $bm_sum($bm_mul($bm_mul($bm_mul($bm_mul(c, t /= d), t), t), t), b);\n}\nfunction quartInOut(t, b, c, d) {\n    if ((t /= d / 2) &lt; 1)\n        return $bm_sum($bm_mul($bm_mul($bm_mul($bm_mul($bm_div(c, 2), t), t), t), t), b);\n    return $bm_sum($bm_mul($bm_div($bm_neg(c), 2), $bm_sub($bm_mul($bm_mul($bm_mul(t -= 2, t), t), t), 2)), b);\n}\nfunction quartOut(t, b, c, d) {\n    return $bm_sum($bm_mul($bm_neg(c), $bm_sub($bm_mul($bm_mul($bm_mul(t = t / d - 1, t), t), t), 1)), b);\n}\nfunction quintIn(t, b, c, d) {\n    return $bm_sum($bm_mul($bm_mul($bm_mul($bm_mul($bm_mul(c, t /= d), t), t), t), t), b);\n}\nfunction quintInOut(t, b, c, d) {\n    if ((t /= d / 2) &lt; 1)\n        return $bm_sum($bm_mul($bm_mul($bm_mul($bm_mul($bm_mul($bm_div(c, 2), t), t), t), t), t), b);\n    return $bm_sum($bm_mul($bm_div(c, 2), $bm_sum($bm_mul($bm_mul($bm_mul($bm_mul(t -= 2, t), t), t), t), 2)), b);\n}\nfunction quintOut(t, b, c, d) {\n    return $bm_sum($bm_mul(c, $bm_sum($bm_mul($bm_mul($bm_mul($bm_mul(t = t / d - 1, t), t), t), t), 1)), b);\n}\nfunction sineIn(t, b, c, d) {\n    return $bm_sum($bm_sum($bm_mul($bm_neg(c), Math.cos($bm_mul($bm_div(t, d), $bm_div(Math.PI, 2)))), c), b);\n}\nfunction sineInOut(t, b, c, d) {\n    return $bm_sum($bm_mul($bm_div($bm_neg(c), 2), $bm_sub(Math.cos($bm_div($bm_mul(Math.PI, t), d)), 1)), b);\n}\nfunction sineOut(t, b, c, d) {\n    return $bm_sum($bm_mul(c, Math.sin($bm_mul($bm_div(t, d), $bm_div(Math.PI, 2)))), b);\n}\n$bm_rt = doIt() || value;"},"a":{"a":0,"k":[0,0,0],"ix":1},"s":{"a":0,"k":[100,100,100],"ix":6}},"ao":0,"shapes":[{"ty":"rc","d":1,"s":{"a":0,"k":[43.05,49.2],"ix":2},"p":{"a":0,"k":[0,0],"ix":3},"r":{"a":0,"k":0,"ix":4},"nm":"Rectangle Path 1","mn":"ADBE Vector Shape - Rect","hd":false}],"ip":25,"op":205,"st":25,"bm":0},{"ddd":0,"ind":152,"ty":4,"nm":"xd","sr":1,"ks":{"o":{"a":0,"k":100,"ix":11},"r":{"a":0,"k":0,"ix":10},"p":{"a":1,"k":[{"i":{"x":0.833,"y":0.833},"o":{"x":0.167,"y":0.167},"t":22,"s":[257,249.5,0],"to":[13.701,-32.3,0],"ti":[-13.701,32.3,0]},{"t":41,"s":[339.204,55.7,0]}],"ix":2,"x":"var $bm_rt;\nfunction doIt() {\n    var easingEquation, val1, val2, val3;\n    var ew_one = backOut;\n    var ew_two = expoIn;\n    var n = 0;\n    if (numKeys &gt; 0) {\n        n = nearestKey(time).index;\n        if (key(n).time &gt; time) {\n            n--;\n        }\n        if (n &lt; 2) {\n            easingEquation = ew_one;\n        } else if (n &gt;= $bm_sub(numKeys, 1)) {\n            easingEquation = ew_two;\n        } else {\n            return null;\n        }\n    }\n    try {\n        var key1 = key(n);\n        var key2 = key($bm_sum(n, 1));\n    } catch (e) {\n        return null;\n    }\n    var dim = 1;\n    try {\n        key(1)[1].length;\n        dim = 2;\n        key(1)[2].length;\n        dim = 3;\n    } catch (e) {\n    }\n    var t = $bm_sub(time, key1.time);\n    var d = $bm_sub(key2.time, key1.time);\n    var sX = key1[0];\n    var eX = $bm_sub(key2[0], key1[0]);\n    if (dim &gt;= 2) {\n        var sY = key1[1];\n        var eY = $bm_sub(key2[1], key1[1]);\n        if (dim &gt;= 3) {\n            var sZ = key1[2];\n            var eZ = $bm_sub(key2[2], key1[2]);\n        }\n    }\n    if (time &lt; key1.time || time &gt; key2.time) {\n        return value;\n    } else {\n        val1 = easingEquation(t, sX, eX, d);\n        switch (dim) {\n        case 1:\n            return val1;\n            break;\n        case 2:\n            val2 = easingEquation(t, sY, eY, d);\n            return [\n                val1,\n                val2\n            ];\n            break;\n        case 3:\n            val2 = easingEquation(t, sY, eY, d);\n            val3 = easingEquation(t, sZ, eZ, d);\n            return [\n                val1,\n                val2,\n                val3\n            ];\n            break;\n        default:\n            return null;\n        }\n    }\n}\nvar IN_EXPO_CORRECTION = 0.000976563;\nvar OUT_EXPO_CORRECTION = 1.000976563;\nvar s = 1.70158;\nvar p = 0.81;\nvar a = 50;\nfunction bounceOut(t, b, c, d) {\n    if ((t /= d) &lt; 1 / 2.75) {\n        return $bm_sum($bm_mul(c, $bm_mul($bm_mul(7.5625, t), t)), b);\n    } else if (t &lt; 2 / 2.75) {\n        return $bm_sum($bm_mul(c, $bm_sum($bm_mul($bm_mul(7.5625, t -= 1.5 / 2.75), t), 0.75)), b);\n    } else if (t &lt; 2.5 / 2.75) {\n        return $bm_sum($bm_mul(c, $bm_sum($bm_mul($bm_mul(7.5625, t -= 2.25 / 2.75), t), 0.9375)), b);\n    } else {\n        return $bm_sum($bm_mul(c, $bm_sum($bm_mul($bm_mul(7.5625, t -= 2.625 / 2.75), t), 0.984375)), b);\n    }\n}\nfunction bounceIn(t, b, c, d) {\n    return $bm_sum($bm_sub(c, bounceOut($bm_sub(d, t), 0, c, d)), b);\n}\nfunction bounceInOut(t, b, c, d) {\n    if (t &lt; $bm_div(d, 2))\n        return $bm_sum($bm_mul(bounceIn($bm_mul(t, 2), 0, c, d), 0.5), b);\n    else\n        return bounceOut(t * 2 - d, 0, c, d) * 0.5 + c * 0.5 + b;\n}\nfunction backIn(t, b, c, d) {\n    return $bm_sum($bm_mul($bm_mul($bm_mul(c, t /= d), t), $bm_sub($bm_mul($bm_sum(s, 1), t), s)), b);\n}\nfunction backInOut(t, b, c, d) {\n    if ((t /= d / 2) &lt; 1)\n        return $bm_sum($bm_mul($bm_div(c, 2), $bm_mul($bm_mul(t, t), $bm_sub($bm_mul($bm_sum(s *= 1.525, 1), t), s))), b);\n    return $bm_sum($bm_mul($bm_div(c, 2), $bm_sum($bm_mul($bm_mul(t -= 2, t), $bm_sum($bm_mul($bm_sum(s *= 1.525, 1), t), s)), 2)), b);\n}\nfunction backOut(t, b, c, d) {\n    return $bm_sum($bm_mul(c, $bm_sum($bm_mul($bm_mul(t = t / d - 1, t), $bm_sum($bm_mul($bm_sum(s, 1), t), s)), 1)), b);\n}\nfunction circIn(t, b, c, d) {\n    return $bm_sum($bm_mul($bm_neg(c), $bm_sub(Math.sqrt($bm_sub(1, $bm_mul(t /= d, t))), 1)), b);\n}\nfunction circInOut(t, b, c, d) {\n    if ((t /= d / 2) &lt; 1)\n        return $bm_sum($bm_mul($bm_div($bm_neg(c), 2), $bm_sub(Math.sqrt($bm_sub(1, $bm_mul(t, t))), 1)), b);\n    return $bm_sum($bm_mul($bm_div(c, 2), $bm_sum(Math.sqrt($bm_sub(1, $bm_mul(t -= 2, t))), 1)), b);\n}\nfunction circOut(t, b, c, d) {\n    return $bm_sum($bm_mul(c, Math.sqrt($bm_sub(1, $bm_mul(t = t / d - 1, t)))), b);\n}\nfunction elasticIn(t,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$bm_sum($bm_neg($bm_mul($bm_mul(a, Math.pow(2, $bm_mul(10, t -= 1))), Math.sin($bm_div($bm_mul($bm_sub($bm_mul(t, d), s), $bm_mul(2, Math.PI)), p)))), b);\n}\nfunction elasticInOut(t, b, c, d) {\n    if (t == 0)\n        return b;\n    if ((t /= d / 2) == 2)\n        return $bm_sum(b, c);\n    if (!p)\n        p = $bm_mul(d, 0.3 * 1.5);\n    if (!a || a &lt; Math.abs(c)) {\n        a = c;\n        s = $bm_div(p, 4);\n    } else\n        s = $bm_mul($bm_div(p, $bm_mul(2, Math.PI)), Math.asin($bm_div(c, a)));\n    if (t &lt; 1)\n        return $bm_sum($bm_mul(-0.5, $bm_mul($bm_mul(a, Math.pow(2, $bm_mul(10, t -= 1))), Math.sin($bm_div($bm_mul($bm_sub($bm_mul(t, d), s), $bm_mul(2, Math.PI)), p)))), b);\n    return $bm_sum($bm_sum($bm_mul($bm_mul($bm_mul(a, Math.pow(2, $bm_mul(-10, t -= 1))), Math.sin($bm_div($bm_mul($bm_sub($bm_mul(t, d), s), $bm_mul(2, Math.PI)), p))), 0.5), c), b);\n}\nfunction elasticOut(t,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$bm_sum($bm_sum($bm_mul($bm_mul(a, Math.pow(2, $bm_mul(-10, t))), Math.sin($bm_div($bm_mul($bm_sub($bm_mul(t, d), s), $bm_mul(2, Math.PI)), p))), c), b);\n}\nfunction expoIn(t, b, c, d) {\n    return t == 0 ? b : c * (Math.pow(2, 10 * (t / d - 1)) - IN_EXPO_CORRECTION) + b;\n}\nfunction expoInOut(t, b, c, d) {\n    var v;\n    if ((t /= d / 2) &lt; 1) {\n        v = $bm_sub(Math.pow(2, $bm_mul(10, $bm_sub(t, 1))), IN_EXPO_CORRECTION);\n    } else {\n        v = $bm_sum($bm_sum($bm_neg(Math.pow(2, $bm_mul(-10, $bm_sub(t, 1)))), 2), IN_EXPO_CORRECTION);\n    }\n    return $bm_sum(b, $bm_mul($bm_div(v, 2), c));\n}\nfunction expoOut(t, b, c, d) {\n    return t == d ? b + c : c * OUT_EXPO_CORRECTION * (-Math.pow(2, -10 * t / d) + 1) + b;\n}\nfunction quadIn(t, b, c, d) {\n    return $bm_sum($bm_mul($bm_mul(c, t /= d), t), b);\n}\nfunction quadInOut(t, b, c, d) {\n    if ((t /= d / 2) &lt; 1)\n        return $bm_sum($bm_mul($bm_mul($bm_div(c, 2), t), t), b);\n    return $bm_sum($bm_mul($bm_div($bm_neg(c), 2), $bm_sub($bm_mul(--t, $bm_sub(t, 2)), 1)), b);\n}\nfunction quadOut(t, b, c, d) {\n    return $bm_sum($bm_mul($bm_mul($bm_neg(c), t /= d), $bm_sub(t, 2)), b);\n}\nfunction quartIn(t, b, c, d) {\n    return $bm_sum($bm_mul($bm_mul($bm_mul($bm_mul(c, t /= d), t), t), t), b);\n}\nfunction quartInOut(t, b, c, d) {\n    if ((t /= d / 2) &lt; 1)\n        return $bm_sum($bm_mul($bm_mul($bm_mul($bm_mul($bm_div(c, 2), t), t), t), t), b);\n    return $bm_sum($bm_mul($bm_div($bm_neg(c), 2), $bm_sub($bm_mul($bm_mul($bm_mul(t -= 2, t), t), t), 2)), b);\n}\nfunction quartOut(t, b, c, d) {\n    return $bm_sum($bm_mul($bm_neg(c), $bm_sub($bm_mul($bm_mul($bm_mul(t = t / d - 1, t), t), t), 1)), b);\n}\nfunction quintIn(t, b, c, d) {\n    return $bm_sum($bm_mul($bm_mul($bm_mul($bm_mul($bm_mul(c, t /= d), t), t), t), t), b);\n}\nfunction quintInOut(t, b, c, d) {\n    if ((t /= d / 2) &lt; 1)\n        return $bm_sum($bm_mul($bm_mul($bm_mul($bm_mul($bm_mul($bm_div(c, 2), t), t), t), t), t), b);\n    return $bm_sum($bm_mul($bm_div(c, 2), $bm_sum($bm_mul($bm_mul($bm_mul($bm_mul(t -= 2, t), t), t), t), 2)), b);\n}\nfunction quintOut(t, b, c, d) {\n    return $bm_sum($bm_mul(c, $bm_sum($bm_mul($bm_mul($bm_mul($bm_mul(t = t / d - 1, t), t), t), t), 1)), b);\n}\nfunction sineIn(t, b, c, d) {\n    return $bm_sum($bm_sum($bm_mul($bm_neg(c), Math.cos($bm_mul($bm_div(t, d), $bm_div(Math.PI, 2)))), c), b);\n}\nfunction sineInOut(t, b, c, d) {\n    return $bm_sum($bm_mul($bm_div($bm_neg(c), 2), $bm_sub(Math.cos($bm_div($bm_mul(Math.PI, t), d)), 1)), b);\n}\nfunction sineOut(t, b, c, d) {\n    return $bm_sum($bm_mul(c, Math.sin($bm_mul($bm_div(t, d), $bm_div(Math.PI, 2)))), b);\n}\n$bm_rt = doIt() || value;"},"a":{"a":0,"k":[0,0,0],"ix":1},"s":{"a":0,"k":[100,100,100],"ix":6}},"ao":0,"shapes":[{"ty":"rc","d":1,"s":{"a":0,"k":[49.2,49.2],"ix":2},"p":{"a":0,"k":[0,0],"ix":3},"r":{"a":0,"k":0,"ix":4},"nm":"Rectangle Path 1","mn":"ADBE Vector Shape - Rect","hd":false}],"ip":22,"op":202,"st":22,"bm":0},{"ddd":0,"ind":153,"ty":4,"nm":"js","sr":1,"ks":{"o":{"a":0,"k":100,"ix":11},"r":{"a":0,"k":0,"ix":10},"p":{"a":1,"k":[{"i":{"x":0.833,"y":0.833},"o":{"x":0.167,"y":0.167},"t":19,"s":[257,249.5,0],"to":[-0.057,-33.917,0],"ti":[0.057,33.917,0]},{"t":38,"s":[256.657,46,0]}],"ix":2,"x":"var $bm_rt;\nfunction doIt() {\n    var easingEquation, val1, val2, val3;\n    var ew_one = backOut;\n    var ew_two = expoIn;\n    var n = 0;\n    if (numKeys &gt; 0) {\n        n = nearestKey(time).index;\n        if (key(n).time &gt; time) {\n            n--;\n        }\n        if (n &lt; 2) {\n            easingEquation = ew_one;\n        } else if (n &gt;= $bm_sub(numKeys, 1)) {\n            easingEquation = ew_two;\n        } else {\n            return null;\n        }\n    }\n    try {\n        var key1 = key(n);\n        var key2 = key($bm_sum(n, 1));\n    } catch (e) {\n        return null;\n    }\n    var dim = 1;\n    try {\n        key(1)[1].length;\n        dim = 2;\n        key(1)[2].length;\n        dim = 3;\n    } catch (e) {\n    }\n    var t = $bm_sub(time, key1.time);\n    var d = $bm_sub(key2.time, key1.time);\n    var sX = key1[0];\n    var eX = $bm_sub(key2[0], key1[0]);\n    if (dim &gt;= 2) {\n        var sY = key1[1];\n        var eY = $bm_sub(key2[1], key1[1]);\n        if (dim &gt;= 3) {\n            var sZ = key1[2];\n            var eZ = $bm_sub(key2[2], key1[2]);\n        }\n    }\n    if (time &lt; key1.time || time &gt; key2.time) {\n        return value;\n    } else {\n        val1 = easingEquation(t, sX, eX, d);\n        switch (dim) {\n        case 1:\n            return val1;\n            break;\n        case 2:\n            val2 = easingEquation(t, sY, eY, d);\n            return [\n                val1,\n                val2\n            ];\n            break;\n        case 3:\n            val2 = easingEquation(t, sY, eY, d);\n            val3 = easingEquation(t, sZ, eZ, d);\n            return [\n                val1,\n                val2,\n                val3\n            ];\n            break;\n        default:\n            return null;\n        }\n    }\n}\nvar IN_EXPO_CORRECTION = 0.000976563;\nvar OUT_EXPO_CORRECTION = 1.000976563;\nvar s = 1.70158;\nvar p = 0.81;\nvar a = 50;\nfunction bounceOut(t, b, c, d) {\n    if ((t /= d) &lt; 1 / 2.75) {\n        return $bm_sum($bm_mul(c, $bm_mul($bm_mul(7.5625, t), t)), b);\n    } else if (t &lt; 2 / 2.75) {\n        return $bm_sum($bm_mul(c, $bm_sum($bm_mul($bm_mul(7.5625, t -= 1.5 / 2.75), t), 0.75)), b);\n    } else if (t &lt; 2.5 / 2.75) {\n        return $bm_sum($bm_mul(c, $bm_sum($bm_mul($bm_mul(7.5625, t -= 2.25 / 2.75), t), 0.9375)), b);\n    } else {\n        return $bm_sum($bm_mul(c, $bm_sum($bm_mul($bm_mul(7.5625, t -= 2.625 / 2.75), t), 0.984375)), b);\n    }\n}\nfunction bounceIn(t, b, c, d) {\n    return $bm_sum($bm_sub(c, bounceOut($bm_sub(d, t), 0, c, d)), b);\n}\nfunction bounceInOut(t, b, c, d) {\n    if (t &lt; $bm_div(d, 2))\n        return $bm_sum($bm_mul(bounceIn($bm_mul(t, 2), 0, c, d), 0.5), b);\n    else\n        return bounceOut(t * 2 - d, 0, c, d) * 0.5 + c * 0.5 + b;\n}\nfunction backIn(t, b, c, d) {\n    return $bm_sum($bm_mul($bm_mul($bm_mul(c, t /= d), t), $bm_sub($bm_mul($bm_sum(s, 1), t), s)), b);\n}\nfunction backInOut(t, b, c, d) {\n    if ((t /= d / 2) &lt; 1)\n        return $bm_sum($bm_mul($bm_div(c, 2), $bm_mul($bm_mul(t, t), $bm_sub($bm_mul($bm_sum(s *= 1.525, 1), t), s))), b);\n    return $bm_sum($bm_mul($bm_div(c, 2), $bm_sum($bm_mul($bm_mul(t -= 2, t), $bm_sum($bm_mul($bm_sum(s *= 1.525, 1), t), s)), 2)), b);\n}\nfunction backOut(t, b, c, d) {\n    return $bm_sum($bm_mul(c, $bm_sum($bm_mul($bm_mul(t = t / d - 1, t), $bm_sum($bm_mul($bm_sum(s, 1), t), s)), 1)), b);\n}\nfunction circIn(t, b, c, d) {\n    return $bm_sum($bm_mul($bm_neg(c), $bm_sub(Math.sqrt($bm_sub(1, $bm_mul(t /= d, t))), 1)), b);\n}\nfunction circInOut(t, b, c, d) {\n    if ((t /= d / 2) &lt; 1)\n        return $bm_sum($bm_mul($bm_div($bm_neg(c), 2), $bm_sub(Math.sqrt($bm_sub(1, $bm_mul(t, t))), 1)), b);\n    return $bm_sum($bm_mul($bm_div(c, 2), $bm_sum(Math.sqrt($bm_sub(1, $bm_mul(t -= 2, t))), 1)), b);\n}\nfunction circOut(t, b, c, d) {\n    return $bm_sum($bm_mul(c, Math.sqrt($bm_sub(1, $bm_mul(t = t / d - 1, t)))), b);\n}\nfunction elasticIn(t,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$bm_sum($bm_neg($bm_mul($bm_mul(a, Math.pow(2, $bm_mul(10, t -= 1))), Math.sin($bm_div($bm_mul($bm_sub($bm_mul(t, d), s), $bm_mul(2, Math.PI)), p)))), b);\n}\nfunction elasticInOut(t, b, c, d) {\n    if (t == 0)\n        return b;\n    if ((t /= d / 2) == 2)\n        return $bm_sum(b, c);\n    if (!p)\n        p = $bm_mul(d, 0.3 * 1.5);\n    if (!a || a &lt; Math.abs(c)) {\n        a = c;\n        s = $bm_div(p, 4);\n    } else\n        s = $bm_mul($bm_div(p, $bm_mul(2, Math.PI)), Math.asin($bm_div(c, a)));\n    if (t &lt; 1)\n        return $bm_sum($bm_mul(-0.5, $bm_mul($bm_mul(a, Math.pow(2, $bm_mul(10, t -= 1))), Math.sin($bm_div($bm_mul($bm_sub($bm_mul(t, d), s), $bm_mul(2, Math.PI)), p)))), b);\n    return $bm_sum($bm_sum($bm_mul($bm_mul($bm_mul(a, Math.pow(2, $bm_mul(-10, t -= 1))), Math.sin($bm_div($bm_mul($bm_sub($bm_mul(t, d), s), $bm_mul(2, Math.PI)), p))), 0.5), c), b);\n}\nfunction elasticOut(t,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$bm_sum($bm_sum($bm_mul($bm_mul(a, Math.pow(2, $bm_mul(-10, t))), Math.sin($bm_div($bm_mul($bm_sub($bm_mul(t, d), s), $bm_mul(2, Math.PI)), p))), c), b);\n}\nfunction expoIn(t, b, c, d) {\n    return t == 0 ? b : c * (Math.pow(2, 10 * (t / d - 1)) - IN_EXPO_CORRECTION) + b;\n}\nfunction expoInOut(t, b, c, d) {\n    var v;\n    if ((t /= d / 2) &lt; 1) {\n        v = $bm_sub(Math.pow(2, $bm_mul(10, $bm_sub(t, 1))), IN_EXPO_CORRECTION);\n    } else {\n        v = $bm_sum($bm_sum($bm_neg(Math.pow(2, $bm_mul(-10, $bm_sub(t, 1)))), 2), IN_EXPO_CORRECTION);\n    }\n    return $bm_sum(b, $bm_mul($bm_div(v, 2), c));\n}\nfunction expoOut(t, b, c, d) {\n    return t == d ? b + c : c * OUT_EXPO_CORRECTION * (-Math.pow(2, -10 * t / d) + 1) + b;\n}\nfunction quadIn(t, b, c, d) {\n    return $bm_sum($bm_mul($bm_mul(c, t /= d), t), b);\n}\nfunction quadInOut(t, b, c, d) {\n    if ((t /= d / 2) &lt; 1)\n        return $bm_sum($bm_mul($bm_mul($bm_div(c, 2), t), t), b);\n    return $bm_sum($bm_mul($bm_div($bm_neg(c), 2), $bm_sub($bm_mul(--t, $bm_sub(t, 2)), 1)), b);\n}\nfunction quadOut(t, b, c, d) {\n    return $bm_sum($bm_mul($bm_mul($bm_neg(c), t /= d), $bm_sub(t, 2)), b);\n}\nfunction quartIn(t, b, c, d) {\n    return $bm_sum($bm_mul($bm_mul($bm_mul($bm_mul(c, t /= d), t), t), t), b);\n}\nfunction quartInOut(t, b, c, d) {\n    if ((t /= d / 2) &lt; 1)\n        return $bm_sum($bm_mul($bm_mul($bm_mul($bm_mul($bm_div(c, 2), t), t), t), t), b);\n    return $bm_sum($bm_mul($bm_div($bm_neg(c), 2), $bm_sub($bm_mul($bm_mul($bm_mul(t -= 2, t), t), t), 2)), b);\n}\nfunction quartOut(t, b, c, d) {\n    return $bm_sum($bm_mul($bm_neg(c), $bm_sub($bm_mul($bm_mul($bm_mul(t = t / d - 1, t), t), t), 1)), b);\n}\nfunction quintIn(t, b, c, d) {\n    return $bm_sum($bm_mul($bm_mul($bm_mul($bm_mul($bm_mul(c, t /= d), t), t), t), t), b);\n}\nfunction quintInOut(t, b, c, d) {\n    if ((t /= d / 2) &lt; 1)\n        return $bm_sum($bm_mul($bm_mul($bm_mul($bm_mul($bm_mul($bm_div(c, 2), t), t), t), t), t), b);\n    return $bm_sum($bm_mul($bm_div(c, 2), $bm_sum($bm_mul($bm_mul($bm_mul($bm_mul(t -= 2, t), t), t), t), 2)), b);\n}\nfunction quintOut(t, b, c, d) {\n    return $bm_sum($bm_mul(c, $bm_sum($bm_mul($bm_mul($bm_mul($bm_mul(t = t / d - 1, t), t), t), t), 1)), b);\n}\nfunction sineIn(t, b, c, d) {\n    return $bm_sum($bm_sum($bm_mul($bm_neg(c), Math.cos($bm_mul($bm_div(t, d), $bm_div(Math.PI, 2)))), c), b);\n}\nfunction sineInOut(t, b, c, d) {\n    return $bm_sum($bm_mul($bm_div($bm_neg(c), 2), $bm_sub(Math.cos($bm_div($bm_mul(Math.PI, t), d)), 1)), b);\n}\nfunction sineOut(t, b, c, d) {\n    return $bm_sum($bm_mul(c, Math.sin($bm_mul($bm_div(t, d), $bm_div(Math.PI, 2)))), b);\n}\n$bm_rt = doIt() || value;"},"a":{"a":0,"k":[0,0,0],"ix":1},"s":{"a":0,"k":[100,100,100],"ix":6}},"ao":0,"shapes":[{"ty":"rc","d":1,"s":{"a":0,"k":[42.783,57],"ix":2},"p":{"a":0,"k":[0,0],"ix":3},"r":{"a":0,"k":0,"ix":4},"nm":"Rectangle Path 1","mn":"ADBE Vector Shape - Rect","hd":false}],"ip":19,"op":199,"st":19,"bm":0},{"ddd":0,"ind":154,"ty":4,"nm":"ps","sr":1,"ks":{"o":{"a":0,"k":100,"ix":11},"r":{"a":0,"k":0,"ix":10},"p":{"a":1,"k":[{"i":{"x":0.833,"y":0.833},"o":{"x":0.167,"y":0.167},"t":16,"s":[257,249.5,0],"to":[-15.506,-31.333,0],"ti":[15.506,31.333,0]},{"t":35,"s":[163.965,61.5,0]}],"ix":2,"x":"var $bm_rt;\nfunction doIt() {\n    var easingEquation, val1, val2, val3;\n    var ew_one = backOut;\n    var ew_two = expoIn;\n    var n = 0;\n    if (numKeys &gt; 0) {\n        n = nearestKey(time).index;\n        if (key(n).time &gt; time) {\n            n--;\n        }\n        if (n &lt; 2) {\n            easingEquation = ew_one;\n        } else if (n &gt;= $bm_sub(numKeys, 1)) {\n            easingEquation = ew_two;\n        } else {\n            return null;\n        }\n    }\n    try {\n        var key1 = key(n);\n        var key2 = key($bm_sum(n, 1));\n    } catch (e) {\n        return null;\n    }\n    var dim = 1;\n    try {\n        key(1)[1].length;\n        dim = 2;\n        key(1)[2].length;\n        dim = 3;\n    } catch (e) {\n    }\n    var t = $bm_sub(time, key1.time);\n    var d = $bm_sub(key2.time, key1.time);\n    var sX = key1[0];\n    var eX = $bm_sub(key2[0], key1[0]);\n    if (dim &gt;= 2) {\n        var sY = key1[1];\n        var eY = $bm_sub(key2[1], key1[1]);\n        if (dim &gt;= 3) {\n            var sZ = key1[2];\n            var eZ = $bm_sub(key2[2], key1[2]);\n        }\n    }\n    if (time &lt; key1.time || time &gt; key2.time) {\n        return value;\n    } else {\n        val1 = easingEquation(t, sX, eX, d);\n        switch (dim) {\n        case 1:\n            return val1;\n            break;\n        case 2:\n            val2 = easingEquation(t, sY, eY, d);\n            return [\n                val1,\n                val2\n            ];\n            break;\n        case 3:\n            val2 = easingEquation(t, sY, eY, d);\n            val3 = easingEquation(t, sZ, eZ, d);\n            return [\n                val1,\n                val2,\n                val3\n            ];\n            break;\n        default:\n            return null;\n        }\n    }\n}\nvar IN_EXPO_CORRECTION = 0.000976563;\nvar OUT_EXPO_CORRECTION = 1.000976563;\nvar s = 1.70158;\nvar p = 0.81;\nvar a = 50;\nfunction bounceOut(t, b, c, d) {\n    if ((t /= d) &lt; 1 / 2.75) {\n        return $bm_sum($bm_mul(c, $bm_mul($bm_mul(7.5625, t), t)), b);\n    } else if (t &lt; 2 / 2.75) {\n        return $bm_sum($bm_mul(c, $bm_sum($bm_mul($bm_mul(7.5625, t -= 1.5 / 2.75), t), 0.75)), b);\n    } else if (t &lt; 2.5 / 2.75) {\n        return $bm_sum($bm_mul(c, $bm_sum($bm_mul($bm_mul(7.5625, t -= 2.25 / 2.75), t), 0.9375)), b);\n    } else {\n        return $bm_sum($bm_mul(c, $bm_sum($bm_mul($bm_mul(7.5625, t -= 2.625 / 2.75), t), 0.984375)), b);\n    }\n}\nfunction bounceIn(t, b, c, d) {\n    return $bm_sum($bm_sub(c, bounceOut($bm_sub(d, t), 0, c, d)), b);\n}\nfunction bounceInOut(t, b, c, d) {\n    if (t &lt; $bm_div(d, 2))\n        return $bm_sum($bm_mul(bounceIn($bm_mul(t, 2), 0, c, d), 0.5), b);\n    else\n        return bounceOut(t * 2 - d, 0, c, d) * 0.5 + c * 0.5 + b;\n}\nfunction backIn(t, b, c, d) {\n    return $bm_sum($bm_mul($bm_mul($bm_mul(c, t /= d), t), $bm_sub($bm_mul($bm_sum(s, 1), t), s)), b);\n}\nfunction backInOut(t, b, c, d) {\n    if ((t /= d / 2) &lt; 1)\n        return $bm_sum($bm_mul($bm_div(c, 2), $bm_mul($bm_mul(t, t), $bm_sub($bm_mul($bm_sum(s *= 1.525, 1), t), s))), b);\n    return $bm_sum($bm_mul($bm_div(c, 2), $bm_sum($bm_mul($bm_mul(t -= 2, t), $bm_sum($bm_mul($bm_sum(s *= 1.525, 1), t), s)), 2)), b);\n}\nfunction backOut(t, b, c, d) {\n    return $bm_sum($bm_mul(c, $bm_sum($bm_mul($bm_mul(t = t / d - 1, t), $bm_sum($bm_mul($bm_sum(s, 1), t), s)), 1)), b);\n}\nfunction circIn(t, b, c, d) {\n    return $bm_sum($bm_mul($bm_neg(c), $bm_sub(Math.sqrt($bm_sub(1, $bm_mul(t /= d, t))), 1)), b);\n}\nfunction circInOut(t, b, c, d) {\n    if ((t /= d / 2) &lt; 1)\n        return $bm_sum($bm_mul($bm_div($bm_neg(c), 2), $bm_sub(Math.sqrt($bm_sub(1, $bm_mul(t, t))), 1)), b);\n    return $bm_sum($bm_mul($bm_div(c, 2), $bm_sum(Math.sqrt($bm_sub(1, $bm_mul(t -= 2, t))), 1)), b);\n}\nfunction circOut(t, b, c, d) {\n    return $bm_sum($bm_mul(c, Math.sqrt($bm_sub(1, $bm_mul(t = t / d - 1, t)))), b);\n}\nfunction elasticIn(t,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$bm_sum($bm_neg($bm_mul($bm_mul(a, Math.pow(2, $bm_mul(10, t -= 1))), Math.sin($bm_div($bm_mul($bm_sub($bm_mul(t, d), s), $bm_mul(2, Math.PI)), p)))), b);\n}\nfunction elasticInOut(t, b, c, d) {\n    if (t == 0)\n        return b;\n    if ((t /= d / 2) == 2)\n        return $bm_sum(b, c);\n    if (!p)\n        p = $bm_mul(d, 0.3 * 1.5);\n    if (!a || a &lt; Math.abs(c)) {\n        a = c;\n        s = $bm_div(p, 4);\n    } else\n        s = $bm_mul($bm_div(p, $bm_mul(2, Math.PI)), Math.asin($bm_div(c, a)));\n    if (t &lt; 1)\n        return $bm_sum($bm_mul(-0.5, $bm_mul($bm_mul(a, Math.pow(2, $bm_mul(10, t -= 1))), Math.sin($bm_div($bm_mul($bm_sub($bm_mul(t, d), s), $bm_mul(2, Math.PI)), p)))), b);\n    return $bm_sum($bm_sum($bm_mul($bm_mul($bm_mul(a, Math.pow(2, $bm_mul(-10, t -= 1))), Math.sin($bm_div($bm_mul($bm_sub($bm_mul(t, d), s), $bm_mul(2, Math.PI)), p))), 0.5), c), b);\n}\nfunction elasticOut(t,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$bm_sum($bm_sum($bm_mul($bm_mul(a, Math.pow(2, $bm_mul(-10, t))), Math.sin($bm_div($bm_mul($bm_sub($bm_mul(t, d), s), $bm_mul(2, Math.PI)), p))), c), b);\n}\nfunction expoIn(t, b, c, d) {\n    return t == 0 ? b : c * (Math.pow(2, 10 * (t / d - 1)) - IN_EXPO_CORRECTION) + b;\n}\nfunction expoInOut(t, b, c, d) {\n    var v;\n    if ((t /= d / 2) &lt; 1) {\n        v = $bm_sub(Math.pow(2, $bm_mul(10, $bm_sub(t, 1))), IN_EXPO_CORRECTION);\n    } else {\n        v = $bm_sum($bm_sum($bm_neg(Math.pow(2, $bm_mul(-10, $bm_sub(t, 1)))), 2), IN_EXPO_CORRECTION);\n    }\n    return $bm_sum(b, $bm_mul($bm_div(v, 2), c));\n}\nfunction expoOut(t, b, c, d) {\n    return t == d ? b + c : c * OUT_EXPO_CORRECTION * (-Math.pow(2, -10 * t / d) + 1) + b;\n}\nfunction quadIn(t, b, c, d) {\n    return $bm_sum($bm_mul($bm_mul(c, t /= d), t), b);\n}\nfunction quadInOut(t, b, c, d) {\n    if ((t /= d / 2) &lt; 1)\n        return $bm_sum($bm_mul($bm_mul($bm_div(c, 2), t), t), b);\n    return $bm_sum($bm_mul($bm_div($bm_neg(c), 2), $bm_sub($bm_mul(--t, $bm_sub(t, 2)), 1)), b);\n}\nfunction quadOut(t, b, c, d) {\n    return $bm_sum($bm_mul($bm_mul($bm_neg(c), t /= d), $bm_sub(t, 2)), b);\n}\nfunction quartIn(t, b, c, d) {\n    return $bm_sum($bm_mul($bm_mul($bm_mul($bm_mul(c, t /= d), t), t), t), b);\n}\nfunction quartInOut(t, b, c, d) {\n    if ((t /= d / 2) &lt; 1)\n        return $bm_sum($bm_mul($bm_mul($bm_mul($bm_mul($bm_div(c, 2), t), t), t), t), b);\n    return $bm_sum($bm_mul($bm_div($bm_neg(c), 2), $bm_sub($bm_mul($bm_mul($bm_mul(t -= 2, t), t), t), 2)), b);\n}\nfunction quartOut(t, b, c, d) {\n    return $bm_sum($bm_mul($bm_neg(c), $bm_sub($bm_mul($bm_mul($bm_mul(t = t / d - 1, t), t), t), 1)), b);\n}\nfunction quintIn(t, b, c, d) {\n    return $bm_sum($bm_mul($bm_mul($bm_mul($bm_mul($bm_mul(c, t /= d), t), t), t), t), b);\n}\nfunction quintInOut(t, b, c, d) {\n    if ((t /= d / 2) &lt; 1)\n        return $bm_sum($bm_mul($bm_mul($bm_mul($bm_mul($bm_mul($bm_div(c, 2), t), t), t), t), t), b);\n    return $bm_sum($bm_mul($bm_div(c, 2), $bm_sum($bm_mul($bm_mul($bm_mul($bm_mul(t -= 2, t), t), t), t), 2)), b);\n}\nfunction quintOut(t, b, c, d) {\n    return $bm_sum($bm_mul(c, $bm_sum($bm_mul($bm_mul($bm_mul($bm_mul(t = t / d - 1, t), t), t), t), 1)), b);\n}\nfunction sineIn(t, b, c, d) {\n    return $bm_sum($bm_sum($bm_mul($bm_neg(c), Math.cos($bm_mul($bm_div(t, d), $bm_div(Math.PI, 2)))), c), b);\n}\nfunction sineInOut(t, b, c, d) {\n    return $bm_sum($bm_mul($bm_div($bm_neg(c), 2), $bm_sub(Math.cos($bm_div($bm_mul(Math.PI, t), d)), 1)), b);\n}\nfunction sineOut(t, b, c, d) {\n    return $bm_sum($bm_mul(c, Math.sin($bm_mul($bm_div(t, d), $bm_div(Math.PI, 2)))), b);\n}\n$bm_rt = doIt() || value;"},"a":{"a":0,"k":[0,0,0],"ix":1},"s":{"a":0,"k":[100,100,100],"ix":6}},"ao":0,"shapes":[{"ty":"rc","d":1,"s":{"a":0,"k":[34.723,46.8],"ix":2},"p":{"a":0,"k":[0,0],"ix":3},"r":{"a":0,"k":0,"ix":4},"nm":"Rectangle Path 1","mn":"ADBE Vector Shape - Rect","hd":false}],"ip":16,"op":196,"st":16,"bm":0},{"ddd":0,"ind":155,"ty":4,"nm":"Ai","sr":1,"ks":{"o":{"a":0,"k":100,"ix":11},"r":{"a":0,"k":0,"ix":10},"p":{"a":1,"k":[{"i":{"x":0.833,"y":0.833},"o":{"x":0.167,"y":0.167},"t":13,"s":[257,249.5,0],"to":[-26.226,-26.5,0],"ti":[26.226,26.5,0]},{"t":32,"s":[99.643,90.5,0]}],"ix":2,"x":"var $bm_rt;\nfunction doIt() {\n    var easingEquation, val1, val2, val3;\n    var ew_one = backOut;\n    var ew_two = expoIn;\n    var n = 0;\n    if (numKeys &gt; 0) {\n        n = nearestKey(time).index;\n        if (key(n).time &gt; time) {\n            n--;\n        }\n        if (n &lt; 2) {\n            easingEquation = ew_one;\n        } else if (n &gt;= $bm_sub(numKeys, 1)) {\n            easingEquation = ew_two;\n        } else {\n            return null;\n        }\n    }\n    try {\n        var key1 = key(n);\n        var key2 = key($bm_sum(n, 1));\n    } catch (e) {\n        return null;\n    }\n    var dim = 1;\n    try {\n        key(1)[1].length;\n        dim = 2;\n        key(1)[2].length;\n        dim = 3;\n    } catch (e) {\n    }\n    var t = $bm_sub(time, key1.time);\n    var d = $bm_sub(key2.time, key1.time);\n    var sX = key1[0];\n    var eX = $bm_sub(key2[0], key1[0]);\n    if (dim &gt;= 2) {\n        var sY = key1[1];\n        var eY = $bm_sub(key2[1], key1[1]);\n        if (dim &gt;= 3) {\n            var sZ = key1[2];\n            var eZ = $bm_sub(key2[2], key1[2]);\n        }\n    }\n    if (time &lt; key1.time || time &gt; key2.time) {\n        return value;\n    } else {\n        val1 = easingEquation(t, sX, eX, d);\n        switch (dim) {\n        case 1:\n            return val1;\n            break;\n        case 2:\n            val2 = easingEquation(t, sY, eY, d);\n            return [\n                val1,\n                val2\n            ];\n            break;\n        case 3:\n            val2 = easingEquation(t, sY, eY, d);\n            val3 = easingEquation(t, sZ, eZ, d);\n            return [\n                val1,\n                val2,\n                val3\n            ];\n            break;\n        default:\n            return null;\n        }\n    }\n}\nvar IN_EXPO_CORRECTION = 0.000976563;\nvar OUT_EXPO_CORRECTION = 1.000976563;\nvar s = 1.70158;\nvar p = 0.81;\nvar a = 50;\nfunction bounceOut(t, b, c, d) {\n    if ((t /= d) &lt; 1 / 2.75) {\n        return $bm_sum($bm_mul(c, $bm_mul($bm_mul(7.5625, t), t)), b);\n    } else if (t &lt; 2 / 2.75) {\n        return $bm_sum($bm_mul(c, $bm_sum($bm_mul($bm_mul(7.5625, t -= 1.5 / 2.75), t), 0.75)), b);\n    } else if (t &lt; 2.5 / 2.75) {\n        return $bm_sum($bm_mul(c, $bm_sum($bm_mul($bm_mul(7.5625, t -= 2.25 / 2.75), t), 0.9375)), b);\n    } else {\n        return $bm_sum($bm_mul(c, $bm_sum($bm_mul($bm_mul(7.5625, t -= 2.625 / 2.75), t), 0.984375)), b);\n    }\n}\nfunction bounceIn(t, b, c, d) {\n    return $bm_sum($bm_sub(c, bounceOut($bm_sub(d, t), 0, c, d)), b);\n}\nfunction bounceInOut(t, b, c, d) {\n    if (t &lt; $bm_div(d, 2))\n        return $bm_sum($bm_mul(bounceIn($bm_mul(t, 2), 0, c, d), 0.5), b);\n    else\n        return bounceOut(t * 2 - d, 0, c, d) * 0.5 + c * 0.5 + b;\n}\nfunction backIn(t, b, c, d) {\n    return $bm_sum($bm_mul($bm_mul($bm_mul(c, t /= d), t), $bm_sub($bm_mul($bm_sum(s, 1), t), s)), b);\n}\nfunction backInOut(t, b, c, d) {\n    if ((t /= d / 2) &lt; 1)\n        return $bm_sum($bm_mul($bm_div(c, 2), $bm_mul($bm_mul(t, t), $bm_sub($bm_mul($bm_sum(s *= 1.525, 1), t), s))), b);\n    return $bm_sum($bm_mul($bm_div(c, 2), $bm_sum($bm_mul($bm_mul(t -= 2, t), $bm_sum($bm_mul($bm_sum(s *= 1.525, 1), t), s)), 2)), b);\n}\nfunction backOut(t, b, c, d) {\n    return $bm_sum($bm_mul(c, $bm_sum($bm_mul($bm_mul(t = t / d - 1, t), $bm_sum($bm_mul($bm_sum(s, 1), t), s)), 1)), b);\n}\nfunction circIn(t, b, c, d) {\n    return $bm_sum($bm_mul($bm_neg(c), $bm_sub(Math.sqrt($bm_sub(1, $bm_mul(t /= d, t))), 1)), b);\n}\nfunction circInOut(t, b, c, d) {\n    if ((t /= d / 2) &lt; 1)\n        return $bm_sum($bm_mul($bm_div($bm_neg(c), 2), $bm_sub(Math.sqrt($bm_sub(1, $bm_mul(t, t))), 1)), b);\n    return $bm_sum($bm_mul($bm_div(c, 2), $bm_sum(Math.sqrt($bm_sub(1, $bm_mul(t -= 2, t))), 1)), b);\n}\nfunction circOut(t, b, c, d) {\n    return $bm_sum($bm_mul(c, Math.sqrt($bm_sub(1, $bm_mul(t = t / d - 1, t)))), b);\n}\nfunction elasticIn(t,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$bm_sum($bm_neg($bm_mul($bm_mul(a, Math.pow(2, $bm_mul(10, t -= 1))), Math.sin($bm_div($bm_mul($bm_sub($bm_mul(t, d), s), $bm_mul(2, Math.PI)), p)))), b);\n}\nfunction elasticInOut(t, b, c, d) {\n    if (t == 0)\n        return b;\n    if ((t /= d / 2) == 2)\n        return $bm_sum(b, c);\n    if (!p)\n        p = $bm_mul(d, 0.3 * 1.5);\n    if (!a || a &lt; Math.abs(c)) {\n        a = c;\n        s = $bm_div(p, 4);\n    } else\n        s = $bm_mul($bm_div(p, $bm_mul(2, Math.PI)), Math.asin($bm_div(c, a)));\n    if (t &lt; 1)\n        return $bm_sum($bm_mul(-0.5, $bm_mul($bm_mul(a, Math.pow(2, $bm_mul(10, t -= 1))), Math.sin($bm_div($bm_mul($bm_sub($bm_mul(t, d), s), $bm_mul(2, Math.PI)), p)))), b);\n    return $bm_sum($bm_sum($bm_mul($bm_mul($bm_mul(a, Math.pow(2, $bm_mul(-10, t -= 1))), Math.sin($bm_div($bm_mul($bm_sub($bm_mul(t, d), s), $bm_mul(2, Math.PI)), p))), 0.5), c), b);\n}\nfunction elasticOut(t,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$bm_sum($bm_sum($bm_mul($bm_mul(a, Math.pow(2, $bm_mul(-10, t))), Math.sin($bm_div($bm_mul($bm_sub($bm_mul(t, d), s), $bm_mul(2, Math.PI)), p))), c), b);\n}\nfunction expoIn(t, b, c, d) {\n    return t == 0 ? b : c * (Math.pow(2, 10 * (t / d - 1)) - IN_EXPO_CORRECTION) + b;\n}\nfunction expoInOut(t, b, c, d) {\n    var v;\n    if ((t /= d / 2) &lt; 1) {\n        v = $bm_sub(Math.pow(2, $bm_mul(10, $bm_sub(t, 1))), IN_EXPO_CORRECTION);\n    } else {\n        v = $bm_sum($bm_sum($bm_neg(Math.pow(2, $bm_mul(-10, $bm_sub(t, 1)))), 2), IN_EXPO_CORRECTION);\n    }\n    return $bm_sum(b, $bm_mul($bm_div(v, 2), c));\n}\nfunction expoOut(t, b, c, d) {\n    return t == d ? b + c : c * OUT_EXPO_CORRECTION * (-Math.pow(2, -10 * t / d) + 1) + b;\n}\nfunction quadIn(t, b, c, d) {\n    return $bm_sum($bm_mul($bm_mul(c, t /= d), t), b);\n}\nfunction quadInOut(t, b, c, d) {\n    if ((t /= d / 2) &lt; 1)\n        return $bm_sum($bm_mul($bm_mul($bm_div(c, 2), t), t), b);\n    return $bm_sum($bm_mul($bm_div($bm_neg(c), 2), $bm_sub($bm_mul(--t, $bm_sub(t, 2)), 1)), b);\n}\nfunction quadOut(t, b, c, d) {\n    return $bm_sum($bm_mul($bm_mul($bm_neg(c), t /= d), $bm_sub(t, 2)), b);\n}\nfunction quartIn(t, b, c, d) {\n    return $bm_sum($bm_mul($bm_mul($bm_mul($bm_mul(c, t /= d), t), t), t), b);\n}\nfunction quartInOut(t, b, c, d) {\n    if ((t /= d / 2) &lt; 1)\n        return $bm_sum($bm_mul($bm_mul($bm_mul($bm_mul($bm_div(c, 2), t), t), t), t), b);\n    return $bm_sum($bm_mul($bm_div($bm_neg(c), 2), $bm_sub($bm_mul($bm_mul($bm_mul(t -= 2, t), t), t), 2)), b);\n}\nfunction quartOut(t, b, c, d) {\n    return $bm_sum($bm_mul($bm_neg(c), $bm_sub($bm_mul($bm_mul($bm_mul(t = t / d - 1, t), t), t), 1)), b);\n}\nfunction quintIn(t, b, c, d) {\n    return $bm_sum($bm_mul($bm_mul($bm_mul($bm_mul($bm_mul(c, t /= d), t), t), t), t), b);\n}\nfunction quintInOut(t, b, c, d) {\n    if ((t /= d / 2) &lt; 1)\n        return $bm_sum($bm_mul($bm_mul($bm_mul($bm_mul($bm_mul($bm_div(c, 2), t), t), t), t), t), b);\n    return $bm_sum($bm_mul($bm_div(c, 2), $bm_sum($bm_mul($bm_mul($bm_mul($bm_mul(t -= 2, t), t), t), t), 2)), b);\n}\nfunction quintOut(t, b, c, d) {\n    return $bm_sum($bm_mul(c, $bm_sum($bm_mul($bm_mul($bm_mul($bm_mul(t = t / d - 1, t), t), t), t), 1)), b);\n}\nfunction sineIn(t, b, c, d) {\n    return $bm_sum($bm_sum($bm_mul($bm_neg(c), Math.cos($bm_mul($bm_div(t, d), $bm_div(Math.PI, 2)))), c), b);\n}\nfunction sineInOut(t, b, c, d) {\n    return $bm_sum($bm_mul($bm_div($bm_neg(c), 2), $bm_sub(Math.cos($bm_div($bm_mul(Math.PI, t), d)), 1)), b);\n}\nfunction sineOut(t, b, c, d) {\n    return $bm_sum($bm_mul(c, Math.sin($bm_mul($bm_div(t, d), $bm_div(Math.PI, 2)))), b);\n}\n$bm_rt = doIt() || value;"},"a":{"a":0,"k":[0,0,0],"ix":1},"s":{"a":0,"k":[100,100,100],"ix":6}},"ao":0,"shapes":[{"ty":"rc","d":1,"s":{"a":0,"k":[34.723,46.8],"ix":2},"p":{"a":0,"k":[0,0],"ix":3},"r":{"a":0,"k":0,"ix":4},"nm":"Rectangle Path 1","mn":"ADBE Vector Shape - Rect","hd":false}],"ip":13,"op":193,"st":13,"bm":0},{"ddd":0,"ind":156,"ty":4,"nm":"ae","sr":1,"ks":{"o":{"a":0,"k":100,"ix":11},"r":{"a":0,"k":0,"ix":10},"p":{"a":1,"k":[{"i":{"x":0.833,"y":0.833},"o":{"x":0.167,"y":0.167},"t":10,"s":[257,249.5,0],"to":[-35.896,-18.967,0],"ti":[35.896,18.967,0]},{"t":29,"s":[41.623,135.7,0]}],"ix":2,"x":"var $bm_rt;\nfunction doIt() {\n    var easingEquation, val1, val2, val3;\n    var ew_one = backOut;\n    var ew_two = expoIn;\n    var n = 0;\n    if (numKeys &gt; 0) {\n        n = nearestKey(time).index;\n        if (key(n).time &gt; time) {\n            n--;\n        }\n        if (n &lt; 2) {\n            easingEquation = ew_one;\n        } else if (n &gt;= $bm_sub(numKeys, 1)) {\n            easingEquation = ew_two;\n        } else {\n            return null;\n        }\n    }\n    try {\n        var key1 = key(n);\n        var key2 = key($bm_sum(n, 1));\n    } catch (e) {\n        return null;\n    }\n    var dim = 1;\n    try {\n        key(1)[1].length;\n        dim = 2;\n        key(1)[2].length;\n        dim = 3;\n    } catch (e) {\n    }\n    var t = $bm_sub(time, key1.time);\n    var d = $bm_sub(key2.time, key1.time);\n    var sX = key1[0];\n    var eX = $bm_sub(key2[0], key1[0]);\n    if (dim &gt;= 2) {\n        var sY = key1[1];\n        var eY = $bm_sub(key2[1], key1[1]);\n        if (dim &gt;= 3) {\n            var sZ = key1[2];\n            var eZ = $bm_sub(key2[2], key1[2]);\n        }\n    }\n    if (time &lt; key1.time || time &gt; key2.time) {\n        return value;\n    } else {\n        val1 = easingEquation(t, sX, eX, d);\n        switch (dim) {\n        case 1:\n            return val1;\n            break;\n        case 2:\n            val2 = easingEquation(t, sY, eY, d);\n            return [\n                val1,\n                val2\n            ];\n            break;\n        case 3:\n            val2 = easingEquation(t, sY, eY, d);\n            val3 = easingEquation(t, sZ, eZ, d);\n            return [\n                val1,\n                val2,\n                val3\n            ];\n            break;\n        default:\n            return null;\n        }\n    }\n}\nvar IN_EXPO_CORRECTION = 0.000976563;\nvar OUT_EXPO_CORRECTION = 1.000976563;\nvar s = 1.70158;\nvar p = 0.81;\nvar a = 50;\nfunction bounceOut(t, b, c, d) {\n    if ((t /= d) &lt; 1 / 2.75) {\n        return $bm_sum($bm_mul(c, $bm_mul($bm_mul(7.5625, t), t)), b);\n    } else if (t &lt; 2 / 2.75) {\n        return $bm_sum($bm_mul(c, $bm_sum($bm_mul($bm_mul(7.5625, t -= 1.5 / 2.75), t), 0.75)), b);\n    } else if (t &lt; 2.5 / 2.75) {\n        return $bm_sum($bm_mul(c, $bm_sum($bm_mul($bm_mul(7.5625, t -= 2.25 / 2.75), t), 0.9375)), b);\n    } else {\n        return $bm_sum($bm_mul(c, $bm_sum($bm_mul($bm_mul(7.5625, t -= 2.625 / 2.75), t), 0.984375)), b);\n    }\n}\nfunction bounceIn(t, b, c, d) {\n    return $bm_sum($bm_sub(c, bounceOut($bm_sub(d, t), 0, c, d)), b);\n}\nfunction bounceInOut(t, b, c, d) {\n    if (t &lt; $bm_div(d, 2))\n        return $bm_sum($bm_mul(bounceIn($bm_mul(t, 2), 0, c, d), 0.5), b);\n    else\n        return bounceOut(t * 2 - d, 0, c, d) * 0.5 + c * 0.5 + b;\n}\nfunction backIn(t, b, c, d) {\n    return $bm_sum($bm_mul($bm_mul($bm_mul(c, t /= d), t), $bm_sub($bm_mul($bm_sum(s, 1), t), s)), b);\n}\nfunction backInOut(t, b, c, d) {\n    if ((t /= d / 2) &lt; 1)\n        return $bm_sum($bm_mul($bm_div(c, 2), $bm_mul($bm_mul(t, t), $bm_sub($bm_mul($bm_sum(s *= 1.525, 1), t), s))), b);\n    return $bm_sum($bm_mul($bm_div(c, 2), $bm_sum($bm_mul($bm_mul(t -= 2, t), $bm_sum($bm_mul($bm_sum(s *= 1.525, 1), t), s)), 2)), b);\n}\nfunction backOut(t, b, c, d) {\n    return $bm_sum($bm_mul(c, $bm_sum($bm_mul($bm_mul(t = t / d - 1, t), $bm_sum($bm_mul($bm_sum(s, 1), t), s)), 1)), b);\n}\nfunction circIn(t, b, c, d) {\n    return $bm_sum($bm_mul($bm_neg(c), $bm_sub(Math.sqrt($bm_sub(1, $bm_mul(t /= d, t))), 1)), b);\n}\nfunction circInOut(t, b, c, d) {\n    if ((t /= d / 2) &lt; 1)\n        return $bm_sum($bm_mul($bm_div($bm_neg(c), 2), $bm_sub(Math.sqrt($bm_sub(1, $bm_mul(t, t))), 1)), b);\n    return $bm_sum($bm_mul($bm_div(c, 2), $bm_sum(Math.sqrt($bm_sub(1, $bm_mul(t -= 2, t))), 1)), b);\n}\nfunction circOut(t, b, c, d) {\n    return $bm_sum($bm_mul(c, Math.sqrt($bm_sub(1, $bm_mul(t = t / d - 1, t)))), b);\n}\nfunction elasticIn(t,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$bm_sum($bm_neg($bm_mul($bm_mul(a, Math.pow(2, $bm_mul(10, t -= 1))), Math.sin($bm_div($bm_mul($bm_sub($bm_mul(t, d), s), $bm_mul(2, Math.PI)), p)))), b);\n}\nfunction elasticInOut(t, b, c, d) {\n    if (t == 0)\n        return b;\n    if ((t /= d / 2) == 2)\n        return $bm_sum(b, c);\n    if (!p)\n        p = $bm_mul(d, 0.3 * 1.5);\n    if (!a || a &lt; Math.abs(c)) {\n        a = c;\n        s = $bm_div(p, 4);\n    } else\n        s = $bm_mul($bm_div(p, $bm_mul(2, Math.PI)), Math.asin($bm_div(c, a)));\n    if (t &lt; 1)\n        return $bm_sum($bm_mul(-0.5, $bm_mul($bm_mul(a, Math.pow(2, $bm_mul(10, t -= 1))), Math.sin($bm_div($bm_mul($bm_sub($bm_mul(t, d), s), $bm_mul(2, Math.PI)), p)))), b);\n    return $bm_sum($bm_sum($bm_mul($bm_mul($bm_mul(a, Math.pow(2, $bm_mul(-10, t -= 1))), Math.sin($bm_div($bm_mul($bm_sub($bm_mul(t, d), s), $bm_mul(2, Math.PI)), p))), 0.5), c), b);\n}\nfunction elasticOut(t, b, c, d) {\n    if (t == 0)\n        return b;\n    if ((t /= d) == 1)\n        return $bm_sum(b, c);\n    if (!p)\n        p = $bm_mul(d, 0.3);\n    if (!a || a &lt; Math.abs(c)) {\n        a = c;\n        s = $bm_div(p, 4);\n    } else\n        s = $bm_mul($bm_div(p, $bm_mul(2, Math.PI)), Math.asin($bm_div(c, a)));\n    return $bm_sum($bm_sum($bm_mul($bm_mul(a, Math.pow(2, $bm_mul(-10, t))), Math.sin($bm_div($bm_mul($bm_sub($bm_mul(t, d), s), $bm_mul(2, Math.PI)), p))), c), b);\n}\nfunction expoIn(t, b, c, d) {\n    return t == 0 ? b : c * (Math.pow(2, 10 * (t / d - 1)) - IN_EXPO_CORRECTION) + b;\n}\nfunction expoInOut(t, b, c, d) {\n    var v;\n    if ((t /= d / 2) &lt; 1) {\n        v = $bm_sub(Math.pow(2, $bm_mul(10, $bm_sub(t, 1))), IN_EXPO_CORRECTION);\n    } else {\n        v = $bm_sum($bm_sum($bm_neg(Math.pow(2, $bm_mul(-10, $bm_sub(t, 1)))), 2), IN_EXPO_CORRECTION);\n    }\n    return $bm_sum(b, $bm_mul($bm_div(v, 2), c));\n}\nfunction expoOut(t, b, c, d) {\n    return t == d ? b + c : c * OUT_EXPO_CORRECTION * (-Math.pow(2, -10 * t / d) + 1) + b;\n}\nfunction quadIn(t, b, c, d) {\n    return $bm_sum($bm_mul($bm_mul(c, t /= d), t), b);\n}\nfunction quadInOut(t, b, c, d) {\n    if ((t /= d / 2) &lt; 1)\n        return $bm_sum($bm_mul($bm_mul($bm_div(c, 2), t), t), b);\n    return $bm_sum($bm_mul($bm_div($bm_neg(c), 2), $bm_sub($bm_mul(--t, $bm_sub(t, 2)), 1)), b);\n}\nfunction quadOut(t, b, c, d) {\n    return $bm_sum($bm_mul($bm_mul($bm_neg(c), t /= d), $bm_sub(t, 2)), b);\n}\nfunction quartIn(t, b, c, d) {\n    return $bm_sum($bm_mul($bm_mul($bm_mul($bm_mul(c, t /= d), t), t), t), b);\n}\nfunction quartInOut(t, b, c, d) {\n    if ((t /= d / 2) &lt; 1)\n        return $bm_sum($bm_mul($bm_mul($bm_mul($bm_mul($bm_div(c, 2), t), t), t), t), b);\n    return $bm_sum($bm_mul($bm_div($bm_neg(c), 2), $bm_sub($bm_mul($bm_mul($bm_mul(t -= 2, t), t), t), 2)), b);\n}\nfunction quartOut(t, b, c, d) {\n    return $bm_sum($bm_mul($bm_neg(c), $bm_sub($bm_mul($bm_mul($bm_mul(t = t / d - 1, t), t), t), 1)), b);\n}\nfunction quintIn(t, b, c, d) {\n    return $bm_sum($bm_mul($bm_mul($bm_mul($bm_mul($bm_mul(c, t /= d), t), t), t), t), b);\n}\nfunction quintInOut(t, b, c, d) {\n    if ((t /= d / 2) &lt; 1)\n        return $bm_sum($bm_mul($bm_mul($bm_mul($bm_mul($bm_mul($bm_div(c, 2), t), t), t), t), t), b);\n    return $bm_sum($bm_mul($bm_div(c, 2), $bm_sum($bm_mul($bm_mul($bm_mul($bm_mul(t -= 2, t), t), t), t), 2)), b);\n}\nfunction quintOut(t, b, c, d) {\n    return $bm_sum($bm_mul(c, $bm_sum($bm_mul($bm_mul($bm_mul($bm_mul(t = t / d - 1, t), t), t), t), 1)), b);\n}\nfunction sineIn(t, b, c, d) {\n    return $bm_sum($bm_sum($bm_mul($bm_neg(c), Math.cos($bm_mul($bm_div(t, d), $bm_div(Math.PI, 2)))), c), b);\n}\nfunction sineInOut(t, b, c, d) {\n    return $bm_sum($bm_mul($bm_div($bm_neg(c), 2), $bm_sub(Math.cos($bm_div($bm_mul(Math.PI, t), d)), 1)), b);\n}\nfunction sineOut(t, b, c, d) {\n    return $bm_sum($bm_mul(c, Math.sin($bm_mul($bm_div(t, d), $bm_div(Math.PI, 2)))), b);\n}\n$bm_rt = doIt() || value;"},"a":{"a":0,"k":[0,0,0],"ix":1},"s":{"a":0,"k":[100,100,100],"ix":6}},"ao":0,"shapes":[{"ty":"rc","d":1,"s":{"a":0,"k":[36.503,49.2],"ix":2},"p":{"a":0,"k":[0,0],"ix":3},"r":{"a":0,"k":0,"ix":4},"nm":"Rectangle Path 1","mn":"ADBE Vector Shape - Rect","hd":false}],"ip":10,"op":190,"st":10,"bm":0},{"ddd":0,"ind":157,"ty":4,"nm":"Path 71","parent":153,"sr":1,"ks":{"o":{"a":0,"k":100,"ix":11},"r":{"a":0,"k":0,"ix":10},"p":{"a":0,"k":[-2.676,-8.224,0],"ix":2},"a":{"a":0,"k":[18.159,17.576,0],"ix":1},"s":{"a":0,"k":[100,100,100],"ix":6}},"ao":0,"shapes":[{"ty":"gr","it":[{"ind":0,"ty":"sh","ix":1,"ks":{"a":0,"k":{"i":[[0,0],[0,0],[1.511,0],[0,0],[0,0],[0,0]],"o":[[0,0],[0,-1.511],[0,0],[0,0],[0,0],[0,0]],"v":[[36.317,35.152],[36.317,2.748],[33.57,0],[11.222,0],[0,11.222],[0,35.152]],"c":true},"ix":2},"nm":"Path 1","mn":"ADBE Vector Shape - Group","hd":false},{"ty":"fl","c":{"a":0,"k":[0.929411764706,0.956862745098,0.988235294118,1],"ix":4},"o":{"a":0,"k":100,"ix":5},"r":1,"bm":0,"nm":"Fill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71","np":3,"cix":2,"bm":0,"ix":1,"mn":"ADBE Vector Group","hd":false}],"ip":0,"op":180,"st":0,"bm":0},{"ddd":0,"ind":158,"ty":4,"nm":"Path 68","parent":156,"sr":1,"ks":{"o":{"a":0,"k":10,"ix":11},"r":{"a":0,"k":0,"ix":10},"p":{"a":0,"k":[7.102,-0.436,0],"ix":2},"a":{"a":0,"k":[4.96,5.753,0],"ix":1},"s":{"a":0,"k":[100,100,100],"ix":6}},"ao":0,"shapes":[{"ty":"gr","it":[{"ind":0,"ty":"sh","ix":1,"ks":{"a":0,"k":{"i":[[3.492,0],[0,-3.492],[-3.333,0],[-0.714,0.317],[0,0.238],[0,0],[0.159,0],[0.079,-0.079],[1.27,0],[0.159,2.619],[0,0],[0,0.555]],"o":[[-3.095,0],[0,3.412],[1.666,0],[0.159,-0.079],[0,0],[0,-0.079],[-0.079,-0.079],[-0.714,0.317],[-1.508,0],[0,0],[0.476,0],[0,-2.301]],"v":[[5.237,0],[0,5.952],[5.475,11.506],[9.046,10.792],[9.285,10.316],[8.967,9.046],[8.729,8.808],[8.412,8.808],[5.714,9.205],[2.619,6.19],[9.443,6.19],[9.919,5.079]],"c":true},"ix":2},"nm":"Path 1","mn":"ADBE Vector Shape - Group","hd":false},{"ind":1,"ty":"sh","ix":2,"ks":{"a":0,"k":{"i":[[-1.666,0],[-0.317,-0.397],[-0.079,-0.794],[0,0]],"o":[[0.714,0],[0.397,0.397],[0,0],[0.159,-0.952]],"v":[[5.079,2.381],[6.666,2.936],[7.301,4.682],[2.698,4.682]],"c":true},"ix":2},"nm":"Path 2","mn":"ADBE Vector Shape - Group","hd":false},{"ty":"fl","c":{"a":0,"k":[0,0,0,1],"ix":4},"o":{"a":0,"k":100,"ix":5},"r":1,"bm":0,"nm":"Fill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68","np":4,"cix":2,"bm":0,"ix":1,"mn":"ADBE Vector Group","hd":false}],"ip":0,"op":180,"st":0,"bm":0},{"ddd":0,"ind":159,"ty":4,"nm":"Path 67","parent":156,"sr":1,"ks":{"o":{"a":0,"k":10,"ix":11},"r":{"a":0,"k":0,"ix":10},"p":{"a":0,"k":[-4.523,-2.42,0],"ix":2},"a":{"a":0,"k":[6.428,7.896,0],"ix":1},"s":{"a":0,"k":[100,100,100],"ix":6}},"ao":0,"shapes":[{"ty":"gr","it":[{"ind":0,"ty":"sh","ix":1,"ks":{"a":0,"k":{"i":[[0,0],[0.159,0],[0,0],[0.079,-0.159],[0,0],[-0.079,-0.079],[-0.159,0],[0,0],[-0.079,0.238],[0,0],[0,0],[0,0],[-0.159,0],[0,0],[0,0],[0,0.238],[0.079,0.079]],"o":[[-0.079,-0.159],[0,0],[-0.159,0],[0,0],[0,0.159],[0.079,0.079],[0,0],[0.159,0],[0,0],[0,0],[0,0],[0.079,0.159],[0,0],[0,0],[0.238,0],[0,-0.079],[0,0]],"v":[[7.936,0.238],[7.539,0],[5.317,0],[4.92,0.238],[0,15.315],[0.079,15.633],[0.397,15.792],[2.301,15.792],[2.698,15.474],[4.126,11.03],[8.65,11.03],[10.078,15.554],[10.475,15.792],[12.459,15.792],[12.459,15.792],[12.855,15.395],[12.776,15.157]],"c":true},"ix":2},"nm":"Path 1","mn":"ADBE Vector Shape - Group","hd":false},{"ind":1,"ty":"sh","ix":2,"ks":{"a":0,"k":{"i":[[0,0],[0,0],[0,0],[0,0.159],[-0.079,0.159],[-0.079,-0.159],[0,-0.238]],"o":[[0,0],[0,0],[0.079,-0.238],[0.079,-0.159],[0.079,0.159],[0.079,0.159],[0,0]],"v":[[8.015,8.729],[4.761,8.729],[6.031,4.92],[6.19,4.365],[6.348,3.888],[6.586,4.444],[6.745,4.999]],"c":true},"ix":2},"nm":"Path 2","mn":"ADBE Vector Shape - Group","hd":false},{"ty":"fl","c":{"a":0,"k":[0,0,0,1],"ix":4},"o":{"a":0,"k":100,"ix":5},"r":1,"bm":0,"nm":"Fill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67","np":4,"cix":2,"bm":0,"ix":1,"mn":"ADBE Vector Group","hd":false}],"ip":0,"op":180,"st":0,"bm":0},{"ddd":0,"ind":160,"ty":4,"nm":"Path 66","parent":156,"sr":1,"ks":{"o":{"a":0,"k":100,"ix":11},"r":{"a":0,"k":0,"ix":10},"p":{"a":0,"k":[6.467,-1.825,0],"ix":2},"a":{"a":0,"k":[4.96,5.793,0],"ix":1},"s":{"a":0,"k":[100,100,100],"ix":6}},"ao":0,"shapes":[{"ty":"gr","it":[{"ind":0,"ty":"sh","ix":1,"ks":{"a":0,"k":{"i":[[1.746,0],[0,3.412],[-3.095,0],[0,-1.984],[0,-0.159],[0.079,-0.397],[0.238,0],[0,0],[-1.746,0],[-0.714,0.317],[-0.079,-0.079],[-0.079,-0.079],[0,0],[0.159,-0.079]],"o":[[-3.333,0],[0,-3.492],[3.65,0],[0,0.159],[0,0.079],[0,0.238],[0,0],[0.159,1.666],[1.27,0],[0.079,-0.079],[0.079,0.079],[0,0],[0.079,0.159],[-0.635,0.317]],"v":[[5.475,11.586],[0,5.952],[5.237,0],[9.919,5.396],[9.919,5.793],[9.84,6.428],[9.443,6.825],[2.619,6.825],[5.714,9.443],[8.412,8.888],[8.729,8.888],[8.967,9.126],[9.285,10.475],[9.046,10.951]],"c":true},"ix":2},"nm":"Path 1","mn":"ADBE Vector Shape - Group","hd":false},{"ind":1,"ty":"sh","ix":2,"ks":{"a":0,"k":{"i":[[3.73,0],[0,-3.015],[-2.857,0],[-0.555,0.238],[0,0],[1.19,0],[0.079,2.301],[-0.079,0.079],[-0.159,0],[0,0],[0,0.079],[0,0.079]],"o":[[-2.619,0],[0,2.936],[1.428,0],[0,0],[-0.635,0.238],[-2.381,0],[0,-0.079],[0.079,-0.079],[0,0],[0,-0.159],[0,-0.079],[0.079,-0.555]],"v":[[5.237,0.794],[0.794,5.952],[5.475,10.792],[8.412,10.316],[8.253,9.761],[5.634,10.237],[1.666,6.428],[1.746,6.11],[2.063,6.031],[8.967,6.031],[8.967,5.714],[8.967,5.475]],"c":true},"ix":2},"nm":"Path 2","mn":"ADBE Vector Shape - Group","hd":false},{"ind":2,"ty":"sh","ix":3,"ks":{"a":0,"k":{"i":[[0.159,0],[0,0],[0.079,0.079],[0,0.159],[-1.825,0],[-0.476,-0.555],[0,-1.19]],"o":[[0,0],[-0.079,0],[-0.079,-0.079],[0.238,-2.143],[0.952,0],[0.555,0.555],[0,0.238]],"v":[[7.697,5.237],[2.222,5.237],[1.905,5.079],[1.825,4.761],[5.079,1.349],[7.221,2.143],[8.094,4.841]],"c":true},"ix":2},"nm":"Path 3","mn":"ADBE Vector Shape - Group","hd":false},{"ind":3,"ty":"sh","ix":4,"ks":{"a":0,"k":{"i":[[0.159,-0.873],[0,0],[0.397,0.397],[0.714,0]],"o":[[0,0],[-0.079,-0.794],[-0.317,-0.397],[-1.666,0.079]],"v":[[2.619,4.444],[7.221,4.444],[6.586,2.698],[4.999,2.143]],"c":true},"ix":2},"nm":"Path 4","mn":"ADBE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66","np":6,"cix":2,"bm":0,"ix":1,"mn":"ADBE Vector Group","hd":false}],"ip":0,"op":180,"st":0,"bm":0},{"ddd":0,"ind":161,"ty":4,"nm":"Path 65","parent":156,"sr":1,"ks":{"o":{"a":0,"k":100,"ix":11},"r":{"a":0,"k":0,"ix":10},"p":{"a":0,"k":[6.467,-1.825,0],"ix":2},"a":{"a":0,"k":[4.563,5.396,0],"ix":1},"s":{"a":0,"k":[100,100,100],"ix":6}},"ao":0,"shapes":[{"ty":"gr","it":[{"ind":0,"ty":"sh","ix":1,"ks":{"a":0,"k":{"i":[[0,0],[-1.905,0],[-0.714,0.317],[0,0],[1.587,0],[0,3.174],[-3.016,0],[0,-1.905],[0,-0.794]],"o":[[0.079,2.381],[1.349,0],[0,0],[-0.635,0.317],[-3.174,0],[0,-3.095],[3.412,0],[0,0.397],[0,0]],"v":[[1.746,6.031],[5.317,9.443],[8.174,8.808],[8.491,10.157],[5.079,10.792],[0,5.555],[4.841,0],[9.126,4.999],[9.046,6.031]],"c":true},"ix":2},"nm":"Path 1","mn":"ADBE Vector Shape - Group","hd":false},{"ind":1,"ty":"sh","ix":2,"ks":{"a":0,"k":{"i":[[0,0],[2.143,0],[0.159,-1.587]],"o":[[0,-1.587],[-1.905,0],[0,0]],"v":[[7.301,4.444],[4.682,1.428],[1.825,4.444]],"c":true},"ix":2},"nm":"Path 2","mn":"ADBE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65","np":4,"cix":2,"bm":0,"ix":1,"mn":"ADBE Vector Group","hd":false}],"ip":0,"op":180,"st":0,"bm":0},{"ddd":0,"ind":162,"ty":4,"nm":"Path 64","parent":156,"sr":1,"ks":{"o":{"a":0,"k":100,"ix":11},"r":{"a":0,"k":0,"ix":10},"p":{"a":0,"k":[-5.23,-3.571,0],"ix":2},"a":{"a":0,"k":[6.436,7.539,0],"ix":1},"s":{"a":0,"k":[100,100,100],"ix":6}},"ao":0,"shapes":[{"ty":"gr","it":[{"ind":0,"ty":"sh","ix":1,"ks":{"a":0,"k":{"i":[[0.159,0],[-0.079,0],[0,0],[0.079,0.159],[0,0],[0,0],[0,0],[0.159,0],[0,0],[0.079,0.079],[0,0.159],[0,0],[-0.159,0],[0,0],[-0.079,-0.159],[0,0],[0,-0.079]],"o":[[-0.079,0],[0,0],[-0.159,0],[0,0],[0,0],[0,0],[-0.079,0.159],[0,0],[-0.159,0],[-0.079,-0.079],[0,0],[0.079,-0.159],[0,0],[0.159,0],[0,0],[0.079,0.079],[0.079,0.238]],"v":[[12.538,15.077],[12.538,15.077],[10.554,15.077],[10.157,14.839],[8.65,10.316],[4.126,10.316],[2.698,14.76],[2.301,15.077],[0.397,15.077],[0.079,14.919],[0,14.522],[4.92,0.238],[5.317,0],[7.539,0],[7.935,0.238],[12.776,14.443],[12.855,14.681]],"c":true},"ix":2},"nm":"Path 1","mn":"ADBE Vector Shape - Group","hd":false},{"ind":1,"ty":"sh","ix":2,"ks":{"a":0,"k":{"i":[[0,0],[0,0],[0,0],[0,0],[0,0],[0,0],[0,0],[-0.159,0],[0,0],[-0.079,-0.159]],"o":[[0,0],[0,0],[0,0],[0,0],[0,0],[0,0],[0.079,-0.159],[0,0],[0.159,0],[0,0]],"v":[[10.792,14.284],[11.903,14.284],[7.301,0.794],[5.634,0.794],[1.032,14.284],[2.143,14.284],[3.571,9.84],[3.968,9.523],[9.046,9.523],[9.443,9.761]],"c":true},"ix":2},"nm":"Path 2","mn":"ADBE Vector Shape - Group","hd":false},{"ind":2,"ty":"sh","ix":3,"ks":{"a":0,"k":{"i":[[0.159,0],[0,0],[0.079,0.079],[0,0.159],[0,0],[-0.159,0.714],[-0.159,0],[0,0],[-0.079,-0.159],[-0.317,-0.952],[0,0],[0.079,-0.159]],"o":[[0,0],[-0.159,0],[-0.079,-0.079],[0,0],[0.238,-0.714],[0.079,-0.159],[0,0],[0.159,0],[0.238,0.794],[0,0],[0.079,0.159],[-0.079,0.159]],"v":[[8.57,8.729],[4.206,8.729],[3.888,8.57],[3.809,8.174],[5.317,3.888],[5.952,1.825],[6.348,1.508],[6.428,1.508],[6.825,1.825],[7.539,4.206],[8.967,8.094],[8.888,8.491]],"c":true},"ix":2},"nm":"Path 3","mn":"ADBE Vector Shape - Group","hd":false},{"ind":3,"ty":"sh","ix":4,"ks":{"a":0,"k":{"i":[[0,0],[0,0],[0,0],[0.079,0.317],[0.079,-0.317],[0,0]],"o":[[0,0],[0,0],[-0.159,-0.476],[-0.079,0.317],[0,0],[0,0]],"v":[[4.841,7.935],[8.015,7.935],[6.825,4.523],[6.428,3.333],[6.19,4.206],[6.11,4.523]],"c":true},"ix":2},"nm":"Path 4","mn":"ADBE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64","np":6,"cix":2,"bm":0,"ix":1,"mn":"ADBE Vector Group","hd":false}],"ip":0,"op":180,"st":0,"bm":0},{"ddd":0,"ind":163,"ty":4,"nm":"Path 63","parent":156,"sr":1,"ks":{"o":{"a":0,"k":100,"ix":11},"r":{"a":0,"k":0,"ix":10},"p":{"a":0,"k":[-5.158,-3.571,0],"ix":2},"a":{"a":0,"k":[6.031,7.142,0],"ix":1},"s":{"a":0,"k":[100,100,100],"ix":6}},"ao":0,"shapes":[{"ty":"gr","it":[{"ind":0,"ty":"sh","ix":1,"ks":{"a":0,"k":{"i":[[0,0],[0,0],[0,0],[0,0],[0,0],[0,0],[0,0],[0,0]],"o":[[0,0],[0,0],[0,0],[0,0],[0,0],[0,0],[0,0],[0,0]],"v":[[3.412,9.523],[1.905,14.284],[0,14.284],[4.92,0],[7.142,0],[12.062,14.284],[10.078,14.284],[8.57,9.523]],"c":true},"ix":2},"nm":"Path 1","mn":"ADBE Vector Shape - Group","hd":false},{"ind":1,"ty":"sh","ix":2,"ks":{"a":0,"k":{"i":[[0,0],[0,0],[0.159,0.794],[0,0],[0.238,-0.873],[0,0]],"o":[[0,0],[-0.317,-0.952],[0,0],[-0.238,0.794],[0,0],[0,0]],"v":[[8.094,7.935],[6.666,3.968],[5.952,1.587],[5.872,1.587],[5.158,3.968],[3.73,7.935]],"c":true},"ix":2},"nm":"Path 2","mn":"ADBE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63","np":4,"cix":2,"bm":0,"ix":1,"mn":"ADBE Vector Group","hd":false}],"ip":0,"op":180,"st":0,"bm":0},{"ddd":0,"ind":164,"ty":4,"nm":"Path 62","parent":156,"sr":1,"ks":{"o":{"a":0,"k":100,"ix":11},"r":{"a":0,"k":0,"ix":10},"p":{"a":0,"k":[-16.347,-7.42,0],"ix":2},"a":{"a":0,"k":[1.905,17.18,0],"ix":1},"s":{"a":0,"k":[100,100,100],"ix":6}},"ao":0,"shapes":[{"ty":"gr","it":[{"ind":0,"ty":"sh","ix":1,"ks":{"a":0,"k":{"i":[[0,0],[0,0],[0,0],[-1.27,0],[0,0],[0,-1.349],[0,0],[0,0]],"o":[[0,0],[0,0],[0,-1.349],[0,0],[-1.349,0],[0,0],[0,0],[0,0]],"v":[[1.587,34.281],[1.587,34.281],[1.587,2.619],[3.809,0],[2.777,0],[0,2.619],[0,34.361],[1.587,34.281]],"c":true},"ix":2},"nm":"Path 1","mn":"ADBE Vector Shape - Group","hd":false},{"ty":"fl","c":{"a":0,"k":[0.772549019608,0.533333333333,1,1],"ix":4},"o":{"a":0,"k":100,"ix":5},"r":1,"bm":0,"nm":"Fill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62","np":3,"cix":2,"bm":0,"ix":1,"mn":"ADBE Vector Group","hd":false}],"ip":0,"op":180,"st":0,"bm":0},{"ddd":0,"ind":165,"ty":4,"nm":"Path 61","parent":156,"sr":1,"ks":{"o":{"a":0,"k":100,"ix":11},"r":{"a":0,"k":0,"ix":10},"p":{"a":0,"k":[-10.316,17.141,0],"ix":2},"a":{"a":0,"k":[7.935,7.459,0],"ix":1},"s":{"a":0,"k":[100,100,100],"ix":6}},"ao":0,"shapes":[{"ty":"gr","it":[{"ind":0,"ty":"sh","ix":1,"ks":{"a":0,"k":{"i":[[0,0],[0,0],[0,0],[0,0]],"o":[[0,0],[0,0],[0,0],[0,0]],"v":[[0,0],[15.712,14.919],[15.871,14.919],[15.871,2.222]],"c":false},"ix":2},"nm":"Path 1","mn":"ADBE Vector Shape - Group","hd":false},{"ty":"fl","c":{"a":0,"k":[0.925490196078,0.894117647059,0.976470588235,1],"ix":4},"o":{"a":0,"k":100,"ix":5},"r":1,"bm":0,"nm":"Fill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61","np":3,"cix":2,"bm":0,"ix":1,"mn":"ADBE Vector Group","hd":false}],"ip":0,"op":180,"st":0,"bm":0},{"ddd":0,"ind":166,"ty":4,"nm":"Path 60","parent":156,"sr":1,"ks":{"o":{"a":0,"k":100,"ix":11},"r":{"a":0,"k":0,"ix":10},"p":{"a":0,"k":[-10.316,17.061,0],"ix":2},"a":{"a":0,"k":[7.935,7.539,0],"ix":1},"s":{"a":0,"k":[100,100,100],"ix":6}},"ao":0,"shapes":[{"ty":"gr","it":[{"ind":0,"ty":"sh","ix":1,"ks":{"a":0,"k":{"i":[[0,0],[0,0],[0,0],[1.349,0],[0,0]],"o":[[0,0],[0,0],[0,-1.349],[0,0],[0,0]],"v":[[15.712,15.077],[15.871,15.077],[15.871,2.619],[13.332,0],[0,0.159]],"c":true},"ix":2},"nm":"Path 1","mn":"ADBE Vector Shape - Group","hd":false},{"ty":"fl","c":{"a":0,"k":[1,1,1,1],"ix":4},"o":{"a":0,"k":100,"ix":5},"r":1,"bm":0,"nm":"Fill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60","np":3,"cix":2,"bm":0,"ix":1,"mn":"ADBE Vector Group","hd":false}],"ip":0,"op":180,"st":0,"bm":0},{"ddd":0,"ind":167,"ty":4,"nm":"Path 59","parent":156,"sr":1,"ks":{"o":{"a":0,"k":100,"ix":11},"r":{"a":0,"k":0,"ix":10},"p":{"a":0,"k":[-0.317,17.418,0],"ix":2},"a":{"a":0,"k":[4.444,7.182,0],"ix":1},"s":{"a":0,"k":[100,100,100],"ix":6}},"ao":0,"shapes":[{"ty":"gr","it":[{"ind":0,"ty":"sh","ix":1,"ks":{"a":0,"k":{"i":[[0,0],[0,0],[0,-0.159],[0,0],[-0.159,0],[0,0],[0,0]],"o":[[0,0],[0,0.159],[0,0],[0.159,0],[0,0],[0,0],[0,0]],"v":[[0,0],[0,11.903],[0.159,12.379],[2.063,14.205],[2.539,14.363],[8.888,14.363],[1.666,2.381]],"c":true},"ix":2},"nm":"Path 1","mn":"ADBE Vector Shape - Group","hd":false},{"ty":"fl","c":{"a":0,"k":[0.333333333333,0.211764705882,0.529411764706,1],"ix":4},"o":{"a":0,"k":100,"ix":5},"r":1,"bm":0,"nm":"Fill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59","np":3,"cix":2,"bm":0,"ix":1,"mn":"ADBE Vector Group","hd":false}],"ip":0,"op":180,"st":0,"bm":0},{"ddd":0,"ind":168,"ty":4,"nm":"Path 58","parent":156,"sr":1,"ks":{"o":{"a":0,"k":100,"ix":11},"r":{"a":0,"k":0,"ix":10},"p":{"a":0,"k":[2.738,17.458,0],"ix":2},"a":{"a":0,"k":[7.499,7.142,0],"ix":1},"s":{"a":0,"k":[100,100,100],"ix":6}},"ao":0,"shapes":[{"ty":"gr","it":[{"ind":0,"ty":"sh","ix":1,"ks":{"a":0,"k":{"i":[[0,0],[0,0],[0,-0.159],[0,0],[-0.159,0],[0,0],[0,0]],"o":[[0,0],[0,0.159],[0,0],[0.159,0],[0,0],[0,0],[0,0]],"v":[[0,0],[0,11.824],[0.159,12.3],[2.063,14.125],[2.539,14.284],[14.998,14.284],[0.317,0]],"c":true},"ix":2},"nm":"Path 1","mn":"ADBE Vector Shape - Group","hd":false},{"ty":"fl","c":{"a":0,"k":[0.396078431373,0.243137254902,0.576470588235,1],"ix":4},"o":{"a":0,"k":100,"ix":5},"r":1,"bm":0,"nm":"Fill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58","np":3,"cix":2,"bm":0,"ix":1,"mn":"ADBE Vector Group","hd":false}],"ip":0,"op":180,"st":0,"bm":0},{"ddd":0,"ind":169,"ty":4,"nm":"Path 57","parent":156,"sr":1,"ks":{"o":{"a":0,"k":100,"ix":11},"r":{"a":0,"k":0,"ix":10},"p":{"a":0,"k":[7.142,-5.555,0],"ix":2},"a":{"a":0,"k":[11.11,19.045,0],"ix":1},"s":{"a":0,"k":[100,100,100],"ix":6}},"ao":0,"shapes":[{"ty":"gr","it":[{"ind":0,"ty":"sh","ix":1,"ks":{"a":0,"k":{"i":[[0,0],[0,0],[1.349,0],[0,0]],"o":[[0,0],[0,-1.349],[0,0],[0,0]],"v":[[22.219,38.09],[22.219,2.619],[19.442,0],[0,0]],"c":false},"ix":2},"nm":"Path 1","mn":"ADBE Vector Shape - Group","hd":false},{"ty":"fl","c":{"a":0,"k":[0.333333333333,0.211764705882,0.529411764706,1],"ix":4},"o":{"a":0,"k":100,"ix":5},"r":1,"bm":0,"nm":"Fill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57","np":3,"cix":2,"bm":0,"ix":1,"mn":"ADBE Vector Group","hd":false}],"ip":0,"op":180,"st":0,"bm":0},{"ddd":0,"ind":170,"ty":4,"nm":"Path 56","parent":156,"sr":1,"ks":{"o":{"a":0,"k":100,"ix":11},"r":{"a":0,"k":0,"ix":10},"p":{"a":0,"k":[0.119,-5.555,0],"ix":2},"a":{"a":0,"k":[18.133,19.045,0],"ix":1},"s":{"a":0,"k":[100,100,100],"ix":6}},"ao":0,"shapes":[{"ty":"gr","it":[{"ind":0,"ty":"sh","ix":1,"ks":{"a":0,"k":{"i":[[0,0],[0,0],[1.349,0],[0,0],[0,-1.27]],"o":[[0,0],[0,-1.349],[0,0],[-1.349,0],[0,0]],"v":[[36.265,38.09],[36.265,2.619],[33.488,0],[2.539,0],[0,2.381]],"c":false},"ix":2},"nm":"Path 1","mn":"ADBE Vector Shape - Group","hd":false},{"ty":"fl","c":{"a":0,"k":[0.396078431373,0.243137254902,0.576470588235,1],"ix":4},"o":{"a":0,"k":100,"ix":5},"r":1,"bm":0,"nm":"Fill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56","np":3,"cix":2,"bm":0,"ix":1,"mn":"ADBE Vector Group","hd":false}],"ip":0,"op":180,"st":0,"bm":0},{"ddd":0,"ind":171,"ty":4,"nm":"Path 55","parent":156,"sr":1,"ks":{"o":{"a":0,"k":100,"ix":11},"r":{"a":0,"k":0,"ix":10},"p":{"a":0,"k":[0,0,0],"ix":2},"a":{"a":0,"k":[18.252,24.6,0],"ix":1},"s":{"a":0,"k":[100,100,100],"ix":6}},"ao":0,"shapes":[{"ty":"gr","it":[{"ind":0,"ty":"sh","ix":1,"ks":{"a":0,"k":{"i":[[1.349,0],[0,0],[0,-1.349],[0,0],[0,0],[0,0],[0,1.349],[0,0]],"o":[[0,0],[-1.349,0],[0,0],[0,0],[0,0],[1.349,0],[0,0],[0,-1.349]],"v":[[33.726,0],[2.777,0],[0,2.619],[0,34.361],[15.712,49.2],[33.726,49.2],[36.503,46.581],[36.503,2.619]],"c":true},"ix":2},"nm":"Path 1","mn":"ADBE Vector Shape - Group","hd":false},{"ty":"fl","c":{"a":0,"k":[0.486274509804,0.305882352941,0.658823529412,1],"ix":4},"o":{"a":0,"k":100,"ix":5},"r":1,"bm":0,"nm":"Fill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55","np":3,"cix":2,"bm":0,"ix":1,"mn":"ADBE Vector Group","hd":false}],"ip":0,"op":180,"st":0,"bm":0},{"ddd":0,"ind":172,"ty":4,"nm":"Path 54","parent":156,"sr":1,"ks":{"o":{"a":0,"k":100,"ix":11},"r":{"a":0,"k":0,"ix":10},"p":{"a":0,"k":[0,0,0],"ix":2},"a":{"a":0,"k":[18.252,24.6,0],"ix":1},"s":{"a":0,"k":[100,100,100],"ix":6}},"ao":0,"shapes":[{"ty":"gr","it":[{"ind":0,"ty":"sh","ix":1,"ks":{"a":0,"k":{"i":[[1.349,0],[0,0],[0,-1.349],[0,0],[0,0],[0,0],[0,1.349],[0,0]],"o":[[0,0],[-1.349,0],[0,0],[0,0],[0,0],[1.349,0],[0,0],[0,-1.349]],"v":[[33.726,0],[2.777,0],[0,2.619],[0,34.361],[15.712,49.2],[33.726,49.2],[36.503,46.581],[36.503,2.619]],"c":true},"ix":2},"nm":"Path 1","mn":"ADBE Vector Shape - Group","hd":false},{"ty":"fl","c":{"a":0,"k":[0.054901960784,0.878431372549,0.721568627451,1],"ix":4},"o":{"a":0,"k":100,"ix":5},"r":1,"bm":0,"nm":"Fill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54","np":3,"cix":2,"bm":0,"ix":1,"mn":"ADBE Vector Group","hd":false}],"ip":0,"op":180,"st":0,"bm":0},{"ddd":0,"ind":173,"ty":4,"nm":"Path 53","parent":150,"sr":1,"ks":{"o":{"a":0,"k":100,"ix":11},"r":{"a":0,"k":0,"ix":10},"p":{"a":0,"k":[0,-0.162,0],"ix":2},"a":{"a":0,"k":[12.964,14.626,0],"ix":1},"s":{"a":0,"k":[100,100,100],"ix":6}},"ao":0,"shapes":[{"ty":"gr","it":[{"ind":0,"ty":"sh","ix":1,"ks":{"a":0,"k":{"i":[[0,0],[0,0],[0,0],[0,0],[0,0],[0,0],[0,0],[0,0],[0,0],[0,0],[0,0],[0,0],[0,0],[0,0],[0,0],[0,0],[0,0],[0,0],[0,0],[0,0],[0,0]],"o":[[0,0],[0,0],[0,0],[0,0],[0,0],[0,0],[0,0],[0,0],[0,0],[0,0],[0,0],[0,0],[0,0],[0,0],[0,0],[0,0],[0,0],[0,0],[0,0],[0,0],[0,0]],"v":[[25.465,5.163],[24.994,10.454],[23.573,26.316],[12.964,29.25],[12.955,29.253],[2.352,26.316],[1.612,18.021],[6.806,18.021],[7.193,22.324],[12.958,23.88],[12.961,23.877],[18.735,22.321],[19.521,15.151],[1.363,15.201],[0.848,10.299],[19.957,10.074],[20.343,4.826],[0.336,4.882],[0,0],[12.964,0],[25.927,0]],"c":true},"ix":2},"nm":"Path 1","mn":"ADBE Vector Shape - Group","hd":false},{"ty":"fl","c":{"a":0,"k":[0.980392156863,0.980392156863,0.980392156863,1],"ix":4},"o":{"a":0,"k":100,"ix":5},"r":1,"bm":0,"nm":"Fill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53","np":3,"cix":2,"bm":0,"ix":1,"mn":"ADBE Vector Group","hd":false}],"ip":0,"op":180,"st":0,"bm":0},{"ddd":0,"ind":174,"ty":4,"nm":"Path 52","parent":150,"sr":1,"ks":{"o":{"a":0,"k":100,"ix":11},"r":{"a":0,"k":0,"ix":10},"p":{"a":0,"k":[0,0,0],"ix":2},"a":{"a":0,"k":[20.475,23.4,0],"ix":1},"s":{"a":0,"k":[100,100,100],"ix":6}},"ao":0,"shapes":[{"ty":"gr","it":[{"ind":0,"ty":"sh","ix":1,"ks":{"a":0,"k":{"i":[[0,0],[0,0],[0,0],[0,0],[0,0]],"o":[[0,0],[0,0],[0,0],[0,0],[0,0]],"v":[[0,0],[3.729,42.12],[20.475,46.8],[37.215,42.123],[40.95,0]],"c":true},"ix":2},"nm":"Path 1","mn":"ADBE Vector Shape - Group","hd":false},{"ty":"fl","c":{"a":0,"k":[0.129411764706,0.588235294118,0.952941176471,1],"ix":4},"o":{"a":0,"k":100,"ix":5},"r":1,"bm":0,"nm":"Fill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52","np":3,"cix":2,"bm":0,"ix":1,"mn":"ADBE Vector Group","hd":false}],"ip":0,"op":180,"st":0,"bm":0},{"ddd":0,"ind":175,"ty":4,"nm":"Path 51","parent":151,"sr":1,"ks":{"o":{"a":0,"k":100,"ix":11},"r":{"a":0,"k":0,"ix":10},"p":{"a":0,"k":[-0.002,-0.169,0],"ix":2},"a":{"a":0,"k":[13.504,15.378,0],"ix":1},"s":{"a":0,"k":[100,100,100],"ix":6}},"ao":0,"shapes":[{"ty":"gr","it":[{"ind":0,"ty":"sh","ix":1,"ks":{"a":0,"k":{"i":[[0,0],[0,0],[0,0],[0,0],[0,0],[0,0],[0,0],[0,0],[0,0],[0,0],[0,0],[0,0],[0,0],[0,0],[0,0],[0,0],[0,0],[0,0],[0,0],[0,0],[0,0],[0,0],[0,0],[0,0]],"o":[[0,0],[0,0],[0,0],[0,0],[0,0],[0,0],[0,0],[0,0],[0,0],[0,0],[0,0],[0,0],[0,0],[0,0],[0,0],[0,0],[0,0],[0,0],[0,0],[0,0],[0,0],[0,0],[0,0],[0,0]],"v":[[26.528,5.427],[13.505,5.427],[5.895,5.427],[6.387,10.99],[13.505,10.99],[26.036,10.99],[24.557,27.669],[13.505,30.753],[13.496,30.756],[2.451,27.669],[1.679,18.945],[7.091,18.945],[7.494,23.471],[13.499,25.104],[13.505,25.101],[13.505,25.101],[19.517,23.468],[20.144,16.424],[13.505,16.424],[13.505,16.424],[1.458,16.424],[0,0],[13.505,0],[27.008,0]],"c":true},"ix":2},"nm":"Path 1","mn":"ADBE Vector Shape - Group","hd":false},{"ty":"fl","c":{"a":0,"k":[0.980392156863,0.980392156863,0.980392156863,1],"ix":4},"o":{"a":0,"k":100,"ix":5},"r":1,"bm":0,"nm":"Fill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51","np":3,"cix":2,"bm":0,"ix":1,"mn":"ADBE Vector Group","hd":false}],"ip":0,"op":180,"st":0,"bm":0},{"ddd":0,"ind":176,"ty":4,"nm":"Path 50","parent":151,"sr":1,"ks":{"o":{"a":0,"k":100,"ix":11},"r":{"a":0,"k":0,"ix":10},"p":{"a":0,"k":[0,0,0],"ix":2},"a":{"a":0,"k":[21.525,24.6,0],"ix":1},"s":{"a":0,"k":[100,100,100],"ix":6}},"ao":0,"shapes":[{"ty":"gr","it":[{"ind":0,"ty":"sh","ix":1,"ks":{"a":0,"k":{"i":[[0,0],[0,0],[0,0],[0,0],[0,0]],"o":[[0,0],[0,0],[0,0],[0,0],[0,0]],"v":[[0,0],[3.921,44.28],[21.525,49.2],[39.123,44.283],[43.05,0]],"c":true},"ix":2},"nm":"Path 1","mn":"ADBE Vector Shape - Group","hd":false},{"ty":"fl","c":{"a":0,"k":[1,0.341176470588,0.133333333333,1],"ix":4},"o":{"a":0,"k":100,"ix":5},"r":1,"bm":0,"nm":"Fill 1","mn":"ADBE Vector Graphic - Fill","hd":false},{"ty":"tr","p":{"a":0,"k":[0,0],"ix":2},"a":{"a":0,"k":[0,0],"ix":1},"s":{"a":0,"k":[100,100],"ix":3},"r":{"a":0,"k":0,"ix":6},"o":{"a":0,"k":100,"ix":7},"sk":{"a":0,"k":0,"ix":4},"sa":{"a":0,"k":0,"ix":5},"nm":"Transform"}],"nm":"Path 50","np":3,"cix":2,"bm":0,"ix":1,"mn":"ADBE Vector Group","hd":false}],"ip":0,"op":180,"st":0,"bm":0}],"markers":[]}</w:t>
      </w:r>
    </w:p>
    <w:p>
      <w:r>
        <w:br w:type="page"/>
      </w:r>
    </w:p>
    <w:p>
      <w:r>
        <w:t>Ruta del archivo: /Users/luisrojas/Documents/GitHub/Protfolio2/src/assets/lottie/build.json</w:t>
      </w:r>
    </w:p>
    <w:p>
      <w:r>
        <w:t>Contenido del archivo:</w:t>
      </w:r>
    </w:p>
    <w:p>
      <w:r>
        <w:t>{"v":"5.5.7","fr":60,"ip":0,"op":240,"w":1920,"h":1080,"nm":"Pre-comp 1","ddd":0,"assets":[],"layers":[{"ddd":0,"ind":1,"ty":4,"nm":"Sparkle","parent":12,"sr":1,"ks":{"o":{"a":1,"k":[{"t":0,"s":[100],"h":1},{"t":100.1,"s":[0],"h":1},{"t":128,"s":[0],"h":1},{"t":170.17,"s":[0],"h":1},{"t":238.23828125,"s":[100],"h":1}],"ix":11},"r":{"a":1,"k":[{"t":0,"s":[34],"h":1},{"t":4.004,"s":[52],"h":1},{"t":10.01,"s":[-148],"h":1},{"t":16.016,"s":[-218],"h":1},{"t":22.021,"s":[-91],"h":1},{"t":26.025,"s":[136],"h":1},{"t":30.029,"s":[36],"h":1},{"t":34.033,"s":[227],"h":1},{"t":38.037,"s":[34],"h":1},{"t":42.043,"s":[52],"h":1},{"t":48.049,"s":[-148],"h":1},{"t":54.055,"s":[-218],"h":1},{"t":60.061,"s":[-91],"h":1},{"t":64.064,"s":[136],"h":1},{"t":68.068,"s":[36],"h":1},{"t":72.072,"s":[227],"h":1},{"t":76.076,"s":[34],"h":1},{"t":80.08,"s":[52],"h":1},{"t":86.086,"s":[-148],"h":1},{"t":92.092,"s":[-218],"h":1},{"t":98.098,"s":[-91],"h":1},{"t":102.102,"s":[136],"h":1},{"t":106.105,"s":[36],"h":1},{"t":110.109,"s":[227],"h":1},{"t":114.113,"s":[34],"h":1},{"t":118.117,"s":[52],"h":1},{"t":124.125,"s":[-148],"h":1},{"t":130.131,"s":[-218],"h":1},{"t":136.137,"s":[-91],"h":1},{"t":140.141,"s":[136],"h":1},{"t":144.145,"s":[36],"h":1},{"t":148.148,"s":[227],"h":1},{"t":152.152,"s":[34],"h":1},{"t":156.156,"s":[52],"h":1},{"t":162.162,"s":[-148],"h":1},{"t":168.168,"s":[-218],"h":1},{"t":174.174,"s":[-91],"h":1},{"t":178.178,"s":[136],"h":1},{"t":182.182,"s":[36],"h":1},{"t":186.186,"s":[227],"h":1},{"t":190.189,"s":[34],"h":1},{"t":194.193,"s":[52],"h":1},{"t":200.201,"s":[-148],"h":1},{"t":206.207,"s":[-218],"h":1},{"t":212.213,"s":[-91],"h":1},{"t":216.217,"s":[136],"h":1},{"t":220.221,"s":[36],"h":1},{"t":224.225,"s":[227],"h":1},{"t":226.227,"s":[34],"h":1},{"t":230.23,"s":[52],"h":1},{"t":236.236,"s":[-148],"h":1},{"i":{"x":[0.833],"y":[0.833]},"o":{"x":[0.167],"y":[0.167]},"t":242.242,"s":[-218]},{"i":{"x":[0.833],"y":[0.833]},"o":{"x":[0.167],"y":[0.167]},"t":248.248,"s":[-91]},{"i":{"x":[0.833],"y":[0.833]},"o":{"x":[0.167],"y":[0.167]},"t":252.252,"s":[136]},{"i":{"x":[0.833],"y":[0.833]},"o":{"x":[0.167],"y":[0.167]},"t":256.256,"s":[36]},{"t":260.259765625,"s":[227]}],"ix":10},"p":{"a":0,"k":[110.346,103.19,0],"ix":2},"a":{"a":0,"k":[-642.25,-318.5,0],"ix":1},"s":{"a":0,"k":[100,100,100],"ix":6}},"ao":0,"shapes":[{"ty":"gr","it":[{"ind":0,"ty":"sh","ix":1,"ks":{"a":0,"k":{"i":[[0,0],[0,0]],"o":[[0,0],[0,0]],"v":[[-655,-315.5],[-675.5,-311.5]],"c":false},"ix":2},"nm":"Path 1","mn":"ADBE Vector Shape - Group","hd":false},{"ty":"tm","s":{"a":0,"k":0,"ix":1},"e":{"a":1,"k":[{"i":{"x":[0.833],"y":[0.833]},"o":{"x":[0.167],"y":[0.167]},"t":0,"s":[0]},{"i":{"x":[0.833],"y":[0.833]},"o":{"x":[0.167],"y":[0.167]},"t":4.004,"s":[100]},{"i":{"x":[0.833],"y":[0.833]},"o":{"x":[0.167],"y":[0.167]},"t":8.008,"s":[0]},{"i":{"x":[0.833],"y":[0.833]},"o":{"x":[0.167],"y":[0.167]},"t":12.012,"s":[100]},{"i":{"x":[0.833],"y":[0.833]},"o":{"x":[0.167],"y":[0.167]},"t":16.016,"s":[0]},{"i":{"x":[0.833],"y":[0.833]},"o":{"x":[0.167],"y":[0.167]},"t":20.02,"s":[100]},{"i":{"x":[0.833],"y":[0.833]},"o":{"x":[0.167],"y":[0.167]},"t":24.023,"s":[0]},{"i":{"x":[0.833],"y":[0.833]},"o":{"x":[0.167],"y":[0.167]},"t":28.027,"s":[100]},{"i":{"x":[0.833],"y":[0.833]},"o":{"x":[0.167],"y":[0.167]},"t":34.033,"s":[0]},{"i":{"x":[0.833],"y":[0.833]},"o":{"x":[0.167],"y":[0.167]},"t":38.037,"s":[100]},{"i":{"x":[0.833],"y":[0.833]},"o":{"x":[0.167],"y":[0.167]},"t":42.043,"s":[0]},{"i":{"x":[0.833],"y":[0.833]},"o":{"x":[0.167],"y":[0.167]},"t":46.047,"s":[100]},{"i":{"x":[0.833],"y":[0.833]},"o":{"x":[0.167],"y":[0.167]},"t":50.051,"s":[0]},{"i":{"x":[0.833],"y":[0.833]},"o":{"x":[0.167],"y":[0.167]},"t":54.055,"s":[100]},{"i":{"x":[0.833],"y":[0.833]},"o":{"x":[0.167],"y":[0.167]},"t":58.059,"s":[0]},{"i":{"x":[0.833],"y":[0.833]},"o":{"x":[0.167],"y":[0.167]},"t":62.063,"s":[100]},{"i":{"x":[0.833],"y":[0.833]},"o":{"x":[0.167],"y":[0.167]},"t":66.066,"s":[0]},{"i":{"x":[0.833],"y":[0.833]},"o":{"x":[0.167],"y":[0.167]},"t":70.07,"s":[100]},{"i":{"x":[0.833],"y":[0.833]},"o":{"x":[0.167],"y":[0.167]},"t":74.074,"s":[0]},{"i":{"x":[0.833],"y":[0.833]},"o":{"x":[0.167],"y":[0.167]},"t":78.078,"s":[100]},{"i":{"x":[0.833],"y":[0.833]},"o":{"x":[0.167],"y":[0.167]},"t":82.082,"s":[0]},{"i":{"x":[0.833],"y":[0.833]},"o":{"x":[0.167],"y":[0.167]},"t":86.086,"s":[100]},{"i":{"x":[0.833],"y":[0.833]},"o":{"x":[0.167],"y":[0.167]},"t":90.09,"s":[0]},{"i":{"x":[0.833],"y":[0.833]},"o":{"x":[0.167],"y":[0.167]},"t":94.094,"s":[100]},{"i":{"x":[0.833],"y":[0.833]},"o":{"x":[0.167],"y":[0.167]},"t":100.1,"s":[0]},{"i":{"x":[0.833],"y":[0.833]},"o":{"x":[0.167],"y":[0.167]},"t":104.104,"s":[100]},{"i":{"x":[0.833],"y":[0.833]},"o":{"x":[0.167],"y":[0.167]},"t":108.107,"s":[0]},{"i":{"x":[0.833],"y":[0.833]},"o":{"x":[0.167],"y":[0.167]},"t":112.111,"s":[100]},{"i":{"x":[0.833],"y":[0.833]},"o":{"x":[0.167],"y":[0.167]},"t":116.115,"s":[0]},{"i":{"x":[0.833],"y":[0.833]},"o":{"x":[0.167],"y":[0.167]},"t":120.121,"s":[100]},{"i":{"x":[0.833],"y":[0.833]},"o":{"x":[0.167],"y":[0.167]},"t":124.125,"s":[0]},{"i":{"x":[0.833],"y":[0.833]},"o":{"x":[0.167],"y":[0.167]},"t":128.129,"s":[100]},{"i":{"x":[0.833],"y":[0.833]},"o":{"x":[0.167],"y":[0.167]},"t":132.133,"s":[0]},{"i":{"x":[0.833],"y":[0.833]},"o":{"x":[0.167],"y":[0.167]},"t":136.137,"s":[100]},{"i":{"x":[0.833],"y":[0.833]},"o":{"x":[0.167],"y":[0.167]},"t":140.141,"s":[0]},{"i":{"x":[0.833],"y":[0.833]},"o":{"x":[0.167],"y":[0.167]},"t":144.145,"s":[100]},{"i":{"x":[0.833],"y":[0.833]},"o":{"x":[0.167],"y":[0.167]},"t":148.148,"s":[0]},{"i":{"x":[0.833],"y":[0.833]},"o":{"x":[0.167],"y":[0.167]},"t":152.152,"s":[100]},{"i":{"x":[0.833],"y":[0.833]},"o":{"x":[0.167],"y":[0.167]},"t":156.156,"s":[0]},{"i":{"x":[0.833],"y":[0.833]},"o":{"x":[0.167],"y":[0.167]},"t":160.16,"s":[100]},{"i":{"x":[0.833],"y":[0.833]},"o":{"x":[0.167],"y":[0.167]},"t":166.166,"s":[0]},{"i":{"x":[0.833],"y":[0.833]},"o":{"x":[0.167],"y":[0.167]},"t":170.17,"s":[100]},{"i":{"x":[0.833],"y":[0.833]},"o":{"x":[0.167],"y":[0.167]},"t":174.174,"s":[0]},{"i":{"x":[0.833],"y":[0.833]},"o":{"x":[0.167],"y":[0.167]},"t":178.178,"s":[100]},{"i":{"x":[0.833],"y":[0.833]},"o":{"x":[0.167],"y":[0.167]},"t":182.182,"s":[0]},{"i":{"x":[0.833],"y":[0.833]},"o":{"x":[0.167],"y":[0.167]},"t":186.186,"s":[100]},{"i":{"x":[0.833],"y":[0.833]},"o":{"x":[0.167],"y":[0.167]},"t":190.189,"s":[0]},{"i":{"x":[0.833],"y":[0.833]},"o":{"x":[0.167],"y":[0.167]},"t":194.193,"s":[100]},{"i":{"x":[0.833],"y":[0.833]},"o":{"x":[0.167],"y":[0.167]},"t":198.197,"s":[0]},{"i":{"x":[0.833],"y":[0.833]},"o":{"x":[0.167],"y":[0.167]},"t":202.203,"s":[100]},{"i":{"x":[0.833],"y":[0.833]},"o":{"x":[0.167],"y":[0.167]},"t":206.207,"s":[0]},{"i":{"x":[0.833],"y":[0.833]},"o":{"x":[0.167],"y":[0.167]},"t":210.211,"s":[100]},{"i":{"x":[0.833],"y":[0.833]},"o":{"x":[0.167],"y":[0.167]},"t":214.215,"s":[0]},{"i":{"x":[0.833],"y":[0.833]},"o":{"x":[0.167],"y":[0.167]},"t":218.219,"s":[100]},{"i":{"x":[0.833],"y":[0.833]},"o":{"x":[0.167],"y":[0.167]},"t":222.223,"s":[0]},{"i":{"x":[0.833],"y":[0.833]},"o":{"x":[0.167],"y":[0.167]},"t":226.227,"s":[100]},{"i":{"x":[0.833],"y":[0.833]},"o":{"x":[0.167],"y":[0.167]},"t":232.232,"s":[0]},{"i":{"x":[0.833],"y":[0.833]},"o":{"x":[0.167],"y":[0.167]},"t":236.236,"s":[100]},{"i":{"x":[0.833],"y":[0.833]},"o":{"x":[0.167],"y":[0.167]},"t":240.24,"s":[0]},{"i":{"x":[0.833],"y":[0.833]},"o":{"x":[0.167],"y":[0.167]},"t":244.244,"s":[100]},{"i":{"x":[0.833],"y":[0.833]},"o":{"x":[0.167],"y":[0.167]},"t":248.248,"s":[0]},{"i":{"x":[0.833],"y":[0.833]},"o":{"x":[0.167],"y":[0.167]},"t":252.252,"s":[100]},{"i":{"x":[0.833],"y":[0.833]},"o":{"x":[0.167],"y":[0.167]},"t":256.256,"s":[0]},{"t":260.259765625,"s":[100]}],"ix":2},"o":{"a":0,"k":0,"ix":3},"m":1,"ix":2,"nm":"Trim Paths 1","mn":"ADBE Vector Filter - Trim","hd":false},{"ty":"st","c":{"a":0,"k":[1,1,1,1],"ix":3},"o":{"a":0,"k":100,"ix":4},"w":{"a":0,"k":4,"ix":5},"lc":1,"lj":1,"ml":4,"bm":0,"nm":"Stroke 1","mn":"ADBE Vector Graphic - Stroke","hd":false},{"ty":"gf","o":{"a":0,"k":100,"ix":10},"r":1,"bm":0,"g":{"p":2,"k":{"a":0,"k":[0,1,1,1,1,0,0,0],"ix":9}},"s":{"a":0,"k":[0,0],"ix":5},"e":{"a":0,"k":[100,0],"ix":6},"t":2,"h":{"a":0,"k":0,"ix":7},"a":{"a":0,"k":0,"ix":8},"nm":"Gradient Fill 1","mn":"ADBE Vector Graphic - G-Fill","hd":false},{"ty":"tr","p":{"a":0,"k":[0,0],"ix":2},"a":{"a":0,"k":[0,0],"ix":1},"s":{"a":0,"k":[100,100],"ix":3},"r":{"a":0,"k":0,"ix":6},"o":{"a":0,"k":100,"ix":7},"sk":{"a":0,"k":0,"ix":4},"sa":{"a":0,"k":0,"ix":5},"nm":"Transform"}],"nm":"Shape 7","np":4,"cix":2,"bm":0,"ix":1,"mn":"ADBE Vector Group","hd":false},{"ty":"gr","it":[{"ind":0,"ty":"sh","ix":1,"ks":{"a":0,"k":{"i":[[0,0],[0,0]],"o":[[0,0],[0,0]],"v":[[-634,-321.5],[-610,-338]],"c":false},"ix":2},"nm":"Path 1","mn":"ADBE Vector Shape - Group","hd":false},{"ty":"st","c":{"a":0,"k":[1,1,1,1],"ix":3},"o":{"a":0,"k":100,"ix":4},"w":{"a":0,"k":4,"ix":5},"lc":1,"lj":1,"ml":4,"bm":0,"nm":"Stroke 1","mn":"ADBE Vector Graphic - Stroke","hd":false},{"ty":"gf","o":{"a":0,"k":100,"ix":10},"r":1,"bm":0,"g":{"p":2,"k":{"a":0,"k":[0,1,1,1,1,0,0,0],"ix":9}},"s":{"a":0,"k":[0,0],"ix":5},"e":{"a":0,"k":[100,0],"ix":6},"t":2,"h":{"a":0,"k":0,"ix":7},"a":{"a":0,"k":0,"ix":8},"nm":"Gradient Fill 1","mn":"ADBE Vector Graphic - G-Fill","hd":false},{"ty":"tm","s":{"a":0,"k":0,"ix":1},"e":{"a":1,"k":[{"i":{"x":[0.833],"y":[0.833]},"o":{"x":[0.167],"y":[0.167]},"t":0,"s":[0]},{"i":{"x":[0.833],"y":[0.833]},"o":{"x":[0.167],"y":[0.167]},"t":4.004,"s":[100]},{"i":{"x":[0.833],"y":[0.833]},"o":{"x":[0.167],"y":[0.167]},"t":8.008,"s":[0]},{"i":{"x":[0.833],"y":[0.833]},"o":{"x":[0.167],"y":[0.167]},"t":12.012,"s":[100]},{"i":{"x":[0.833],"y":[0.833]},"o":{"x":[0.167],"y":[0.167]},"t":16.016,"s":[0]},{"i":{"x":[0.833],"y":[0.833]},"o":{"x":[0.167],"y":[0.167]},"t":20.02,"s":[100]},{"i":{"x":[0.833],"y":[0.833]},"o":{"x":[0.167],"y":[0.167]},"t":24.023,"s":[0]},{"i":{"x":[0.833],"y":[0.833]},"o":{"x":[0.167],"y":[0.167]},"t":28.027,"s":[100]},{"i":{"x":[0.833],"y":[0.833]},"o":{"x":[0.167],"y":[0.167]},"t":34.033,"s":[0]},{"i":{"x":[0.833],"y":[0.833]},"o":{"x":[0.167],"y":[0.167]},"t":38.037,"s":[100]},{"i":{"x":[0.833],"y":[0.833]},"o":{"x":[0.167],"y":[0.167]},"t":42.043,"s":[0]},{"i":{"x":[0.833],"y":[0.833]},"o":{"x":[0.167],"y":[0.167]},"t":46.047,"s":[100]},{"i":{"x":[0.833],"y":[0.833]},"o":{"x":[0.167],"y":[0.167]},"t":50.051,"s":[0]},{"i":{"x":[0.833],"y":[0.833]},"o":{"x":[0.167],"y":[0.167]},"t":54.055,"s":[100]},{"i":{"x":[0.833],"y":[0.833]},"o":{"x":[0.167],"y":[0.167]},"t":58.059,"s":[0]},{"i":{"x":[0.833],"y":[0.833]},"o":{"x":[0.167],"y":[0.167]},"t":62.063,"s":[100]},{"i":{"x":[0.833],"y":[0.833]},"o":{"x":[0.167],"y":[0.167]},"t":66.066,"s":[0]},{"i":{"x":[0.833],"y":[0.833]},"o":{"x":[0.167],"y":[0.167]},"t":70.07,"s":[100]},{"i":{"x":[0.833],"y":[0.833]},"o":{"x":[0.167],"y":[0.167]},"t":74.074,"s":[0]},{"i":{"x":[0.833],"y":[0.833]},"o":{"x":[0.167],"y":[0.167]},"t":78.078,"s":[100]},{"i":{"x":[0.833],"y":[0.833]},"o":{"x":[0.167],"y":[0.167]},"t":82.082,"s":[0]},{"i":{"x":[0.833],"y":[0.833]},"o":{"x":[0.167],"y":[0.167]},"t":86.086,"s":[100]},{"i":{"x":[0.833],"y":[0.833]},"o":{"x":[0.167],"y":[0.167]},"t":90.09,"s":[0]},{"i":{"x":[0.833],"y":[0.833]},"o":{"x":[0.167],"y":[0.167]},"t":94.094,"s":[100]},{"i":{"x":[0.833],"y":[0.833]},"o":{"x":[0.167],"y":[0.167]},"t":100.1,"s":[0]},{"i":{"x":[0.833],"y":[0.833]},"o":{"x":[0.167],"y":[0.167]},"t":104.104,"s":[100]},{"i":{"x":[0.833],"y":[0.833]},"o":{"x":[0.167],"y":[0.167]},"t":108.107,"s":[0]},{"i":{"x":[0.833],"y":[0.833]},"o":{"x":[0.167],"y":[0.167]},"t":112.111,"s":[100]},{"i":{"x":[0.833],"y":[0.833]},"o":{"x":[0.167],"y":[0.167]},"t":116.115,"s":[0]},{"i":{"x":[0.833],"y":[0.833]},"o":{"x":[0.167],"y":[0.167]},"t":120.121,"s":[100]},{"i":{"x":[0.833],"y":[0.833]},"o":{"x":[0.167],"y":[0.167]},"t":124.125,"s":[0]},{"i":{"x":[0.833],"y":[0.833]},"o":{"x":[0.167],"y":[0.167]},"t":128.129,"s":[100]},{"i":{"x":[0.833],"y":[0.833]},"o":{"x":[0.167],"y":[0.167]},"t":132.133,"s":[0]},{"i":{"x":[0.833],"y":[0.833]},"o":{"x":[0.167],"y":[0.167]},"t":136.137,"s":[100]},{"i":{"x":[0.833],"y":[0.833]},"o":{"x":[0.167],"y":[0.167]},"t":140.141,"s":[0]},{"i":{"x":[0.833],"y":[0.833]},"o":{"x":[0.167],"y":[0.167]},"t":144.145,"s":[100]},{"i":{"x":[0.833],"y":[0.833]},"o":{"x":[0.167],"y":[0.167]},"t":148.148,"s":[0]},{"i":{"x":[0.833],"y":[0.833]},"o":{"x":[0.167],"y":[0.167]},"t":152.152,"s":[100]},{"i":{"x":[0.833],"y":[0.833]},"o":{"x":[0.167],"y":[0.167]},"t":156.156,"s":[0]},{"i":{"x":[0.833],"y":[0.833]},"o":{"x":[0.167],"y":[0.167]},"t":160.16,"s":[100]},{"i":{"x":[0.833],"y":[0.833]},"o":{"x":[0.167],"y":[0.167]},"t":166.166,"s":[0]},{"i":{"x":[0.833],"y":[0.833]},"o":{"x":[0.167],"y":[0.167]},"t":170.17,"s":[100]},{"i":{"x":[0.833],"y":[0.833]},"o":{"x":[0.167],"y":[0.167]},"t":174.174,"s":[0]},{"i":{"x":[0.833],"y":[0.833]},"o":{"x":[0.167],"y":[0.167]},"t":178.178,"s":[100]},{"i":{"x":[0.833],"y":[0.833]},"o":{"x":[0.167],"y":[0.167]},"t":182.182,"s":[0]},{"i":{"x":[0.833],"y":[0.833]},"o":{"x":[0.167],"y":[0.167]},"t":186.186,"s":[100]},{"i":{"x":[0.833],"y":[0.833]},"o":{"x":[0.167],"y":[0.167]},"t":190.189,"s":[0]},{"i":{"x":[0.833],"y":[0.833]},"o":{"x":[0.167],"y":[0.167]},"t":194.193,"s":[100]},{"i":{"x":[0.833],"y":[0.833]},"o":{"x":[0.167],"y":[0.167]},"t":198.197,"s":[0]},{"i":{"x":[0.833],"y":[0.833]},"o":{"x":[0.167],"y":[0.167]},"t":202.203,"s":[100]},{"i":{"x":[0.833],"y":[0.833]},"o":{"x":[0.167],"y":[0.167]},"t":206.207,"s":[0]},{"i":{"x":[0.833],"y":[0.833]},"o":{"x":[0.167],"y":[0.167]},"t":210.211,"s":[100]},{"i":{"x":[0.833],"y":[0.833]},"o":{"x":[0.167],"y":[0.167]},"t":214.215,"s":[0]},{"i":{"x":[0.833],"y":[0.833]},"o":{"x":[0.167],"y":[0.167]},"t":218.219,"s":[100]},{"i":{"x":[0.833],"y":[0.833]},"o":{"x":[0.167],"y":[0.167]},"t":222.223,"s":[0]},{"i":{"x":[0.833],"y":[0.833]},"o":{"x":[0.167],"y":[0.167]},"t":226.227,"s":[100]},{"i":{"x":[0.833],"y":[0.833]},"o":{"x":[0.167],"y":[0.167]},"t":232.232,"s":[0]},{"i":{"x":[0.833],"y":[0.833]},"o":{"x":[0.167],"y":[0.167]},"t":236.236,"s":[100]},{"i":{"x":[0.833],"y":[0.833]},"o":{"x":[0.167],"y":[0.167]},"t":240.24,"s":[0]},{"i":{"x":[0.833],"y":[0.833]},"o":{"x":[0.167],"y":[0.167]},"t":244.244,"s":[100]},{"i":{"x":[0.833],"y":[0.833]},"o":{"x":[0.167],"y":[0.167]},"t":248.248,"s":[0]},{"i":{"x":[0.833],"y":[0.833]},"o":{"x":[0.167],"y":[0.167]},"t":252.252,"s":[100]},{"i":{"x":[0.833],"y":[0.833]},"o":{"x":[0.167],"y":[0.167]},"t":256.256,"s":[0]},{"t":260.259765625,"s":[100]}],"ix":2},"o":{"a":0,"k":0,"ix":3},"m":1,"ix":4,"nm":"Trim Paths 1","mn":"ADBE Vector Filter - Trim","hd":false},{"ty":"tr","p":{"a":0,"k":[0,0],"ix":2},"a":{"a":0,"k":[0,0],"ix":1},"s":{"a":0,"k":[100,100],"ix":3},"r":{"a":0,"k":0,"ix":6},"o":{"a":0,"k":100,"ix":7},"sk":{"a":0,"k":0,"ix":4},"sa":{"a":0,"k":0,"ix":5},"nm":"Transform"}],"nm":"Shape 6","np":4,"cix":2,"bm":0,"ix":2,"mn":"ADBE Vector Group","hd":false},{"ty":"gr","it":[{"ind":0,"ty":"sh","ix":1,"ks":{"a":0,"k":{"i":[[0,0],[0,0]],"o":[[0,0],[0,0]],"v":[[-641,-309.5],[-633,-282]],"c":false},"ix":2},"nm":"Path 1","mn":"ADBE Vector Shape - Group","hd":false},{"ty":"st","c":{"a":0,"k":[1,1,1,1],"ix":3},"o":{"a":0,"k":100,"ix":4},"w":{"a":0,"k":4,"ix":5},"lc":1,"lj":1,"ml":4,"bm":0,"nm":"Stroke 1","mn":"ADBE Vector Graphic - Stroke","hd":false},{"ty":"gf","o":{"a":0,"k":100,"ix":10},"r":1,"bm":0,"g":{"p":2,"k":{"a":0,"k":[0,1,1,1,1,0,0,0],"ix":9}},"s":{"a":0,"k":[0,0],"ix":5},"e":{"a":0,"k":[100,0],"ix":6},"t":2,"h":{"a":0,"k":0,"ix":7},"a":{"a":0,"k":0,"ix":8},"nm":"Gradient Fill 1","mn":"ADBE Vector Graphic - G-Fill","hd":false},{"ty":"tm","s":{"a":0,"k":0,"ix":1},"e":{"a":1,"k":[{"i":{"x":[0.833],"y":[0.833]},"o":{"x":[0.167],"y":[0.167]},"t":0,"s":[0]},{"i":{"x":[0.833],"y":[0.833]},"o":{"x":[0.167],"y":[0.167]},"t":4.004,"s":[100]},{"i":{"x":[0.833],"y":[0.833]},"o":{"x":[0.167],"y":[0.167]},"t":8.008,"s":[0]},{"i":{"x":[0.833],"y":[0.833]},"o":{"x":[0.167],"y":[0.167]},"t":12.012,"s":[100]},{"i":{"x":[0.833],"y":[0.833]},"o":{"x":[0.167],"y":[0.167]},"t":16.016,"s":[0]},{"i":{"x":[0.833],"y":[0.833]},"o":{"x":[0.167],"y":[0.167]},"t":20.02,"s":[100]},{"i":{"x":[0.833],"y":[0.833]},"o":{"x":[0.167],"y":[0.167]},"t":24.023,"s":[0]},{"i":{"x":[0.833],"y":[0.833]},"o":{"x":[0.167],"y":[0.167]},"t":28.027,"s":[100]},{"i":{"x":[0.833],"y":[0.833]},"o":{"x":[0.167],"y":[0.167]},"t":34.033,"s":[0]},{"i":{"x":[0.833],"y":[0.833]},"o":{"x":[0.167],"y":[0.167]},"t":38.037,"s":[100]},{"i":{"x":[0.833],"y":[0.833]},"o":{"x":[0.167],"y":[0.167]},"t":42.043,"s":[0]},{"i":{"x":[0.833],"y":[0.833]},"o":{"x":[0.167],"y":[0.167]},"t":46.047,"s":[100]},{"i":{"x":[0.833],"y":[0.833]},"o":{"x":[0.167],"y":[0.167]},"t":50.051,"s":[0]},{"i":{"x":[0.833],"y":[0.833]},"o":{"x":[0.167],"y":[0.167]},"t":54.055,"s":[100]},{"i":{"x":[0.833],"y":[0.833]},"o":{"x":[0.167],"y":[0.167]},"t":58.059,"s":[0]},{"i":{"x":[0.833],"y":[0.833]},"o":{"x":[0.167],"y":[0.167]},"t":62.063,"s":[100]},{"i":{"x":[0.833],"y":[0.833]},"o":{"x":[0.167],"y":[0.167]},"t":66.066,"s":[0]},{"i":{"x":[0.833],"y":[0.833]},"o":{"x":[0.167],"y":[0.167]},"t":70.07,"s":[100]},{"i":{"x":[0.833],"y":[0.833]},"o":{"x":[0.167],"y":[0.167]},"t":74.074,"s":[0]},{"i":{"x":[0.833],"y":[0.833]},"o":{"x":[0.167],"y":[0.167]},"t":78.078,"s":[100]},{"i":{"x":[0.833],"y":[0.833]},"o":{"x":[0.167],"y":[0.167]},"t":82.082,"s":[0]},{"i":{"x":[0.833],"y":[0.833]},"o":{"x":[0.167],"y":[0.167]},"t":86.086,"s":[100]},{"i":{"x":[0.833],"y":[0.833]},"o":{"x":[0.167],"y":[0.167]},"t":90.09,"s":[0]},{"i":{"x":[0.833],"y":[0.833]},"o":{"x":[0.167],"y":[0.167]},"t":94.094,"s":[100]},{"i":{"x":[0.833],"y":[0.833]},"o":{"x":[0.167],"y":[0.167]},"t":100.1,"s":[0]},{"i":{"x":[0.833],"y":[0.833]},"o":{"x":[0.167],"y":[0.167]},"t":104.104,"s":[100]},{"i":{"x":[0.833],"y":[0.833]},"o":{"x":[0.167],"y":[0.167]},"t":108.107,"s":[0]},{"i":{"x":[0.833],"y":[0.833]},"o":{"x":[0.167],"y":[0.167]},"t":112.111,"s":[100]},{"i":{"x":[0.833],"y":[0.833]},"o":{"x":[0.167],"y":[0.167]},"t":116.115,"s":[0]},{"i":{"x":[0.833],"y":[0.833]},"o":{"x":[0.167],"y":[0.167]},"t":120.121,"s":[100]},{"i":{"x":[0.833],"y":[0.833]},"o":{"x":[0.167],"y":[0.167]},"t":124.125,"s":[0]},{"i":{"x":[0.833],"y":[0.833]},"o":{"x":[0.167],"y":[0.167]},"t":128.129,"s":[100]},{"i":{"x":[0.833],"y":[0.833]},"o":{"x":[0.167],"y":[0.167]},"t":132.133,"s":[0]},{"i":{"x":[0.833],"y":[0.833]},"o":{"x":[0.167],"y":[0.167]},"t":136.137,"s":[100]},{"i":{"x":[0.833],"y":[0.833]},"o":{"x":[0.167],"y":[0.167]},"t":140.141,"s":[0]},{"i":{"x":[0.833],"y":[0.833]},"o":{"x":[0.167],"y":[0.167]},"t":144.145,"s":[100]},{"i":{"x":[0.833],"y":[0.833]},"o":{"x":[0.167],"y":[0.167]},"t":148.148,"s":[0]},{"i":{"x":[0.833],"y":[0.833]},"o":{"x":[0.167],"y":[0.167]},"t":152.152,"s":[100]},{"i":{"x":[0.833],"y":[0.833]},"o":{"x":[0.167],"y":[0.167]},"t":156.156,"s":[0]},{"i":{"x":[0.833],"y":[0.833]},"o":{"x":[0.167],"y":[0.167]},"t":160.16,"s":[100]},{"i":{"x":[0.833],"y":[0.833]},"o":{"x":[0.167],"y":[0.167]},"t":166.166,"s":[0]},{"i":{"x":[0.833],"y":[0.833]},"o":{"x":[0.167],"y":[0.167]},"t":170.17,"s":[100]},{"i":{"x":[0.833],"y":[0.833]},"o":{"x":[0.167],"y":[0.167]},"t":174.174,"s":[0]},{"i":{"x":[0.833],"y":[0.833]},"o":{"x":[0.167],"y":[0.167]},"t":178.178,"s":[100]},{"i":{"x":[0.833],"y":[0.833]},"o":{"x":[0.167],"y":[0.167]},"t":182.182,"s":[0]},{"i":{"x":[0.833],"y":[0.833]},"o":{"x":[0.167],"y":[0.167]},"t":186.186,"s":[100]},{"i":{"x":[0.833],"y":[0.833]},"o":{"x":[0.167],"y":[0.167]},"t":190.189,"s":[0]},{"i":{"x":[0.833],"y":[0.833]},"o":{"x":[0.167],"y":[0.167]},"t":194.193,"s":[100]},{"i":{"x":[0.833],"y":[0.833]},"o":{"x":[0.167],"y":[0.167]},"t":198.197,"s":[0]},{"i":{"x":[0.833],"y":[0.833]},"o":{"x":[0.167],"y":[0.167]},"t":202.203,"s":[100]},{"i":{"x":[0.833],"y":[0.833]},"o":{"x":[0.167],"y":[0.167]},"t":206.207,"s":[0]},{"i":{"x":[0.833],"y":[0.833]},"o":{"x":[0.167],"y":[0.167]},"t":210.211,"s":[100]},{"i":{"x":[0.833],"y":[0.833]},"o":{"x":[0.167],"y":[0.167]},"t":214.215,"s":[0]},{"i":{"x":[0.833],"y":[0.833]},"o":{"x":[0.167],"y":[0.167]},"t":218.219,"s":[100]},{"i":{"x":[0.833],"y":[0.833]},"o":{"x":[0.167],"y":[0.167]},"t":222.223,"s":[0]},{"i":{"x":[0.833],"y":[0.833]},"o":{"x":[0.167],"y":[0.167]},"t":226.227,"s":[100]},{"i":{"x":[0.833],"y":[0.833]},"o":{"x":[0.167],"y":[0.167]},"t":232.232,"s":[0]},{"i":{"x":[0.833],"y":[0.833]},"o":{"x":[0.167],"y":[0.167]},"t":236.236,"s":[100]},{"i":{"x":[0.833],"y":[0.833]},"o":{"x":[0.167],"y":[0.167]},"t":240.24,"s":[0]},{"i":{"x":[0.833],"y":[0.833]},"o":{"x":[0.167],"y":[0.167]},"t":244.244,"s":[100]},{"i":{"x":[0.833],"y":[0.833]},"o":{"x":[0.167],"y":[0.167]},"t":248.248,"s":[0]},{"i":{"x":[0.833],"y":[0.833]},"o":{"x":[0.167],"y":[0.167]},"t":252.252,"s":[100]},{"i":{"x":[0.833],"y":[0.833]},"o":{"x":[0.167],"y":[0.167]},"t":256.256,"s":[0]},{"t":260.259765625,"s":[100]}],"ix":2},"o":{"a":0,"k":0,"ix":3},"m":1,"ix":4,"nm":"Trim Paths 1","mn":"ADBE Vector Filter - Trim","hd":false},{"ty":"tr","p":{"a":0,"k":[0,0],"ix":2},"a":{"a":0,"k":[0,0],"ix":1},"s":{"a":0,"k":[100,100],"ix":3},"r":{"a":0,"k":0,"ix":6},"o":{"a":0,"k":100,"ix":7},"sk":{"a":0,"k":0,"ix":4},"sa":{"a":0,"k":0,"ix":5},"nm":"Transform"}],"nm":"Shape 5","np":4,"cix":2,"bm":0,"ix":3,"mn":"ADBE Vector Group","hd":false},{"ty":"gr","it":[{"ind":0,"ty":"sh","ix":1,"ks":{"a":0,"k":{"i":[[0,0],[0,0]],"o":[[0,0],[0,0]],"v":[[-643.5,-325],[-644,-360]],"c":false},"ix":2},"nm":"Path 1","mn":"ADBE Vector Shape - Group","hd":false},{"ty":"st","c":{"a":0,"k":[1,1,1,1],"ix":3},"o":{"a":0,"k":100,"ix":4},"w":{"a":0,"k":4,"ix":5},"lc":1,"lj":1,"ml":4,"bm":0,"nm":"Stroke 1","mn":"ADBE Vector Graphic - Stroke","hd":false},{"ty":"gf","o":{"a":0,"k":100,"ix":10},"r":1,"bm":0,"g":{"p":2,"k":{"a":0,"k":[0,1,1,1,1,0,0,0],"ix":9}},"s":{"a":0,"k":[0,0],"ix":5},"e":{"a":0,"k":[100,0],"ix":6},"t":2,"h":{"a":0,"k":0,"ix":7},"a":{"a":0,"k":0,"ix":8},"nm":"Gradient Fill 1","mn":"ADBE Vector Graphic - G-Fill","hd":false},{"ty":"tm","s":{"a":0,"k":0,"ix":1},"e":{"a":1,"k":[{"i":{"x":[0.833],"y":[0.833]},"o":{"x":[0.167],"y":[0.167]},"t":0,"s":[0]},{"i":{"x":[0.833],"y":[0.833]},"o":{"x":[0.167],"y":[0.167]},"t":4.004,"s":[100]},{"i":{"x":[0.833],"y":[0.833]},"o":{"x":[0.167],"y":[0.167]},"t":8.008,"s":[0]},{"i":{"x":[0.833],"y":[0.833]},"o":{"x":[0.167],"y":[0.167]},"t":12.012,"s":[100]},{"i":{"x":[0.833],"y":[0.833]},"o":{"x":[0.167],"y":[0.167]},"t":16.016,"s":[0]},{"i":{"x":[0.833],"y":[0.833]},"o":{"x":[0.167],"y":[0.167]},"t":20.02,"s":[100]},{"i":{"x":[0.833],"y":[0.833]},"o":{"x":[0.167],"y":[0.167]},"t":24.023,"s":[0]},{"i":{"x":[0.833],"y":[0.833]},"o":{"x":[0.167],"y":[0.167]},"t":28.027,"s":[100]},{"i":{"x":[0.833],"y":[0.833]},"o":{"x":[0.167],"y":[0.167]},"t":34.033,"s":[0]},{"i":{"x":[0.833],"y":[0.833]},"o":{"x":[0.167],"y":[0.167]},"t":38.037,"s":[100]},{"i":{"x":[0.833],"y":[0.833]},"o":{"x":[0.167],"y":[0.167]},"t":42.043,"s":[0]},{"i":{"x":[0.833],"y":[0.833]},"o":{"x":[0.167],"y":[0.167]},"t":46.047,"s":[100]},{"i":{"x":[0.833],"y":[0.833]},"o":{"x":[0.167],"y":[0.167]},"t":50.051,"s":[0]},{"i":{"x":[0.833],"y":[0.833]},"o":{"x":[0.167],"y":[0.167]},"t":54.055,"s":[100]},{"i":{"x":[0.833],"y":[0.833]},"o":{"x":[0.167],"y":[0.167]},"t":58.059,"s":[0]},{"i":{"x":[0.833],"y":[0.833]},"o":{"x":[0.167],"y":[0.167]},"t":62.063,"s":[100]},{"i":{"x":[0.833],"y":[0.833]},"o":{"x":[0.167],"y":[0.167]},"t":66.066,"s":[0]},{"i":{"x":[0.833],"y":[0.833]},"o":{"x":[0.167],"y":[0.167]},"t":70.07,"s":[100]},{"i":{"x":[0.833],"y":[0.833]},"o":{"x":[0.167],"y":[0.167]},"t":74.074,"s":[0]},{"i":{"x":[0.833],"y":[0.833]},"o":{"x":[0.167],"y":[0.167]},"t":78.078,"s":[100]},{"i":{"x":[0.833],"y":[0.833]},"o":{"x":[0.167],"y":[0.167]},"t":82.082,"s":[0]},{"i":{"x":[0.833],"y":[0.833]},"o":{"x":[0.167],"y":[0.167]},"t":86.086,"s":[100]},{"i":{"x":[0.833],"y":[0.833]},"o":{"x":[0.167],"y":[0.167]},"t":90.09,"s":[0]},{"i":{"x":[0.833],"y":[0.833]},"o":{"x":[0.167],"y":[0.167]},"t":94.094,"s":[100]},{"i":{"x":[0.833],"y":[0.833]},"o":{"x":[0.167],"y":[0.167]},"t":100.1,"s":[0]},{"i":{"x":[0.833],"y":[0.833]},"o":{"x":[0.167],"y":[0.167]},"t":104.104,"s":[100]},{"i":{"x":[0.833],"y":[0.833]},"o":{"x":[0.167],"y":[0.167]},"t":108.107,"s":[0]},{"i":{"x":[0.833],"y":[0.833]},"o":{"x":[0.167],"y":[0.167]},"t":112.111,"s":[100]},{"i":{"x":[0.833],"y":[0.833]},"o":{"x":[0.167],"y":[0.167]},"t":116.115,"s":[0]},{"i":{"x":[0.833],"y":[0.833]},"o":{"x":[0.167],"y":[0.167]},"t":120.121,"s":[100]},{"i":{"x":[0.833],"y":[0.833]},"o":{"x":[0.167],"y":[0.167]},"t":124.125,"s":[0]},{"i":{"x":[0.833],"y":[0.833]},"o":{"x":[0.167],"y":[0.167]},"t":128.129,"s":[100]},{"i":{"x":[0.833],"y":[0.833]},"o":{"x":[0.167],"y":[0.167]},"t":132.133,"s":[0]},{"i":{"x":[0.833],"y":[0.833]},"o":{"x":[0.167],"y":[0.167]},"t":136.137,"s":[100]},{"i":{"x":[0.833],"y":[0.833]},"o":{"x":[0.167],"y":[0.167]},"t":140.141,"s":[0]},{"i":{"x":[0.833],"y":[0.833]},"o":{"x":[0.167],"y":[0.167]},"t":144.145,"s":[100]},{"i":{"x":[0.833],"y":[0.833]},"o":{"x":[0.167],"y":[0.167]},"t":148.148,"s":[0]},{"i":{"x":[0.833],"y":[0.833]},"o":{"x":[0.167],"y":[0.167]},"t":152.152,"s":[100]},{"i":{"x":[0.833],"y":[0.833]},"o":{"x":[0.167],"y":[0.167]},"t":156.156,"s":[0]},{"i":{"x":[0.833],"y":[0.833]},"o":{"x":[0.167],"y":[0.167]},"t":160.16,"s":[100]},{"i":{"x":[0.833],"y":[0.833]},"o":{"x":[0.167],"y":[0.167]},"t":166.166,"s":[0]},{"i":{"x":[0.833],"y":[0.833]},"o":{"x":[0.167],"y":[0.167]},"t":170.17,"s":[100]},{"i":{"x":[0.833],"y":[0.833]},"o":{"x":[0.167],"y":[0.167]},"t":174.174,"s":[0]},{"i":{"x":[0.833],"y":[0.833]},"o":{"x":[0.167],"y":[0.167]},"t":178.178,"s":[100]},{"i":{"x":[0.833],"y":[0.833]},"o":{"x":[0.167],"y":[0.167]},"t":182.182,"s":[0]},{"i":{"x":[0.833],"y":[0.833]},"o":{"x":[0.167],"y":[0.167]},"t":186.186,"s":[100]},{"i":{"x":[0.833],"y":[0.833]},"o":{"x":[0.167],"y":[0.167]},"t":190.189,"s":[0]},{"i":{"x":[0.833],"y":[0.833]},"o":{"x":[0.167],"y":[0.167]},"t":194.193,"s":[100]},{"i":{"x":[0.833],"y":[0.833]},"o":{"x":[0.167],"y":[0.167]},"t":198.197,"s":[0]},{"i":{"x":[0.833],"y":[0.833]},"o":{"x":[0.167],"y":[0.167]},"t":202.203,"s":[100]},{"i":{"x":[0.833],"y":[0.833]},"o":{"x":[0.167],"y":[0.167]},"t":206.207,"s":[0]},{"i":{"x":[0.833],"y":[0.833]},"o":{"x":[0.167],"y":[0.167]},"t":210.211,"s":[100]},{"i":{"x":[0.833],"y":[0.833]},"o":{"x":[0.167],"y":[0.167]},"t":214.215,"s":[0]},{"i":{"x":[0.833],"y":[0.833]},"o":{"x":[0.167],"y":[0.167]},"t":218.219,"s":[100]},{"i":{"x":[0.833],"y":[0.833]},"o":{"x":[0.167],"y":[0.167]},"t":222.223,"s":[0]},{"i":{"x":[0.833],"y":[0.833]},"o":{"x":[0.167],"y":[0.167]},"t":226.227,"s":[100]},{"i":{"x":[0.833],"y":[0.833]},"o":{"x":[0.167],"y":[0.167]},"t":232.232,"s":[0]},{"i":{"x":[0.833],"y":[0.833]},"o":{"x":[0.167],"y":[0.167]},"t":236.236,"s":[100]},{"i":{"x":[0.833],"y":[0.833]},"o":{"x":[0.167],"y":[0.167]},"t":240.24,"s":[0]},{"i":{"x":[0.833],"y":[0.833]},"o":{"x":[0.167],"y":[0.167]},"t":244.244,"s":[100]},{"i":{"x":[0.833],"y":[0.833]},"o":{"x":[0.167],"y":[0.167]},"t":248.248,"s":[0]},{"i":{"x":[0.833],"y":[0.833]},"o":{"x":[0.167],"y":[0.167]},"t":252.252,"s":[100]},{"i":{"x":[0.833],"y":[0.833]},"o":{"x":[0.167],"y":[0.167]},"t":256.256,"s":[0]},{"t":260.259765625,"s":[100]}],"ix":2},"o":{"a":0,"k":0,"ix":3},"m":1,"ix":4,"nm":"Trim Paths 1","mn":"ADBE Vector Filter - Trim","hd":false},{"ty":"tr","p":{"a":0,"k":[0,0],"ix":2},"a":{"a":0,"k":[0,0],"ix":1},"s":{"a":0,"k":[100,100],"ix":3},"r":{"a":0,"k":0,"ix":6},"o":{"a":0,"k":100,"ix":7},"sk":{"a":0,"k":0,"ix":4},"sa":{"a":0,"k":0,"ix":5},"nm":"Transform"}],"nm":"Shape 4","np":4,"cix":2,"bm":0,"ix":4,"mn":"ADBE Vector Group","hd":false},{"ty":"gr","it":[{"ind":0,"ty":"sh","ix":1,"ks":{"a":0,"k":{"i":[[0,0],[0,0]],"o":[[0,0],[0,0]],"v":[[-654,-321.5],[-679,-337]],"c":false},"ix":2},"nm":"Path 1","mn":"ADBE Vector Shape - Group","hd":false},{"ty":"st","c":{"a":0,"k":[1,1,1,1],"ix":3},"o":{"a":0,"k":100,"ix":4},"w":{"a":0,"k":4,"ix":5},"lc":1,"lj":1,"ml":4,"bm":0,"nm":"Stroke 1","mn":"ADBE Vector Graphic - Stroke","hd":false},{"ty":"gf","o":{"a":0,"k":100,"ix":10},"r":1,"bm":0,"g":{"p":2,"k":{"a":0,"k":[0,1,1,1,1,0,0,0],"ix":9}},"s":{"a":0,"k":[0,0],"ix":5},"e":{"a":0,"k":[100,0],"ix":6},"t":2,"h":{"a":0,"k":0,"ix":7},"a":{"a":0,"k":0,"ix":8},"nm":"Gradient Fill 1","mn":"ADBE Vector Graphic - G-Fill","hd":false},{"ty":"tm","s":{"a":0,"k":0,"ix":1},"e":{"a":1,"k":[{"i":{"x":[0.833],"y":[0.833]},"o":{"x":[0.167],"y":[0.167]},"t":0,"s":[0]},{"i":{"x":[0.833],"y":[0.833]},"o":{"x":[0.167],"y":[0.167]},"t":4.004,"s":[100]},{"i":{"x":[0.833],"y":[0.833]},"o":{"x":[0.167],"y":[0.167]},"t":8.008,"s":[0]},{"i":{"x":[0.833],"y":[0.833]},"o":{"x":[0.167],"y":[0.167]},"t":12.012,"s":[100]},{"i":{"x":[0.833],"y":[0.833]},"o":{"x":[0.167],"y":[0.167]},"t":16.016,"s":[0]},{"i":{"x":[0.833],"y":[0.833]},"o":{"x":[0.167],"y":[0.167]},"t":20.02,"s":[100]},{"i":{"x":[0.833],"y":[0.833]},"o":{"x":[0.167],"y":[0.167]},"t":24.023,"s":[0]},{"i":{"x":[0.833],"y":[0.833]},"o":{"x":[0.167],"y":[0.167]},"t":28.027,"s":[100]},{"i":{"x":[0.833],"y":[0.833]},"o":{"x":[0.167],"y":[0.167]},"t":34.033,"s":[0]},{"i":{"x":[0.833],"y":[0.833]},"o":{"x":[0.167],"y":[0.167]},"t":38.037,"s":[100]},{"i":{"x":[0.833],"y":[0.833]},"o":{"x":[0.167],"y":[0.167]},"t":42.043,"s":[0]},{"i":{"x":[0.833],"y":[0.833]},"o":{"x":[0.167],"y":[0.167]},"t":46.047,"s":[100]},{"i":{"x":[0.833],"y":[0.833]},"o":{"x":[0.167],"y":[0.167]},"t":50.051,"s":[0]},{"i":{"x":[0.833],"y":[0.833]},"o":{"x":[0.167],"y":[0.167]},"t":54.055,"s":[100]},{"i":{"x":[0.833],"y":[0.833]},"o":{"x":[0.167],"y":[0.167]},"t":58.059,"s":[0]},{"i":{"x":[0.833],"y":[0.833]},"o":{"x":[0.167],"y":[0.167]},"t":62.063,"s":[100]},{"i":{"x":[0.833],"y":[0.833]},"o":{"x":[0.167],"y":[0.167]},"t":66.066,"s":[0]},{"i":{"x":[0.833],"y":[0.833]},"o":{"x":[0.167],"y":[0.167]},"t":70.07,"s":[100]},{"i":{"x":[0.833],"y":[0.833]},"o":{"x":[0.167],"y":[0.167]},"t":74.074,"s":[0]},{"i":{"x":[0.833],"y":[0.833]},"o":{"x":[0.167],"y":[0.167]},"t":78.078,"s":[100]},{"i":{"x":[0.833],"y":[0.833]},"o":{"x":[0.167],"y":[0.167]},"t":82.082,"s":[0]},{"i":{"x":[0.833],"y":[0.833]},"o":{"x":[0.167],"y":[0.167]},"t":86.086,"s":[100]},{"i":{"x":[0.833],"y":[0.833]},"o":{"x":[0.167],"y":[0.167]},"t":90.09,"s":[0]},{"i":{"x":[0.833],"y":[0.833]},"o":{"x":[0.167],"y":[0.167]},"t":94.094,"s":[100]},{"i":{"x":[0.833],"y":[0.833]},"o":{"x":[0.167],"y":[0.167]},"t":100.1,"s":[0]},{"i":{"x":[0.833],"y":[0.833]},"o":{"x":[0.167],"y":[0.167]},"t":104.104,"s":[100]},{"i":{"x":[0.833],"y":[0.833]},"o":{"x":[0.167],"y":[0.167]},"t":108.107,"s":[0]},{"i":{"x":[0.833],"y":[0.833]},"o":{"x":[0.167],"y":[0.167]},"t":112.111,"s":[100]},{"i":{"x":[0.833],"y":[0.833]},"o":{"x":[0.167],"y":[0.167]},"t":116.115,"s":[0]},{"i":{"x":[0.833],"y":[0.833]},"o":{"x":[0.167],"y":[0.167]},"t":120.121,"s":[100]},{"i":{"x":[0.833],"y":[0.833]},"o":{"x":[0.167],"y":[0.167]},"t":124.125,"s":[0]},{"i":{"x":[0.833],"y":[0.833]},"o":{"x":[0.167],"y":[0.167]},"t":128.129,"s":[100]},{"i":{"x":[0.833],"y":[0.833]},"o":{"x":[0.167],"y":[0.167]},"t":132.133,"s":[0]},{"i":{"x":[0.833],"y":[0.833]},"o":{"x":[0.167],"y":[0.167]},"t":136.137,"s":[100]},{"i":{"x":[0.833],"y":[0.833]},"o":{"x":[0.167],"y":[0.167]},"t":140.141,"s":[0]},{"i":{"x":[0.833],"y":[0.833]},"o":{"x":[0.167],"y":[0.167]},"t":144.145,"s":[100]},{"i":{"x":[0.833],"y":[0.833]},"o":{"x":[0.167],"y":[0.167]},"t":148.148,"s":[0]},{"i":{"x":[0.833],"y":[0.833]},"o":{"x":[0.167],"y":[0.167]},"t":152.152,"s":[100]},{"i":{"x":[0.833],"y":[0.833]},"o":{"x":[0.167],"y":[0.167]},"t":156.156,"s":[0]},{"i":{"x":[0.833],"y":[0.833]},"o":{"x":[0.167],"y":[0.167]},"t":160.16,"s":[100]},{"i":{"x":[0.833],"y":[0.833]},"o":{"x":[0.167],"y":[0.167]},"t":166.166,"s":[0]},{"i":{"x":[0.833],"y":[0.833]},"o":{"x":[0.167],"y":[0.167]},"t":170.17,"s":[100]},{"i":{"x":[0.833],"y":[0.833]},"o":{"x":[0.167],"y":[0.167]},"t":174.174,"s":[0]},{"i":{"x":[0.833],"y":[0.833]},"o":{"x":[0.167],"y":[0.167]},"t":178.178,"s":[100]},{"i":{"x":[0.833],"y":[0.833]},"o":{"x":[0.167],"y":[0.167]},"t":182.182,"s":[0]},{"i":{"x":[0.833],"y":[0.833]},"o":{"x":[0.167],"y":[0.167]},"t":186.186,"s":[100]},{"i":{"x":[0.833],"y":[0.833]},"o":{"x":[0.167],"y":[0.167]},"t":190.189,"s":[0]},{"i":{"x":[0.833],"y":[0.833]},"o":{"x":[0.167],"y":[0.167]},"t":194.193,"s":[100]},{"i":{"x":[0.833],"y":[0.833]},"o":{"x":[0.167],"y":[0.167]},"t":198.197,"s":[0]},{"i":{"x":[0.833],"y":[0.833]},"o":{"x":[0.167],"y":[0.167]},"t":202.203,"s":[100]},{"i":{"x":[0.833],"y":[0.833]},"o":{"x":[0.167],"y":[0.167]},"t":206.207,"s":[0]},{"i":{"x":[0.833],"y":[0.833]},"o":{"x":[0.167],"y":[0.167]},"t":210.211,"s":[100]},{"i":{"x":[0.833],"y":[0.833]},"o":{"x":[0.167],"y":[0.167]},"t":214.215,"s":[0]},{"i":{"x":[0.833],"y":[0.833]},"o":{"x":[0.167],"y":[0.167]},"t":218.219,"s":[100]},{"i":{"x":[0.833],"y":[0.833]},"o":{"x":[0.167],"y":[0.167]},"t":222.223,"s":[0]},{"i":{"x":[0.833],"y":[0.833]},"o":{"x":[0.167],"y":[0.167]},"t":226.227,"s":[100]},{"i":{"x":[0.833],"y":[0.833]},"o":{"x":[0.167],"y":[0.167]},"t":232.232,"s":[0]},{"i":{"x":[0.833],"y":[0.833]},"o":{"x":[0.167],"y":[0.167]},"t":236.236,"s":[100]},{"i":{"x":[0.833],"y":[0.833]},"o":{"x":[0.167],"y":[0.167]},"t":240.24,"s":[0]},{"i":{"x":[0.833],"y":[0.833]},"o":{"x":[0.167],"y":[0.167]},"t":244.244,"s":[100]},{"i":{"x":[0.833],"y":[0.833]},"o":{"x":[0.167],"y":[0.167]},"t":248.248,"s":[0]},{"i":{"x":[0.833],"y":[0.833]},"o":{"x":[0.167],"y":[0.167]},"t":252.252,"s":[100]},{"i":{"x":[0.833],"y":[0.833]},"o":{"x":[0.167],"y":[0.167]},"t":256.256,"s":[0]},{"t":260.259765625,"s":[100]}],"ix":2},"o":{"a":0,"k":0,"ix":3},"m":1,"ix":4,"nm":"Trim Paths 1","mn":"ADBE Vector Filter - Trim","hd":false},{"ty":"tr","p":{"a":0,"k":[0,0],"ix":2},"a":{"a":0,"k":[0,0],"ix":1},"s":{"a":0,"k":[100,100],"ix":3},"r":{"a":0,"k":0,"ix":6},"o":{"a":0,"k":100,"ix":7},"sk":{"a":0,"k":0,"ix":4},"sa":{"a":0,"k":0,"ix":5},"nm":"Transform"}],"nm":"Shape 3","np":4,"cix":2,"bm":0,"ix":5,"mn":"ADBE Vector Group","hd":false},{"ty":"gr","it":[{"ind":0,"ty":"sh","ix":1,"ks":{"a":0,"k":{"i":[[0,0],[0,0]],"o":[[0,0],[0,0]],"v":[[-647,-315.5],[-694.5,-274]],"c":true},"ix":2},"nm":"Path 1","mn":"ADBE Vector Shape - Group","hd":false},{"ty":"st","c":{"a":0,"k":[1,1,1,1],"ix":3},"o":{"a":0,"k":100,"ix":4},"w":{"a":0,"k":4,"ix":5},"lc":1,"lj":1,"ml":4,"bm":0,"nm":"Stroke 1","mn":"ADBE Vector Graphic - Stroke","hd":false},{"ty":"gf","o":{"a":0,"k":100,"ix":10},"r":1,"bm":0,"g":{"p":2,"k":{"a":0,"k":[0,1,1,1,1,0,0,0],"ix":9}},"s":{"a":0,"k":[0,0],"ix":5},"e":{"a":0,"k":[100,0],"ix":6},"t":2,"h":{"a":0,"k":0,"ix":7},"a":{"a":0,"k":0,"ix":8},"nm":"Gradient Fill 1","mn":"ADBE Vector Graphic - G-Fill","hd":false},{"ty":"tm","s":{"a":0,"k":0,"ix":1},"e":{"a":1,"k":[{"i":{"x":[0.833],"y":[0.833]},"o":{"x":[0.167],"y":[0.167]},"t":0,"s":[0]},{"i":{"x":[0.833],"y":[0.833]},"o":{"x":[0.167],"y":[0.167]},"t":4.004,"s":[100]},{"i":{"x":[0.833],"y":[0.833]},"o":{"x":[0.167],"y":[0.167]},"t":8.008,"s":[0]},{"i":{"x":[0.833],"y":[0.833]},"o":{"x":[0.167],"y":[0.167]},"t":12.012,"s":[100]},{"i":{"x":[0.833],"y":[0.833]},"o":{"x":[0.167],"y":[0.167]},"t":16.016,"s":[0]},{"i":{"x":[0.833],"y":[0.833]},"o":{"x":[0.167],"y":[0.167]},"t":20.02,"s":[100]},{"i":{"x":[0.833],"y":[0.833]},"o":{"x":[0.167],"y":[0.167]},"t":24.023,"s":[0]},{"i":{"x":[0.833],"y":[0.833]},"o":{"x":[0.167],"y":[0.167]},"t":28.027,"s":[100]},{"i":{"x":[0.833],"y":[0.833]},"o":{"x":[0.167],"y":[0.167]},"t":34.033,"s":[0]},{"i":{"x":[0.833],"y":[0.833]},"o":{"x":[0.167],"y":[0.167]},"t":38.037,"s":[100]},{"i":{"x":[0.833],"y":[0.833]},"o":{"x":[0.167],"y":[0.167]},"t":42.043,"s":[0]},{"i":{"x":[0.833],"y":[0.833]},"o":{"x":[0.167],"y":[0.167]},"t":46.047,"s":[100]},{"i":{"x":[0.833],"y":[0.833]},"o":{"x":[0.167],"y":[0.167]},"t":50.051,"s":[0]},{"i":{"x":[0.833],"y":[0.833]},"o":{"x":[0.167],"y":[0.167]},"t":54.055,"s":[100]},{"i":{"x":[0.833],"y":[0.833]},"o":{"x":[0.167],"y":[0.167]},"t":58.059,"s":[0]},{"i":{"x":[0.833],"y":[0.833]},"o":{"x":[0.167],"y":[0.167]},"t":62.063,"s":[100]},{"i":{"x":[0.833],"y":[0.833]},"o":{"x":[0.167],"y":[0.167]},"t":66.066,"s":[0]},{"i":{"x":[0.833],"y":[0.833]},"o":{"x":[0.167],"y":[0.167]},"t":70.07,"s":[100]},{"i":{"x":[0.833],"y":[0.833]},"o":{"x":[0.167],"y":[0.167]},"t":74.074,"s":[0]},{"i":{"x":[0.833],"y":[0.833]},"o":{"x":[0.167],"y":[0.167]},"t":78.078,"s":[100]},{"i":{"x":[0.833],"y":[0.833]},"o":{"x":[0.167],"y":[0.167]},"t":82.082,"s":[0]},{"i":{"x":[0.833],"y":[0.833]},"o":{"x":[0.167],"y":[0.167]},"t":86.086,"s":[100]},{"i":{"x":[0.833],"y":[0.833]},"o":{"x":[0.167],"y":[0.167]},"t":90.09,"s":[0]},{"i":{"x":[0.833],"y":[0.833]},"o":{"x":[0.167],"y":[0.167]},"t":94.094,"s":[100]},{"i":{"x":[0.833],"y":[0.833]},"o":{"x":[0.167],"y":[0.167]},"t":100.1,"s":[0]},{"i":{"x":[0.833],"y":[0.833]},"o":{"x":[0.167],"y":[0.167]},"t":104.104,"s":[100]},{"i":{"x":[0.833],"y":[0.833]},"o":{"x":[0.167],"y":[0.167]},"t":108.107,"s":[0]},{"i":{"x":[0.833],"y":[0.833]},"o":{"x":[0.167],"y":[0.167]},"t":112.111,"s":[100]},{"i":{"x":[0.833],"y":[0.833]},"o":{"x":[0.167],"y":[0.167]},"t":116.115,"s":[0]},{"i":{"x":[0.833],"y":[0.833]},"o":{"x":[0.167],"y":[0.167]},"t":120.121,"s":[100]},{"i":{"x":[0.833],"y":[0.833]},"o":{"x":[0.167],"y":[0.167]},"t":124.125,"s":[0]},{"i":{"x":[0.833],"y":[0.833]},"o":{"x":[0.167],"y":[0.167]},"t":128.129,"s":[100]},{"i":{"x":[0.833],"y":[0.833]},"o":{"x":[0.167],"y":[0.167]},"t":132.133,"s":[0]},{"i":{"x":[0.833],"y":[0.833]},"o":{"x":[0.167],"y":[0.167]},"t":136.137,"s":[100]},{"i":{"x":[0.833],"y":[0.833]},"o":{"x":[0.167],"y":[0.167]},"t":140.141,"s":[0]},{"i":{"x":[0.833],"y":[0.833]},"o":{"x":[0.167],"y":[0.167]},"t":144.145,"s":[100]},{"i":{"x":[0.833],"y":[0.833]},"o":{"x":[0.167],"y":[0.167]},"t":148.148,"s":[0]},{"i":{"x":[0.833],"y":[0.833]},"o":{"x":[0.167],"y":[0.167]},"t":152.152,"s":[100]},{"i":{"x":[0.833],"y":[0.833]},"o":{"x":[0.167],"y":[0.167]},"t":156.156,"s":[0]},{"i":{"x":[0.833],"y":[0.833]},"o":{"x":[0.167],"y":[0.167]},"t":160.16,"s":[100]},{"i":{"x":[0.833],"y":[0.833]},"o":{"x":[0.167],"y":[0.167]},"t":166.166,"s":[0]},{"i":{"x":[0.833],"y":[0.833]},"o":{"x":[0.167],"y":[0.167]},"t":170.17,"s":[100]},{"i":{"x":[0.833],"y":[0.833]},"o":{"x":[0.167],"y":[0.167]},"t":174.174,"s":[0]},{"i":{"x":[0.833],"y":[0.833]},"o":{"x":[0.167],"y":[0.167]},"t":178.178,"s":[100]},{"i":{"x":[0.833],"y":[0.833]},"o":{"x":[0.167],"y":[0.167]},"t":182.182,"s":[0]},{"i":{"x":[0.833],"y":[0.833]},"o":{"x":[0.167],"y":[0.167]},"t":186.186,"s":[100]},{"i":{"x":[0.833],"y":[0.833]},"o":{"x":[0.167],"y":[0.167]},"t":190.189,"s":[0]},{"i":{"x":[0.833],"y":[0.833]},"o":{"x":[0.167],"y":[0.167]},"t":194.193,"s":[100]},{"i":{"x":[0.833],"y":[0.833]},"o":{"x":[0.167],"y":[0.167]},"t":198.197,"s":[0]},{"i":{"x":[0.833],"y":[0.833]},"o":{"x":[0.167],"y":[0.167]},"t":202.203,"s":[100]},{"i":{"x":[0.833],"y":[0.833]},"o":{"x":[0.167],"y":[0.167]},"t":206.207,"s":[0]},{"i":{"x":[0.833],"y":[0.833]},"o":{"x":[0.167],"y":[0.167]},"t":210.211,"s":[100]},{"i":{"x":[0.833],"y":[0.833]},"o":{"x":[0.167],"y":[0.167]},"t":214.215,"s":[0]},{"i":{"x":[0.833],"y":[0.833]},"o":{"x":[0.167],"y":[0.167]},"t":218.219,"s":[100]},{"i":{"x":[0.833],"y":[0.833]},"o":{"x":[0.167],"y":[0.167]},"t":222.223,"s":[0]},{"i":{"x":[0.833],"y":[0.833]},"o":{"x":[0.167],"y":[0.167]},"t":226.227,"s":[100]},{"i":{"x":[0.833],"y":[0.833]},"o":{"x":[0.167],"y":[0.167]},"t":232.232,"s":[0]},{"i":{"x":[0.833],"y":[0.833]},"o":{"x":[0.167],"y":[0.167]},"t":236.236,"s":[100]},{"i":{"x":[0.833],"y":[0.833]},"o":{"x":[0.167],"y":[0.167]},"t":240.24,"s":[0]},{"i":{"x":[0.833],"y":[0.833]},"o":{"x":[0.167],"y":[0.167]},"t":244.244,"s":[100]},{"i":{"x":[0.833],"y":[0.833]},"o":{"x":[0.167],"y":[0.167]},"t":248.248,"s":[0]},{"i":{"x":[0.833],"y":[0.833]},"o":{"x":[0.167],"y":[0.167]},"t":252.252,"s":[100]},{"i":{"x":[0.833],"y":[0.833]},"o":{"x":[0.167],"y":[0.167]},"t":256.256,"s":[0]},{"t":260.259765625,"s":[100]}],"ix":2},"o":{"a":0,"k":0,"ix":3},"m":1,"ix":4,"nm":"Trim Paths 1","mn":"ADBE Vector Filter - Trim","hd":false},{"ty":"tr","p":{"a":0,"k":[0,0],"ix":2},"a":{"a":0,"k":[0,0],"ix":1},"s":{"a":0,"k":[100,100],"ix":3},"r":{"a":0,"k":0,"ix":6},"o":{"a":0,"k":100,"ix":7},"sk":{"a":0,"k":0,"ix":4},"sa":{"a":0,"k":0,"ix":5},"nm":"Transform"}],"nm":"Shape 2","np":4,"cix":2,"bm":0,"ix":6,"mn":"ADBE Vector Group","hd":false},{"ty":"gr","it":[{"ind":0,"ty":"sh","ix":1,"ks":{"a":0,"k":{"i":[[0,0],[0,0]],"o":[[0,0],[0,0]],"v":[[-640.5,-318],[-568.5,-285]],"c":false},"ix":2},"nm":"Path 1","mn":"ADBE Vector Shape - Group","hd":false},{"ty":"st","c":{"a":0,"k":[1,1,1,1],"ix":3},"o":{"a":0,"k":100,"ix":4},"w":{"a":0,"k":4,"ix":5},"lc":1,"lj":1,"ml":4,"bm":0,"nm":"Stroke 1","mn":"ADBE Vector Graphic - Stroke","hd":false},{"ty":"gf","o":{"a":0,"k":100,"ix":10},"r":1,"bm":0,"g":{"p":2,"k":{"a":0,"k":[0,1,1,1,1,0,0,0],"ix":9}},"s":{"a":0,"k":[0,0],"ix":5},"e":{"a":0,"k":[100,0],"ix":6},"t":2,"h":{"a":0,"k":0,"ix":7},"a":{"a":0,"k":0,"ix":8},"nm":"Gradient Fill 1","mn":"ADBE Vector Graphic - G-Fill","hd":false},{"ty":"tm","s":{"a":0,"k":0,"ix":1},"e":{"a":1,"k":[{"i":{"x":[0.833],"y":[0.833]},"o":{"x":[0.167],"y":[0.167]},"t":0,"s":[0]},{"i":{"x":[0.833],"y":[0.833]},"o":{"x":[0.167],"y":[0.167]},"t":4.004,"s":[100]},{"i":{"x":[0.833],"y":[0.833]},"o":{"x":[0.167],"y":[0.167]},"t":8.008,"s":[0]},{"i":{"x":[0.833],"y":[0.833]},"o":{"x":[0.167],"y":[0.167]},"t":12.012,"s":[100]},{"i":{"x":[0.833],"y":[0.833]},"o":{"x":[0.167],"y":[0.167]},"t":16.016,"s":[0]},{"i":{"x":[0.833],"y":[0.833]},"o":{"x":[0.167],"y":[0.167]},"t":20.02,"s":[100]},{"i":{"x":[0.833],"y":[0.833]},"o":{"x":[0.167],"y":[0.167]},"t":24.023,"s":[0]},{"i":{"x":[0.833],"y":[0.833]},"o":{"x":[0.167],"y":[0.167]},"t":28.027,"s":[100]},{"i":{"x":[0.833],"y":[0.833]},"o":{"x":[0.167],"y":[0.167]},"t":34.033,"s":[0]},{"i":{"x":[0.833],"y":[0.833]},"o":{"x":[0.167],"y":[0.167]},"t":38.037,"s":[100]},{"i":{"x":[0.833],"y":[0.833]},"o":{"x":[0.167],"y":[0.167]},"t":42.043,"s":[0]},{"i":{"x":[0.833],"y":[0.833]},"o":{"x":[0.167],"y":[0.167]},"t":46.047,"s":[100]},{"i":{"x":[0.833],"y":[0.833]},"o":{"x":[0.167],"y":[0.167]},"t":50.051,"s":[0]},{"i":{"x":[0.833],"y":[0.833]},"o":{"x":[0.167],"y":[0.167]},"t":54.055,"s":[100]},{"i":{"x":[0.833],"y":[0.833]},"o":{"x":[0.167],"y":[0.167]},"t":58.059,"s":[0]},{"i":{"x":[0.833],"y":[0.833]},"o":{"x":[0.167],"y":[0.167]},"t":62.063,"s":[100]},{"i":{"x":[0.833],"y":[0.833]},"o":{"x":[0.167],"y":[0.167]},"t":66.066,"s":[0]},{"i":{"x":[0.833],"y":[0.833]},"o":{"x":[0.167],"y":[0.167]},"t":70.07,"s":[100]},{"i":{"x":[0.833],"y":[0.833]},"o":{"x":[0.167],"y":[0.167]},"t":74.074,"s":[0]},{"i":{"x":[0.833],"y":[0.833]},"o":{"x":[0.167],"y":[0.167]},"t":78.078,"s":[100]},{"i":{"x":[0.833],"y":[0.833]},"o":{"x":[0.167],"y":[0.167]},"t":82.082,"s":[0]},{"i":{"x":[0.833],"y":[0.833]},"o":{"x":[0.167],"y":[0.167]},"t":86.086,"s":[100]},{"i":{"x":[0.833],"y":[0.833]},"o":{"x":[0.167],"y":[0.167]},"t":90.09,"s":[0]},{"i":{"x":[0.833],"y":[0.833]},"o":{"x":[0.167],"y":[0.167]},"t":94.094,"s":[100]},{"i":{"x":[0.833],"y":[0.833]},"o":{"x":[0.167],"y":[0.167]},"t":100.1,"s":[0]},{"i":{"x":[0.833],"y":[0.833]},"o":{"x":[0.167],"y":[0.167]},"t":104.104,"s":[100]},{"i":{"x":[0.833],"y":[0.833]},"o":{"x":[0.167],"y":[0.167]},"t":108.107,"s":[0]},{"i":{"x":[0.833],"y":[0.833]},"o":{"x":[0.167],"y":[0.167]},"t":112.111,"s":[100]},{"i":{"x":[0.833],"y":[0.833]},"o":{"x":[0.167],"y":[0.167]},"t":116.115,"s":[0]},{"i":{"x":[0.833],"y":[0.833]},"o":{"x":[0.167],"y":[0.167]},"t":120.121,"s":[100]},{"i":{"x":[0.833],"y":[0.833]},"o":{"x":[0.167],"y":[0.167]},"t":124.125,"s":[0]},{"i":{"x":[0.833],"y":[0.833]},"o":{"x":[0.167],"y":[0.167]},"t":128.129,"s":[100]},{"i":{"x":[0.833],"y":[0.833]},"o":{"x":[0.167],"y":[0.167]},"t":132.133,"s":[0]},{"i":{"x":[0.833],"y":[0.833]},"o":{"x":[0.167],"y":[0.167]},"t":136.137,"s":[100]},{"i":{"x":[0.833],"y":[0.833]},"o":{"x":[0.167],"y":[0.167]},"t":140.141,"s":[0]},{"i":{"x":[0.833],"y":[0.833]},"o":{"x":[0.167],"y":[0.167]},"t":144.145,"s":[100]},{"i":{"x":[0.833],"y":[0.833]},"o":{"x":[0.167],"y":[0.167]},"t":148.148,"s":[0]},{"i":{"x":[0.833],"y":[0.833]},"o":{"x":[0.167],"y":[0.167]},"t":152.152,"s":[100]},{"i":{"x":[0.833],"y":[0.833]},"o":{"x":[0.167],"y":[0.167]},"t":156.156,"s":[0]},{"i":{"x":[0.833],"y":[0.833]},"o":{"x":[0.167],"y":[0.167]},"t":160.16,"s":[100]},{"i":{"x":[0.833],"y":[0.833]},"o":{"x":[0.167],"y":[0.167]},"t":166.166,"s":[0]},{"i":{"x":[0.833],"y":[0.833]},"o":{"x":[0.167],"y":[0.167]},"t":170.17,"s":[100]},{"i":{"x":[0.833],"y":[0.833]},"o":{"x":[0.167],"y":[0.167]},"t":174.174,"s":[0]},{"i":{"x":[0.833],"y":[0.833]},"o":{"x":[0.167],"y":[0.167]},"t":178.178,"s":[100]},{"i":{"x":[0.833],"y":[0.833]},"o":{"x":[0.167],"y":[0.167]},"t":182.182,"s":[0]},{"i":{"x":[0.833],"y":[0.833]},"o":{"x":[0.167],"y":[0.167]},"t":186.186,"s":[100]},{"i":{"x":[0.833],"y":[0.833]},"o":{"x":[0.167],"y":[0.167]},"t":190.189,"s":[0]},{"i":{"x":[0.833],"y":[0.833]},"o":{"x":[0.167],"y":[0.167]},"t":194.193,"s":[100]},{"i":{"x":[0.833],"y":[0.833]},"o":{"x":[0.167],"y":[0.167]},"t":198.197,"s":[0]},{"i":{"x":[0.833],"y":[0.833]},"o":{"x":[0.167],"y":[0.167]},"t":202.203,"s":[100]},{"i":{"x":[0.833],"y":[0.833]},"o":{"x":[0.167],"y":[0.167]},"t":206.207,"s":[0]},{"i":{"x":[0.833],"y":[0.833]},"o":{"x":[0.167],"y":[0.167]},"t":210.211,"s":[100]},{"i":{"x":[0.833],"y":[0.833]},"o":{"x":[0.167],"y":[0.167]},"t":214.215,"s":[0]},{"i":{"x":[0.833],"y":[0.833]},"o":{"x":[0.167],"y":[0.167]},"t":218.219,"s":[100]},{"i":{"x":[0.833],"y":[0.833]},"o":{"x":[0.167],"y":[0.167]},"t":222.223,"s":[0]},{"i":{"x":[0.833],"y":[0.833]},"o":{"x":[0.167],"y":[0.167]},"t":226.227,"s":[100]},{"i":{"x":[0.833],"y":[0.833]},"o":{"x":[0.167],"y":[0.167]},"t":232.232,"s":[0]},{"i":{"x":[0.833],"y":[0.833]},"o":{"x":[0.167],"y":[0.167]},"t":236.236,"s":[100]},{"i":{"x":[0.833],"y":[0.833]},"o":{"x":[0.167],"y":[0.167]},"t":240.24,"s":[0]},{"i":{"x":[0.833],"y":[0.833]},"o":{"x":[0.167],"y":[0.167]},"t":244.244,"s":[100]},{"i":{"x":[0.833],"y":[0.833]},"o":{"x":[0.167],"y":[0.167]},"t":248.248,"s":[0]},{"i":{"x":[0.833],"y":[0.833]},"o":{"x":[0.167],"y":[0.167]},"t":252.252,"s":[100]},{"i":{"x":[0.833],"y":[0.833]},"o":{"x":[0.167],"y":[0.167]},"t":256.256,"s":[0]},{"t":260.259765625,"s":[100]}],"ix":2},"o":{"a":0,"k":0,"ix":3},"m":1,"ix":4,"nm":"Trim Paths 1","mn":"ADBE Vector Filter - Trim","hd":false},{"ty":"tr","p":{"a":0,"k":[0,0],"ix":2},"a":{"a":0,"k":[0,0],"ix":1},"s":{"a":0,"k":[100,100],"ix":3},"r":{"a":0,"k":0,"ix":6},"o":{"a":0,"k":100,"ix":7},"sk":{"a":0,"k":0,"ix":4},"sa":{"a":0,"k":0,"ix":5},"nm":"Transform"}],"nm":"Shape 1","np":4,"cix":2,"bm":0,"ix":7,"mn":"ADBE Vector Group","hd":false},{"ty":"gr","it":[{"d":1,"ty":"el","s":{"a":0,"k":[107,103],"ix":2},"p":{"a":0,"k":[0,0],"ix":3},"nm":"Ellipse Path 1","mn":"ADBE Vector Shape - Ellipse","hd":false},{"ty":"fl","c":{"a":0,"k":[1,1,1,1],"ix":4},"o":{"a":0,"k":100,"ix":5},"r":1,"bm":0,"nm":"Fill 1","mn":"ADBE Vector Graphic - Fill","hd":false},{"ty":"tr","p":{"a":0,"k":[-644.5,-318.5],"ix":2},"a":{"a":0,"k":[0,0],"ix":1},"s":{"a":0,"k":[11.004,11.252],"ix":3},"r":{"a":0,"k":0,"ix":6},"o":{"a":0,"k":100,"ix":7},"sk":{"a":0,"k":0,"ix":4},"sa":{"a":0,"k":0,"ix":5},"nm":"Transform"}],"nm":"Ellipse 1","np":2,"cix":2,"bm":0,"ix":8,"mn":"ADBE Vector Group","hd":false}],"ip":0,"op":240.24024024024,"st":0,"bm":0},{"ddd":0,"ind":2,"ty":4,"nm":"Shape Layer 2","parent":12,"sr":1,"ks":{"o":{"a":0,"k":100,"ix":11},"r":{"a":0,"k":84,"ix":10},"p":{"a":0,"k":[-103.967,335.653,0],"ix":2},"a":{"a":0,"k":[0,0,0],"ix":1},"s":{"a":0,"k":[66.667,66.667,100],"ix":6}},"ao":0,"shapes":[{"ty":"gr","it":[{"ind":0,"ty":"sh","ix":1,"ks":{"a":1,"k":[{"t":0,"s":[{"i":[[0,0],[0,0],[0,0],[0,0],[0,0],[0,0],[0,0],[0,0]],"o":[[0,0],[0,0],[0,0],[0,0],[0,0],[0,0],[0,0],[0,0]],"v":[[-319.25,-291.5],[-324.25,-305.25],[-311.5,-312.25],[-320,-319.5],[-309,-326.5],[-317.25,-335.5],[-309.5,-344],[-314,-354.75]],"c":false}],"h":1},{"t":5.047,"s":[{"i":[[0,0],[0,0],[0,0],[0,0],[0,0],[0,0],[0,0],[0,0]],"o":[[0,0],[0,0],[0,0],[0,0],[0,0],[0,0],[0,0],[0,0]],"v":[[-319.25,-291.5],[-309,-302.75],[-319.75,-312.25],[-308.25,-317.75],[-320.25,-327.75],[-308,-334],[-318.5,-343.5],[-314,-354.75]],"c":false}],"h":1},{"t":10.096,"s":[{"i":[[0,0],[0,0],[0,0],[0,0],[0,0],[0,0],[0,0],[0,0]],"o":[[0,0],[0,0],[0,0],[0,0],[0,0],[0,0],[0,0],[0,0]],"v":[[-319.25,-291.5],[-324.25,-305.25],[-311.5,-312.25],[-320,-319.5],[-309,-326.5],[-317.25,-335.5],[-309.5,-344],[-314,-354.75]],"c":false}],"h":1},{"t":15.141,"s":[{"i":[[0,0],[0,0],[0,0],[0,0],[0,0],[0,0],[0,0],[0,0]],"o":[[0,0],[0,0],[0,0],[0,0],[0,0],[0,0],[0,0],[0,0]],"v":[[-319.25,-291.5],[-309,-302.75],[-319.75,-312.25],[-308.25,-317.75],[-320.25,-327.75],[-308,-334],[-318.5,-343.5],[-314,-354.75]],"c":false}],"h":1},{"t":20.188,"s":[{"i":[[0,0],[0,0],[0,0],[0,0],[0,0],[0,0],[0,0],[0,0]],"o":[[0,0],[0,0],[0,0],[0,0],[0,0],[0,0],[0,0],[0,0]],"v":[[-319.25,-291.5],[-324.25,-305.25],[-311.5,-312.25],[-320,-319.5],[-309,-326.5],[-317.25,-335.5],[-309.5,-344],[-314,-354.75]],"c":false}],"h":1},{"t":25.234,"s":[{"i":[[0,0],[0,0],[0,0],[0,0],[0,0],[0,0],[0,0],[0,0]],"o":[[0,0],[0,0],[0,0],[0,0],[0,0],[0,0],[0,0],[0,0]],"v":[[-319.25,-291.5],[-309,-302.75],[-319.75,-312.25],[-308.25,-317.75],[-320.25,-327.75],[-308,-334],[-318.5,-343.5],[-314,-354.75]],"c":false}],"h":1},{"t":30.283,"s":[{"i":[[0,0],[0,0],[0,0],[0,0],[0,0],[0,0],[0,0],[0,0]],"o":[[0,0],[0,0],[0,0],[0,0],[0,0],[0,0],[0,0],[0,0]],"v":[[-319.25,-291.5],[-324.25,-305.25],[-311.5,-312.25],[-320,-319.5],[-309,-326.5],[-317.25,-335.5],[-309.5,-344],[-314,-354.75]],"c":false}],"h":1},{"t":35.33,"s":[{"i":[[0,0],[0,0],[0,0],[0,0],[0,0],[0,0],[0,0],[0,0]],"o":[[0,0],[0,0],[0,0],[0,0],[0,0],[0,0],[0,0],[0,0]],"v":[[-319.25,-291.5],[-309,-302.75],[-319.75,-312.25],[-308.25,-317.75],[-320.25,-327.75],[-308,-334],[-318.5,-343.5],[-314,-354.75]],"c":false}],"h":1},{"t":40.375,"s":[{"i":[[0,0],[0,0],[0,0],[0,0],[0,0],[0,0],[0,0],[0,0]],"o":[[0,0],[0,0],[0,0],[0,0],[0,0],[0,0],[0,0],[0,0]],"v":[[-319.25,-291.5],[-324.25,-305.25],[-311.5,-312.25],[-320,-319.5],[-309,-326.5],[-317.25,-335.5],[-309.5,-344],[-314,-354.75]],"c":false}],"h":1},{"t":45.424,"s":[{"i":[[0,0],[0,0],[0,0],[0,0],[0,0],[0,0],[0,0],[0,0]],"o":[[0,0],[0,0],[0,0],[0,0],[0,0],[0,0],[0,0],[0,0]],"v":[[-319.25,-291.5],[-309,-302.75],[-319.75,-312.25],[-308.25,-317.75],[-320.25,-327.75],[-308,-334],[-318.5,-343.5],[-314,-354.75]],"c":false}],"h":1},{"t":50.471,"s":[{"i":[[0,0],[0,0],[0,0],[0,0],[0,0],[0,0],[0,0],[0,0]],"o":[[0,0],[0,0],[0,0],[0,0],[0,0],[0,0],[0,0],[0,0]],"v":[[-319.25,-291.5],[-324.25,-305.25],[-311.5,-312.25],[-320,-319.5],[-309,-326.5],[-317.25,-335.5],[-309.5,-344],[-314,-354.75]],"c":false}],"h":1},{"t":55.518,"s":[{"i":[[0,0],[0,0],[0,0],[0,0],[0,0],[0,0],[0,0],[0,0]],"o":[[0,0],[0,0],[0,0],[0,0],[0,0],[0,0],[0,0],[0,0]],"v":[[-319.25,-291.5],[-309,-302.75],[-319.75,-312.25],[-308.25,-317.75],[-320.25,-327.75],[-308,-334],[-318.5,-343.5],[-314,-354.75]],"c":false}],"h":1},{"t":60.061,"s":[{"i":[[0,0],[0,0],[0,0],[0,0],[0,0],[0,0],[0,0],[0,0]],"o":[[0,0],[0,0],[0,0],[0,0],[0,0],[0,0],[0,0],[0,0]],"v":[[-319.25,-291.5],[-324.25,-305.25],[-311.5,-312.25],[-320,-319.5],[-309,-326.5],[-317.25,-335.5],[-309.5,-344],[-314,-354.75]],"c":false}],"h":1},{"t":64.064,"s":[{"i":[[0,0],[0,0],[0,0],[0,0],[0,0],[0,0],[0,0],[0,0]],"o":[[0,0],[0,0],[0,0],[0,0],[0,0],[0,0],[0,0],[0,0]],"v":[[-319.25,-291.5],[-324.25,-305.25],[-311.5,-312.25],[-320,-319.5],[-309,-326.5],[-317.25,-335.5],[-309.5,-344],[-314,-354.75]],"c":false}],"h":1},{"t":69.111,"s":[{"i":[[0,0],[0,0],[0,0],[0,0],[0,0],[0,0],[0,0],[0,0]],"o":[[0,0],[0,0],[0,0],[0,0],[0,0],[0,0],[0,0],[0,0]],"v":[[-319.25,-291.5],[-309,-302.75],[-319.75,-312.25],[-308.25,-317.75],[-320.25,-327.75],[-308,-334],[-318.5,-343.5],[-314,-354.75]],"c":false}],"h":1},{"t":74.158,"s":[{"i":[[0,0],[0,0],[0,0],[0,0],[0,0],[0,0],[0,0],[0,0]],"o":[[0,0],[0,0],[0,0],[0,0],[0,0],[0,0],[0,0],[0,0]],"v":[[-319.25,-291.5],[-324.25,-305.25],[-311.5,-312.25],[-320,-319.5],[-309,-326.5],[-317.25,-335.5],[-309.5,-344],[-314,-354.75]],"c":false}],"h":1},{"t":79.205,"s":[{"i":[[0,0],[0,0],[0,0],[0,0],[0,0],[0,0],[0,0],[0,0]],"o":[[0,0],[0,0],[0,0],[0,0],[0,0],[0,0],[0,0],[0,0]],"v":[[-319.25,-291.5],[-309,-302.75],[-319.75,-312.25],[-308.25,-317.75],[-320.25,-327.75],[-308,-334],[-318.5,-343.5],[-314,-354.75]],"c":false}],"h":1},{"t":84.252,"s":[{"i":[[0,0],[0,0],[0,0],[0,0],[0,0],[0,0],[0,0],[0,0]],"o":[[0,0],[0,0],[0,0],[0,0],[0,0],[0,0],[0,0],[0,0]],"v":[[-319.25,-291.5],[-324.25,-305.25],[-311.5,-312.25],[-320,-319.5],[-309,-326.5],[-317.25,-335.5],[-309.5,-344],[-314,-354.75]],"c":false}],"h":1},{"t":89.299,"s":[{"i":[[0,0],[0,0],[0,0],[0,0],[0,0],[0,0],[0,0],[0,0]],"o":[[0,0],[0,0],[0,0],[0,0],[0,0],[0,0],[0,0],[0,0]],"v":[[-319.25,-291.5],[-309,-302.75],[-319.75,-312.25],[-308.25,-317.75],[-320.25,-327.75],[-308,-334],[-318.5,-343.5],[-314,-354.75]],"c":false}],"h":1},{"t":94.348,"s":[{"i":[[0,0],[0,0],[0,0],[0,0],[0,0],[0,0],[0,0],[0,0]],"o":[[0,0],[0,0],[0,0],[0,0],[0,0],[0,0],[0,0],[0,0]],"v":[[-319.25,-291.5],[-324.25,-305.25],[-311.5,-312.25],[-320,-319.5],[-309,-326.5],[-317.25,-335.5],[-309.5,-344],[-314,-354.75]],"c":false}],"h":1},{"t":99.395,"s":[{"i":[[0,0],[0,0],[0,0],[0,0],[0,0],[0,0],[0,0],[0,0]],"o":[[0,0],[0,0],[0,0],[0,0],[0,0],[0,0],[0,0],[0,0]],"v":[[-319.25,-291.5],[-309,-302.75],[-319.75,-312.25],[-308.25,-317.75],[-320.25,-327.75],[-308,-334],[-318.5,-343.5],[-314,-354.75]],"c":false}],"h":1},{"t":104.439,"s":[{"i":[[0,0],[0,0],[0,0],[0,0],[0,0],[0,0],[0,0],[0,0]],"o":[[0,0],[0,0],[0,0],[0,0],[0,0],[0,0],[0,0],[0,0]],"v":[[-319.25,-291.5],[-324.25,-305.25],[-311.5,-312.25],[-320,-319.5],[-309,-326.5],[-317.25,-335.5],[-309.5,-344],[-314,-354.75]],"c":false}],"h":1},{"t":109.486,"s":[{"i":[[0,0],[0,0],[0,0],[0,0],[0,0],[0,0],[0,0],[0,0]],"o":[[0,0],[0,0],[0,0],[0,0],[0,0],[0,0],[0,0],[0,0]],"v":[[-319.25,-291.5],[-309,-302.75],[-319.75,-312.25],[-308.25,-317.75],[-320.25,-327.75],[-308,-334],[-318.5,-343.5],[-314,-354.75]],"c":false}],"h":1},{"t":114.535,"s":[{"i":[[0,0],[0,0],[0,0],[0,0],[0,0],[0,0],[0,0],[0,0]],"o":[[0,0],[0,0],[0,0],[0,0],[0,0],[0,0],[0,0],[0,0]],"v":[[-319.25,-291.5],[-324.25,-305.25],[-311.5,-312.25],[-320,-319.5],[-309,-326.5],[-317.25,-335.5],[-309.5,-344],[-314,-354.75]],"c":false}],"h":1},{"t":119.582,"s":[{"i":[[0,0],[0,0],[0,0],[0,0],[0,0],[0,0],[0,0],[0,0]],"o":[[0,0],[0,0],[0,0],[0,0],[0,0],[0,0],[0,0],[0,0]],"v":[[-319.25,-291.5],[-309,-302.75],[-319.75,-312.25],[-308.25,-317.75],[-320.25,-327.75],[-308,-334],[-318.5,-343.5],[-314,-354.75]],"c":false}],"h":1},{"t":124.125,"s":[{"i":[[0,0],[0,0],[0,0],[0,0],[0,0],[0,0],[0,0],[0,0]],"o":[[0,0],[0,0],[0,0],[0,0],[0,0],[0,0],[0,0],[0,0]],"v":[[-319.25,-291.5],[-324.25,-305.25],[-311.5,-312.25],[-320,-319.5],[-309,-326.5],[-317.25,-335.5],[-309.5,-344],[-314,-354.75]],"c":false}],"h":1},{"t":128.129,"s":[{"i":[[0,0],[0,0],[0,0],[0,0],[0,0],[0,0],[0,0],[0,0]],"o":[[0,0],[0,0],[0,0],[0,0],[0,0],[0,0],[0,0],[0,0]],"v":[[-319.25,-291.5],[-324.25,-305.25],[-311.5,-312.25],[-320,-319.5],[-309,-326.5],[-317.25,-335.5],[-309.5,-344],[-314,-354.75]],"c":false}],"h":1},{"t":133.176,"s":[{"i":[[0,0],[0,0],[0,0],[0,0],[0,0],[0,0],[0,0],[0,0]],"o":[[0,0],[0,0],[0,0],[0,0],[0,0],[0,0],[0,0],[0,0]],"v":[[-319.25,-291.5],[-309,-302.75],[-319.75,-312.25],[-308.25,-317.75],[-320.25,-327.75],[-308,-334],[-318.5,-343.5],[-314,-354.75]],"c":false}],"h":1},{"t":138.223,"s":[{"i":[[0,0],[0,0],[0,0],[0,0],[0,0],[0,0],[0,0],[0,0]],"o":[[0,0],[0,0],[0,0],[0,0],[0,0],[0,0],[0,0],[0,0]],"v":[[-319.25,-291.5],[-324.25,-305.25],[-311.5,-312.25],[-320,-319.5],[-309,-326.5],[-317.25,-335.5],[-309.5,-344],[-314,-354.75]],"c":false}],"h":1},{"t":143.268,"s":[{"i":[[0,0],[0,0],[0,0],[0,0],[0,0],[0,0],[0,0],[0,0]],"o":[[0,0],[0,0],[0,0],[0,0],[0,0],[0,0],[0,0],[0,0]],"v":[[-319.25,-291.5],[-309,-302.75],[-319.75,-312.25],[-308.25,-317.75],[-320.25,-327.75],[-308,-334],[-318.5,-343.5],[-314,-354.75]],"c":false}],"h":1},{"t":148.316,"s":[{"i":[[0,0],[0,0],[0,0],[0,0],[0,0],[0,0],[0,0],[0,0]],"o":[[0,0],[0,0],[0,0],[0,0],[0,0],[0,0],[0,0],[0,0]],"v":[[-319.25,-291.5],[-324.25,-305.25],[-311.5,-312.25],[-320,-319.5],[-309,-326.5],[-317.25,-335.5],[-309.5,-344],[-314,-354.75]],"c":false}],"h":1},{"t":153.363,"s":[{"i":[[0,0],[0,0],[0,0],[0,0],[0,0],[0,0],[0,0],[0,0]],"o":[[0,0],[0,0],[0,0],[0,0],[0,0],[0,0],[0,0],[0,0]],"v":[[-319.25,-291.5],[-309,-302.75],[-319.75,-312.25],[-308.25,-317.75],[-320.25,-327.75],[-308,-334],[-318.5,-343.5],[-314,-354.75]],"c":false}],"h":1},{"t":158.41,"s":[{"i":[[0,0],[0,0],[0,0],[0,0],[0,0],[0,0],[0,0],[0,0]],"o":[[0,0],[0,0],[0,0],[0,0],[0,0],[0,0],[0,0],[0,0]],"v":[[-319.25,-291.5],[-324.25,-305.25],[-311.5,-312.25],[-320,-319.5],[-309,-326.5],[-317.25,-335.5],[-309.5,-344],[-314,-354.75]],"c":false}],"h":1},{"t":163.459,"s":[{"i":[[0,0],[0,0],[0,0],[0,0],[0,0],[0,0],[0,0],[0,0]],"o":[[0,0],[0,0],[0,0],[0,0],[0,0],[0,0],[0,0],[0,0]],"v":[[-319.25,-291.5],[-309,-302.75],[-319.75,-312.25],[-308.25,-317.75],[-320.25,-327.75],[-308,-334],[-318.5,-343.5],[-314,-354.75]],"c":false}],"h":1},{"t":168.504,"s":[{"i":[[0,0],[0,0],[0,0],[0,0],[0,0],[0,0],[0,0],[0,0]],"o":[[0,0],[0,0],[0,0],[0,0],[0,0],[0,0],[0,0],[0,0]],"v":[[-319.25,-291.5],[-324.25,-305.25],[-311.5,-312.25],[-320,-319.5],[-309,-326.5],[-317.25,-335.5],[-309.5,-344],[-314,-354.75]],"c":false}],"h":1},{"t":173.551,"s":[{"i":[[0,0],[0,0],[0,0],[0,0],[0,0],[0,0],[0,0],[0,0]],"o":[[0,0],[0,0],[0,0],[0,0],[0,0],[0,0],[0,0],[0,0]],"v":[[-319.25,-291.5],[-309,-302.75],[-319.75,-312.25],[-308.25,-317.75],[-320.25,-327.75],[-308,-334],[-318.5,-343.5],[-314,-354.75]],"c":false}],"h":1},{"t":178.598,"s":[{"i":[[0,0],[0,0],[0,0],[0,0],[0,0],[0,0],[0,0],[0,0]],"o":[[0,0],[0,0],[0,0],[0,0],[0,0],[0,0],[0,0],[0,0]],"v":[[-319.25,-291.5],[-324.25,-305.25],[-311.5,-312.25],[-320,-319.5],[-309,-326.5],[-317.25,-335.5],[-309.5,-344],[-314,-354.75]],"c":false}],"h":1},{"t":183.646,"s":[{"i":[[0,0],[0,0],[0,0],[0,0],[0,0],[0,0],[0,0],[0,0]],"o":[[0,0],[0,0],[0,0],[0,0],[0,0],[0,0],[0,0],[0,0]],"v":[[-319.25,-291.5],[-309,-302.75],[-319.75,-312.25],[-308.25,-317.75],[-320.25,-327.75],[-308,-334],[-318.5,-343.5],[-314,-354.75]],"c":false}],"h":1},{"t":188.188,"s":[{"i":[[0,0],[0,0],[0,0],[0,0],[0,0],[0,0],[0,0],[0,0]],"o":[[0,0],[0,0],[0,0],[0,0],[0,0],[0,0],[0,0],[0,0]],"v":[[-319.25,-291.5],[-324.25,-305.25],[-311.5,-312.25],[-320,-319.5],[-309,-326.5],[-317.25,-335.5],[-309.5,-344],[-314,-354.75]],"c":false}],"h":1},{"t":192.191,"s":[{"i":[[0,0],[0,0],[0,0],[0,0],[0,0],[0,0],[0,0],[0,0]],"o":[[0,0],[0,0],[0,0],[0,0],[0,0],[0,0],[0,0],[0,0]],"v":[[-319.25,-291.5],[-324.25,-305.25],[-311.5,-312.25],[-320,-319.5],[-309,-326.5],[-317.25,-335.5],[-309.5,-344],[-314,-354.75]],"c":false}],"h":1},{"t":197.24,"s":[{"i":[[0,0],[0,0],[0,0],[0,0],[0,0],[0,0],[0,0],[0,0]],"o":[[0,0],[0,0],[0,0],[0,0],[0,0],[0,0],[0,0],[0,0]],"v":[[-319.25,-291.5],[-309,-302.75],[-319.75,-312.25],[-308.25,-317.75],[-320.25,-327.75],[-308,-334],[-318.5,-343.5],[-314,-354.75]],"c":false}],"h":1},{"t":202.287,"s":[{"i":[[0,0],[0,0],[0,0],[0,0],[0,0],[0,0],[0,0],[0,0]],"o":[[0,0],[0,0],[0,0],[0,0],[0,0],[0,0],[0,0],[0,0]],"v":[[-319.25,-291.5],[-324.25,-305.25],[-311.5,-312.25],[-320,-319.5],[-309,-326.5],[-317.25,-335.5],[-309.5,-344],[-314,-354.75]],"c":false}],"h":1},{"t":207.332,"s":[{"i":[[0,0],[0,0],[0,0],[0,0],[0,0],[0,0],[0,0],[0,0]],"o":[[0,0],[0,0],[0,0],[0,0],[0,0],[0,0],[0,0],[0,0]],"v":[[-319.25,-291.5],[-309,-302.75],[-319.75,-312.25],[-308.25,-317.75],[-320.25,-327.75],[-308,-334],[-318.5,-343.5],[-314,-354.75]],"c":false}],"h":1},{"t":212.379,"s":[{"i":[[0,0],[0,0],[0,0],[0,0],[0,0],[0,0],[0,0],[0,0]],"o":[[0,0],[0,0],[0,0],[0,0],[0,0],[0,0],[0,0],[0,0]],"v":[[-319.25,-291.5],[-324.25,-305.25],[-311.5,-312.25],[-320,-319.5],[-309,-326.5],[-317.25,-335.5],[-309.5,-344],[-314,-354.75]],"c":false}],"h":1},{"t":217.428,"s":[{"i":[[0,0],[0,0],[0,0],[0,0],[0,0],[0,0],[0,0],[0,0]],"o":[[0,0],[0,0],[0,0],[0,0],[0,0],[0,0],[0,0],[0,0]],"v":[[-319.25,-291.5],[-309,-302.75],[-319.75,-312.25],[-308.25,-317.75],[-320.25,-327.75],[-308,-334],[-318.5,-343.5],[-314,-354.75]],"c":false}],"h":1},{"t":222.475,"s":[{"i":[[0,0],[0,0],[0,0],[0,0],[0,0],[0,0],[0,0],[0,0]],"o":[[0,0],[0,0],[0,0],[0,0],[0,0],[0,0],[0,0],[0,0]],"v":[[-319.25,-291.5],[-324.25,-305.25],[-311.5,-312.25],[-320,-319.5],[-309,-326.5],[-317.25,-335.5],[-309.5,-344],[-314,-354.75]],"c":false}],"h":1},{"t":227.523,"s":[{"i":[[0,0],[0,0],[0,0],[0,0],[0,0],[0,0],[0,0],[0,0]],"o":[[0,0],[0,0],[0,0],[0,0],[0,0],[0,0],[0,0],[0,0]],"v":[[-319.25,-291.5],[-309,-302.75],[-319.75,-312.25],[-308.25,-317.75],[-320.25,-327.75],[-308,-334],[-318.5,-343.5],[-314,-354.75]],"c":false}],"h":1},{"t":232.568,"s":[{"i":[[0,0],[0,0],[0,0],[0,0],[0,0],[0,0],[0,0],[0,0]],"o":[[0,0],[0,0],[0,0],[0,0],[0,0],[0,0],[0,0],[0,0]],"v":[[-319.25,-291.5],[-324.25,-305.25],[-311.5,-312.25],[-320,-319.5],[-309,-326.5],[-317.25,-335.5],[-309.5,-344],[-314,-354.75]],"c":false}],"h":1},{"t":237.615,"s":[{"i":[[0,0],[0,0],[0,0],[0,0],[0,0],[0,0],[0,0],[0,0]],"o":[[0,0],[0,0],[0,0],[0,0],[0,0],[0,0],[0,0],[0,0]],"v":[[-319.25,-291.5],[-309,-302.75],[-319.75,-312.25],[-308.25,-317.75],[-320.25,-327.75],[-308,-334],[-318.5,-343.5],[-314,-354.75]],"c":false}],"h":1},{"t":242.662,"s":[{"i":[[0,0],[0,0],[0,0],[0,0],[0,0],[0,0],[0,0],[0,0]],"o":[[0,0],[0,0],[0,0],[0,0],[0,0],[0,0],[0,0],[0,0]],"v":[[-319.25,-291.5],[-324.25,-305.25],[-311.5,-312.25],[-320,-319.5],[-309,-326.5],[-317.25,-335.5],[-309.5,-344],[-314,-354.75]],"c":false}],"h":1},{"t":247.711,"s":[{"i":[[0,0],[0,0],[0,0],[0,0],[0,0],[0,0],[0,0],[0,0]],"o":[[0,0],[0,0],[0,0],[0,0],[0,0],[0,0],[0,0],[0,0]],"v":[[-319.25,-291.5],[-309,-302.75],[-319.75,-312.25],[-308.25,-317.75],[-320.25,-327.75],[-308,-334],[-318.5,-343.5],[-314,-354.75]],"c":false}],"h":1},{"t":252.251953125,"s":[{"i":[[0,0],[0,0],[0,0],[0,0],[0,0],[0,0],[0,0],[0,0]],"o":[[0,0],[0,0],[0,0],[0,0],[0,0],[0,0],[0,0],[0,0]],"v":[[-319.25,-291.5],[-324.25,-305.25],[-311.5,-312.25],[-320,-319.5],[-309,-326.5],[-317.25,-335.5],[-309.5,-344],[-314,-354.75]],"c":false}],"h":1}],"ix":2},"nm":"Path 1","mn":"ADBE Vector Shape - Group","hd":false},{"ty":"st","c":{"a":0,"k":[0.4,0,1,1],"ix":3},"o":{"a":0,"k":100,"ix":4},"w":{"a":0,"k":3,"ix":5},"lc":2,"lj":2,"bm":0,"nm":"Stroke 1","mn":"ADBE Vector Graphic - Stroke","hd":false},{"ty":"tr","p":{"a":0,"k":[0,0],"ix":2},"a":{"a":0,"k":[0,0],"ix":1},"s":{"a":0,"k":[100,100],"ix":3},"r":{"a":0,"k":0,"ix":6},"o":{"a":0,"k":100,"ix":7},"sk":{"a":0,"k":0,"ix":4},"sa":{"a":0,"k":0,"ix":5},"nm":"Transform"}],"nm":"Shape 1","np":2,"cix":2,"bm":0,"ix":1,"mn":"ADBE Vector Group","hd":false}],"ip":0,"op":240.24024024024,"st":0,"bm":0},{"ddd":0,"ind":3,"ty":4,"nm":"Layer 9 Outlines","parent":6,"sr":1,"ks":{"o":{"a":0,"k":100,"ix":11},"r":{"a":1,"k":[{"i":{"x":[0.833],"y":[0.833]},"o":{"x":[0.167],"y":[0.167]},"t":0,"s":[0]},{"t":40.041015625,"s":[0]}],"ix":10},"p":{"a":0,"k":[6.029,70.119,0],"ix":2},"a":{"a":0,"k":[40.768,6.322,0],"ix":1},"s":{"a":0,"k":[100,100,100],"ix":6}},"ao":0,"shapes":[{"ty":"gr","it":[{"ind":0,"ty":"sh","ix":1,"ks":{"a":0,"k":{"i":[[-2.861,1.56],[0,0],[-1.56,-2.861],[2.862,-1.559],[0,0],[1.558,2.861]],"o":[[0,0],[2.862,-1.56],[1.559,2.862],[0,0],[-2.862,1.56],[-1.56,-2.862]],"v":[[-19.923,4.105],[14.253,-14.512],[22.292,-12.144],[19.923,-4.105],[-14.253,14.512],[-22.291,12.144]],"c":true},"ix":2},"nm":"Path 1","mn":"ADBE Vector Shape - Group","hd":false},{"ty":"fl","c":{"a":0,"k":[0.039000002543,0.039000002543,0.039000002543,1],"ix":4},"o":{"a":0,"k":100,"ix":5},"r":1,"bm":0,"nm":"Fill 1","mn":"ADBE Vector Graphic - Fill","hd":false},{"ty":"tr","p":{"a":0,"k":[24.101,16.322],"ix":2},"a":{"a":0,"k":[0,0],"ix":1},"s":{"a":0,"k":[100,100],"ix":3},"r":{"a":0,"k":0,"ix":6},"o":{"a":0,"k":100,"ix":7},"sk":{"a":0,"k":0,"ix":4},"sa":{"a":0,"k":0,"ix":5},"nm":"Transform"}],"nm":"Group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Group","hd":false}],"ip":0,"op":240.24024024024,"st":0,"bm":0},{"ddd":0,"ind":4,"ty":4,"nm":"Layer 8 Outlines","parent":5,"sr":1,"ks":{"o":{"a":0,"k":100,"ix":11},"r":{"a":1,"k":[{"i":{"x":[0.833],"y":[0.833]},"o":{"x":[0.167],"y":[0.167]},"t":0,"s":[0]},{"t":40.041015625,"s":[0]}],"ix":10},"p":{"a":0,"k":[5.991,28.83,0],"ix":2},"a":{"a":0,"k":[17.204,6.264,0],"ix":1},"s":{"a":0,"k":[100,100,100],"ix":6}},"ao":0,"shapes":[{"ty":"gr","it":[{"ind":0,"ty":"sh","ix":1,"ks":{"a":0,"k":{"i":[[-0.896,3.134],[0,0],[-3.133,-0.896],[0,0],[0.896,-3.134],[0,0],[3.134,0.896],[0,0]],"o":[[0,0],[0.896,-3.134],[0,0],[3.134,0.895],[0,0],[-0.895,3.133],[0,0],[-3.133,-0.896]],"v":[[-11.391,17.702],[-0.316,-21.049],[7.01,-25.118],[7.322,-25.029],[11.391,-17.703],[0.315,21.049],[-7.011,25.118],[-7.322,25.029]],"c":true},"ix":2},"nm":"Path 1","mn":"ADBE Vector Shape - Group","hd":false},{"ty":"fl","c":{"a":0,"k":[0.039000002543,0.039000002543,0.039000002543,1],"ix":4},"o":{"a":0,"k":100,"ix":5},"r":1,"bm":0,"nm":"Fill 1","mn":"ADBE Vector Graphic - Fill","hd":false},{"ty":"tr","p":{"a":0,"k":[12.537,26.264],"ix":2},"a":{"a":0,"k":[0,0],"ix":1},"s":{"a":0,"k":[100,100],"ix":3},"r":{"a":0,"k":0,"ix":6},"o":{"a":0,"k":100,"ix":7},"sk":{"a":0,"k":0,"ix":4},"sa":{"a":0,"k":0,"ix":5},"nm":"Transform"}],"nm":"Group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Group","hd":false}],"ip":0,"op":240.24024024024,"st":0,"bm":0},{"ddd":0,"ind":5,"ty":4,"nm":"Layer 7 Outlines","parent":8,"sr":1,"ks":{"o":{"a":0,"k":100,"ix":11},"r":{"a":1,"k":[{"i":{"x":[0.833],"y":[0.833]},"o":{"x":[0.167],"y":[0.167]},"t":0,"s":[-5]},{"i":{"x":[0.833],"y":[0.833]},"o":{"x":[0.167],"y":[0.167]},"t":34.033,"s":[-5]},{"i":{"x":[0.833],"y":[0.833]},"o":{"x":[0.167],"y":[0.167]},"t":40.041,"s":[0]},{"i":{"x":[0.833],"y":[0.833]},"o":{"x":[0.167],"y":[0.167]},"t":76.076,"s":[0]},{"i":{"x":[0.833],"y":[0.833]},"o":{"x":[0.167],"y":[0.167]},"t":82.082,"s":[-7]},{"i":{"x":[0.833],"y":[0.833]},"o":{"x":[0.167],"y":[0.167]},"t":188.188,"s":[-7]},{"i":{"x":[0.833],"y":[0.833]},"o":{"x":[0.167],"y":[0.167]},"t":194.193,"s":[0]},{"i":{"x":[0.833],"y":[0.833]},"o":{"x":[0.167],"y":[0.167]},"t":210.211,"s":[0]},{"i":{"x":[0.833],"y":[0.833]},"o":{"x":[0.167],"y":[0.167]},"t":216.217,"s":[-5]},{"t":230.23046875,"s":[-5]}],"ix":10},"p":{"a":0,"k":[10.355,28.15,0],"ix":2},"a":{"a":0,"k":[68.787,7.429,0],"ix":1},"s":{"a":0,"k":[100,100,100],"ix":6}},"ao":0,"shapes":[{"ty":"gr","it":[{"ind":0,"ty":"sh","ix":1,"ks":{"a":0,"k":{"i":[[-3.072,1.087],[0,0],[-1.087,-3.072],[0,0],[3.072,-1.086],[0,0],[1.087,3.072],[0,0]],"o":[[0,0],[3.072,-1.088],[0,0],[1.087,3.072],[0,0],[-3.074,1.086],[0,0],[-1.088,-3.072]],"v":[[-33.173,5.281],[29.113,-16.757],[36.675,-13.148],[36.784,-12.844],[33.175,-5.281],[-29.111,16.76],[-36.675,13.15],[-36.782,12.844]],"c":true},"ix":2},"nm":"Path 1","mn":"ADBE Vector Shape - Group","hd":false},{"ty":"fl","c":{"a":0,"k":[0.039000002543,0.039000002543,0.039000002543,1],"ix":4},"o":{"a":0,"k":100,"ix":5},"r":1,"bm":0,"nm":"Fill 1","mn":"ADBE Vector Graphic - Fill","hd":false},{"ty":"tr","p":{"a":0,"k":[38.12,18.096],"ix":2},"a":{"a":0,"k":[0,0],"ix":1},"s":{"a":0,"k":[100,100],"ix":3},"r":{"a":0,"k":0,"ix":6},"o":{"a":0,"k":100,"ix":7},"sk":{"a":0,"k":0,"ix":4},"sa":{"a":0,"k":0,"ix":5},"nm":"Transform"}],"nm":"Group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Group","hd":false}],"ip":0,"op":240.24024024024,"st":0,"bm":0},{"ddd":0,"ind":6,"ty":4,"nm":"Layer 6 Outlines","parent":8,"sr":1,"ks":{"o":{"a":0,"k":100,"ix":11},"r":{"a":1,"k":[{"i":{"x":[0.833],"y":[0.833]},"o":{"x":[0.167],"y":[0.167]},"t":0,"s":[7]},{"i":{"x":[0.833],"y":[0.833]},"o":{"x":[0.167],"y":[0.167]},"t":34.033,"s":[7]},{"i":{"x":[0.833],"y":[0.833]},"o":{"x":[0.167],"y":[0.167]},"t":40.041,"s":[0]},{"i":{"x":[0.833],"y":[0.833]},"o":{"x":[0.167],"y":[0.167]},"t":76.076,"s":[0]},{"i":{"x":[0.833],"y":[0.833]},"o":{"x":[0.167],"y":[0.167]},"t":82.082,"s":[4]},{"i":{"x":[0.833],"y":[0.833]},"o":{"x":[0.167],"y":[0.167]},"t":188.188,"s":[4]},{"i":{"x":[0.833],"y":[0.833]},"o":{"x":[0.167],"y":[0.167]},"t":194.193,"s":[0]},{"i":{"x":[0.833],"y":[0.833]},"o":{"x":[0.167],"y":[0.167]},"t":210.211,"s":[0]},{"i":{"x":[0.833],"y":[0.833]},"o":{"x":[0.167],"y":[0.167]},"t":216.217,"s":[4]},{"t":230.23046875,"s":[7]}],"ix":10},"p":{"a":0,"k":[31.48,42.795,0],"ix":2},"a":{"a":0,"k":[20.776,7.019,0],"ix":1},"s":{"a":0,"k":[100,100,100],"ix":6}},"ao":0,"shapes":[{"ty":"gr","it":[{"ind":0,"ty":"sh","ix":1,"ks":{"a":0,"k":{"i":[[-0.712,3.181],[0,0],[-3.18,-0.712],[0,0],[0.711,-3.181],[0,0],[3.18,0.711],[0,0]],"o":[[0,0],[0.711,-3.18],[0,0],[3.18,0.71],[0,0],[-0.711,3.181],[0,0],[-3.18,-0.712]],"v":[[-13.147,30.912],[1.266,-33.567],[8.343,-38.057],[8.659,-37.986],[13.148,-30.91],[-1.266,33.568],[-8.341,38.058],[-8.657,37.988]],"c":true},"ix":2},"nm":"Path 1","mn":"ADBE Vector Shape - Group","hd":false},{"ty":"fl","c":{"a":0,"k":[0.039000002543,0.039000002543,0.039000002543,1],"ix":4},"o":{"a":0,"k":100,"ix":5},"r":1,"bm":0,"nm":"Fill 1","mn":"ADBE Vector Graphic - Fill","hd":false},{"ty":"tr","p":{"a":0,"k":[14.109,39.019],"ix":2},"a":{"a":0,"k":[0,0],"ix":1},"s":{"a":0,"k":[100,100],"ix":3},"r":{"a":0,"k":0,"ix":6},"o":{"a":0,"k":100,"ix":7},"sk":{"a":0,"k":0,"ix":4},"sa":{"a":0,"k":0,"ix":5},"nm":"Transform"}],"nm":"Group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Group","hd":false}],"ip":0,"op":240.24024024024,"st":0,"bm":0},{"ddd":0,"ind":7,"ty":4,"nm":"Layer 1 Outlines","sr":1,"ks":{"o":{"a":0,"k":100,"ix":11},"r":{"a":1,"k":[{"i":{"x":[0.833],"y":[0.833]},"o":{"x":[0.167],"y":[0.167]},"t":0,"s":[0]},{"t":40.041015625,"s":[0]}],"ix":10},"p":{"a":0,"k":[960,940.297,0],"ix":2},"a":{"a":0,"k":[402.208,32.508,0],"ix":1},"s":{"a":0,"k":[150,150,100],"ix":6}},"ao":0,"shapes":[{"ty":"gr","it":[{"ind":0,"ty":"sh","ix":1,"ks":{"a":0,"k":{"i":[[8.87,0],[0,0],[0,8.87],[0,0],[-8.871,0],[0,0],[0,-8.87],[0,0]],"o":[[0,0],[-8.871,0],[0,0],[0,-8.87],[0,0],[8.87,0],[0,0],[0,8.87]],"v":[[299.593,16.13],[-299.593,16.13],[-315.722,0.001],[-315.722,-0.001],[-299.593,-16.13],[299.593,-16.13],[315.722,-0.001],[315.722,0.001]],"c":true},"ix":2},"nm":"Path 1","mn":"ADBE Vector Shape - Group","hd":false},{"ty":"fl","c":{"a":0,"k":[0.039215686275,0.039215686275,0.039215686275,1],"ix":4},"o":{"a":0,"k":100,"ix":5},"r":1,"bm":0,"nm":"Fill 1","mn":"ADBE Vector Graphic - Fill","hd":false},{"ty":"tr","p":{"a":0,"k":[402.209,16.38],"ix":2},"a":{"a":0,"k":[0,0],"ix":1},"s":{"a":0,"k":[100,100],"ix":3},"r":{"a":0,"k":0,"ix":6},"o":{"a":0,"k":100,"ix":7},"sk":{"a":0,"k":0,"ix":4},"sa":{"a":0,"k":0,"ix":5},"nm":"Transform"}],"nm":"Group 1","np":2,"cix":2,"bm":0,"ix":1,"mn":"ADBE Vector Group","hd":false},{"ty":"gr","it":[{"ind":0,"ty":"sh","ix":1,"ks":{"a":0,"k":{"i":[[8.871,0],[0,0],[0,8.871],[-8.871,0],[0,0],[0,-8.871]],"o":[[0,0],[-8.871,0],[0,-8.871],[0,0],[8.871,0],[0,8.871]],"v":[[385.83,16.129],[-385.829,16.129],[-401.958,0],[-385.829,-16.129],[385.83,-16.129],[401.958,0]],"c":true},"ix":2},"nm":"Path 1","mn":"ADBE Vector Shape - Group","hd":false},{"ty":"fl","c":{"a":0,"k":[0.039000002543,0.039000002543,0.039000002543,1],"ix":4},"o":{"a":0,"k":100,"ix":5},"r":1,"bm":0,"nm":"Fill 1","mn":"ADBE Vector Graphic - Fill","hd":false},{"ty":"tr","p":{"a":0,"k":[402.208,48.638],"ix":2},"a":{"a":0,"k":[0,0],"ix":1},"s":{"a":0,"k":[100,100],"ix":3},"r":{"a":0,"k":0,"ix":6},"o":{"a":0,"k":100,"ix":7},"sk":{"a":0,"k":0,"ix":4},"sa":{"a":0,"k":0,"ix":5},"nm":"Transform"}],"nm":"Group 2","np":2,"cix":2,"bm":0,"ix":2,"mn":"ADBE Vector Group","hd":false}],"ip":0,"op":240.24024024024,"st":0,"bm":0},{"ddd":0,"ind":8,"ty":4,"nm":"Layer 5 Outlines","parent":9,"sr":1,"ks":{"o":{"a":0,"k":100,"ix":11},"r":{"a":1,"k":[{"i":{"x":[0.833],"y":[0.833]},"o":{"x":[0.167],"y":[0.167]},"t":0,"s":[15]},{"i":{"x":[0.833],"y":[0.833]},"o":{"x":[0.167],"y":[0.167]},"t":40.041,"s":[15]},{"i":{"x":[0.833],"y":[0.833]},"o":{"x":[0.167],"y":[0.167]},"t":60.061,"s":[-111]},{"i":{"x":[0.833],"y":[0.833]},"o":{"x":[0.167],"y":[0.167]},"t":70.07,"s":[14]},{"i":{"x":[0.833],"y":[0.833]},"o":{"x":[0.167],"y":[0.167]},"t":76.076,"s":[18]},{"i":{"x":[0.833],"y":[0.833]},"o":{"x":[0.167],"y":[0.167]},"t":82.082,"s":[18]},{"i":{"x":[0.833],"y":[0.833]},"o":{"x":[0.167],"y":[0.167]},"t":90.09,"s":[-46]},{"i":{"x":[0.833],"y":[0.833]},"o":{"x":[0.167],"y":[0.167]},"t":180.18,"s":[-46]},{"i":{"x":[0.833],"y":[0.833]},"o":{"x":[0.167],"y":[0.167]},"t":188.188,"s":[18]},{"i":{"x":[0.833],"y":[0.833]},"o":{"x":[0.167],"y":[0.167]},"t":200.201,"s":[18]},{"i":{"x":[0.833],"y":[0.833]},"o":{"x":[0.167],"y":[0.167]},"t":204.205,"s":[-87.5]},{"i":{"x":[0.833],"y":[0.833]},"o":{"x":[0.167],"y":[0.167]},"t":210.211,"s":[-80.846]},{"i":{"x":[0.833],"y":[0.833]},"o":{"x":[0.167],"y":[0.167]},"t":216.217,"s":[-80.846]},{"t":230.23046875,"s":[15]}],"ix":10},"p":{"a":0,"k":[25.54,148.593,0],"ix":2},"a":{"a":0,"k":[27.321,27.321,0],"ix":1},"s":{"a":0,"k":[100,100,100],"ix":6}},"ao":0,"shapes":[{"ty":"gr","it":[{"ind":0,"ty":"sh","ix":1,"ks":{"a":0,"k":{"i":[[-9.937,8.109],[0,0],[-8.109,-9.937],[0,0],[9.937,-8.109],[0,0],[8.11,9.935],[0,0]],"o":[[0,0],[9.937,-8.109],[0,0],[8.109,9.935],[0,0],[-9.937,8.11],[0,0],[-8.11,-9.937]],"v":[[-15.639,-18.157],[-14.654,-18.962],[18.157,-15.639],[18.962,-14.653],[15.639,18.156],[14.654,18.961],[-18.157,15.64],[-18.961,14.654]],"c":true},"ix":2},"nm":"Path 1","mn":"ADBE Vector Shape - Group","hd":false},{"ty":"fl","c":{"a":0,"k":[0.039000002543,0.039000002543,0.039000002543,1],"ix":4},"o":{"a":0,"k":100,"ix":5},"r":1,"bm":0,"nm":"Fill 1","mn":"ADBE Vector Graphic - Fill","hd":false},{"ty":"tr","p":{"a":0,"k":[27.321,27.321],"ix":2},"a":{"a":0,"k":[0,0],"ix":1},"s":{"a":0,"k":[100,100],"ix":3},"r":{"a":0,"k":0,"ix":6},"o":{"a":0,"k":100,"ix":7},"sk":{"a":0,"k":0,"ix":4},"sa":{"a":0,"k":0,"ix":5},"nm":"Transform"}],"nm":"Group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Group","hd":false}],"ip":0,"op":240.24024024024,"st":0,"bm":0},{"ddd":0,"ind":9,"ty":4,"nm":"Layer 4 Outlines","parent":10,"sr":1,"ks":{"o":{"a":0,"k":100,"ix":11},"r":{"a":1,"k":[{"i":{"x":[0.833],"y":[0.833]},"o":{"x":[0.167],"y":[0.167]},"t":0,"s":[25]},{"i":{"x":[0.833],"y":[0.833]},"o":{"x":[0.167],"y":[0.167]},"t":40.041,"s":[25]},{"i":{"x":[0.833],"y":[0.833]},"o":{"x":[0.167],"y":[0.167]},"t":60.061,"s":[29]},{"i":{"x":[0.833],"y":[0.833]},"o":{"x":[0.167],"y":[0.167]},"t":70.07,"s":[-55]},{"i":{"x":[0.833],"y":[0.833]},"o":{"x":[0.167],"y":[0.167]},"t":76.076,"s":[-30]},{"i":{"x":[0.833],"y":[0.833]},"o":{"x":[0.167],"y":[0.167]},"t":82.082,"s":[-30]},{"i":{"x":[0.833],"y":[0.833]},"o":{"x":[0.167],"y":[0.167]},"t":86.086,"s":[-13.5]},{"i":{"x":[0.833],"y":[0.833]},"o":{"x":[0.167],"y":[0.167]},"t":90.09,"s":[27]},{"i":{"x":[0.833],"y":[0.833]},"o":{"x":[0.167],"y":[0.167]},"t":180.18,"s":[27]},{"i":{"x":[0.833],"y":[0.833]},"o":{"x":[0.167],"y":[0.167]},"t":184.184,"s":[-13.5]},{"i":{"x":[0.833],"y":[0.833]},"o":{"x":[0.167],"y":[0.167]},"t":188.188,"s":[-30]},{"i":{"x":[0.833],"y":[0.833]},"o":{"x":[0.167],"y":[0.167]},"t":200.201,"s":[-30]},{"i":{"x":[0.833],"y":[0.833]},"o":{"x":[0.167],"y":[0.167]},"t":210.211,"s":[51.5]},{"i":{"x":[0.833],"y":[0.833]},"o":{"x":[0.167],"y":[0.167]},"t":216.217,"s":[51.5]},{"t":230.23046875,"s":[25]}],"ix":10},"p":{"a":0,"k":[24.817,27.483,0],"ix":2},"a":{"a":0,"k":[94.053,26.395,0],"ix":1},"s":{"a":0,"k":[100,100,100],"ix":6}},"ao":0,"shapes":[{"ty":"gr","it":[{"ind":0,"ty":"sh","ix":1,"ks":{"a":0,"k":{"i":[[-6.12,10.602],[0,0],[-10.602,-6.12],[0,0],[6.12,-10.602],[0,0],[10.602,6.12],[0,0]],"o":[[0,0],[6.122,-10.602],[0,0],[10.601,6.121],[0,0],[-6.121,10.601],[0,0],[-10.601,-6.12]],"v":[[-54.349,49.62],[15.797,-71.877],[46.203,-80.025],[46.203,-80.024],[54.35,-49.619],[-15.796,71.878],[-46.202,80.025],[-46.202,80.024]],"c":true},"ix":2},"nm":"Path 1","mn":"ADBE Vector Shape - Group","hd":false},{"ty":"fl","c":{"a":0,"k":[0.439215686275,0.439215686275,0.439215686275,1],"ix":4},"o":{"a":0,"k":100,"ix":5},"r":1,"bm":0,"nm":"Fill 1","mn":"ADBE Vector Graphic - Fill","hd":false},{"ty":"tr","p":{"a":0,"k":[60.719,86.395],"ix":2},"a":{"a":0,"k":[0,0],"ix":1},"s":{"a":0,"k":[100,100],"ix":3},"r":{"a":0,"k":0,"ix":6},"o":{"a":0,"k":100,"ix":7},"sk":{"a":0,"k":0,"ix":4},"sa":{"a":0,"k":0,"ix":5},"nm":"Transform"}],"nm":"Group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Group","hd":false}],"ip":0,"op":240.24024024024,"st":0,"bm":0},{"ddd":0,"ind":10,"ty":4,"nm":"Layer 3 Outlines","parent":11,"sr":1,"ks":{"o":{"a":0,"k":100,"ix":11},"r":{"a":1,"k":[{"i":{"x":[0.833],"y":[0.833]},"o":{"x":[0.167],"y":[0.167]},"t":0,"s":[43]},{"i":{"x":[0.833],"y":[0.833]},"o":{"x":[0.167],"y":[0.167]},"t":40.041,"s":[43]},{"i":{"x":[0.833],"y":[0.833]},"o":{"x":[0.167],"y":[0.167]},"t":70.07,"s":[42]},{"i":{"x":[0.833],"y":[0.833]},"o":{"x":[0.167],"y":[0.167]},"t":76.076,"s":[15]},{"i":{"x":[0.833],"y":[0.833]},"o":{"x":[0.167],"y":[0.167]},"t":82.082,"s":[15]},{"i":{"x":[0.833],"y":[0.833]},"o":{"x":[0.167],"y":[0.167]},"t":86.086,"s":[29]},{"i":{"x":[0.833],"y":[0.833]},"o":{"x":[0.167],"y":[0.167]},"t":90.09,"s":[20]},{"i":{"x":[0.833],"y":[0.833]},"o":{"x":[0.167],"y":[0.167]},"t":180.18,"s":[20]},{"i":{"x":[0.833],"y":[0.833]},"o":{"x":[0.167],"y":[0.167]},"t":184.184,"s":[29]},{"i":{"x":[0.833],"y":[0.833]},"o":{"x":[0.167],"y":[0.167]},"t":188.188,"s":[15]},{"i":{"x":[0.833],"y":[0.833]},"o":{"x":[0.167],"y":[0.167]},"t":200.201,"s":[15]},{"i":{"x":[0.833],"y":[0.833]},"o":{"x":[0.167],"y":[0.167]},"t":210.211,"s":[51]},{"i":{"x":[0.833],"y":[0.833]},"o":{"x":[0.167],"y":[0.167]},"t":216.217,"s":[51]},{"t":230.23046875,"s":[43]}],"ix":10},"p":{"a":0,"k":[67.559,26.279,0],"ix":2},"a":{"a":0,"k":[155.95,68.058,0],"ix":1},"s":{"a":0,"k":[100,100,100],"ix":6}},"ao":0,"shapes":[{"ty":"gr","it":[{"ind":0,"ty":"sh","ix":1,"ks":{"a":0,"k":{"i":[[11.651,3.758],[0,0],[-3.758,11.65],[-11.651,-3.758],[0,0],[3.757,-11.65]],"o":[[0,0],[-11.65,-3.758],[3.758,-11.651],[0,0],[11.65,3.758],[-3.758,11.651]],"v":[[59.927,42.717],[-73.593,-0.35],[-87.943,-28.366],[-59.927,-42.717],[73.592,0.35],[87.943,28.366]],"c":true},"ix":2},"nm":"Path 1","mn":"ADBE Vector Shape - Group","hd":false},{"ty":"fl","c":{"a":0,"k":[0.439215686275,0.439215686275,0.439215686275,1],"ix":4},"o":{"a":0,"k":100,"ix":5},"r":1,"bm":0,"nm":"Fill 1","mn":"ADBE Vector Graphic - Fill","hd":false},{"ty":"tr","p":{"a":0,"k":[91.95,46.725],"ix":2},"a":{"a":0,"k":[0,0],"ix":1},"s":{"a":0,"k":[100,100],"ix":3},"r":{"a":0,"k":0,"ix":6},"o":{"a":0,"k":100,"ix":7},"sk":{"a":0,"k":0,"ix":4},"sa":{"a":0,"k":0,"ix":5},"nm":"Transform"}],"nm":"Group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Group","hd":false}],"ip":0,"op":240.24024024024,"st":0,"bm":0},{"ddd":0,"ind":11,"ty":4,"nm":"Layer 2 Outlines","parent":7,"sr":1,"ks":{"o":{"a":0,"k":100,"ix":11},"r":{"a":1,"k":[{"i":{"x":[0.833],"y":[0.833]},"o":{"x":[0.167],"y":[0.167]},"t":0,"s":[-31]},{"i":{"x":[0.833],"y":[0.833]},"o":{"x":[0.167],"y":[0.167]},"t":40.041,"s":[-31]},{"i":{"x":[0.833],"y":[0.833]},"o":{"x":[0.167],"y":[0.167]},"t":70.07,"s":[42]},{"i":{"x":[0.833],"y":[0.833]},"o":{"x":[0.167],"y":[0.167]},"t":200.201,"s":[42]},{"i":{"x":[0.833],"y":[0.833]},"o":{"x":[0.167],"y":[0.167]},"t":210.211,"s":[-38.5]},{"i":{"x":[0.833],"y":[0.833]},"o":{"x":[0.167],"y":[0.167]},"t":216.217,"s":[-38.5]},{"t":230.23046875,"s":[-31]}],"ix":10},"p":{"a":0,"k":[679.269,9.904,0],"ix":2},"a":{"a":0,"k":[23.91,239.124,0],"ix":1},"s":{"a":0,"k":[100,100,100],"ix":6}},"ao":0,"shapes":[{"ty":"gr","it":[{"ind":0,"ty":"sh","ix":1,"ks":{"a":0,"k":{"i":[[2.616,-11.959],[0,0],[11.959,2.616],[-2.616,11.96],[0,0],[-11.96,-2.616]],"o":[[0,0],[-2.616,11.959],[-11.959,-2.617],[0,0],[2.616,-11.959],[11.959,2.616]],"v":[[45.045,-101.757],[-1.556,111.27],[-28.058,128.257],[-45.045,101.757],[1.556,-111.27],[28.058,-128.257]],"c":true},"ix":2},"nm":"Path 1","mn":"ADBE Vector Shape - Group","hd":false},{"ty":"fl","c":{"a":0,"k":[0.439215686275,0.439215686275,0.439215686275,1],"ix":4},"o":{"a":0,"k":100,"ix":5},"r":1,"bm":0,"nm":"Fill 1","mn":"ADBE Vector Graphic - Fill","hd":false},{"ty":"tr","p":{"a":0,"k":[47.91,131.123],"ix":2},"a":{"a":0,"k":[0,0],"ix":1},"s":{"a":0,"k":[100,100],"ix":3},"r":{"a":0,"k":0,"ix":6},"o":{"a":0,"k":100,"ix":7},"sk":{"a":0,"k":0,"ix":4},"sa":{"a":0,"k":0,"ix":5},"nm":"Transform"}],"nm":"Group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Group","hd":false}],"ip":0,"op":240.24024024024,"st":0,"bm":0},{"ddd":0,"ind":12,"ty":4,"nm":"Layer 13 Outlines","parent":13,"sr":1,"ks":{"o":{"a":0,"k":100,"ix":11},"r":{"a":1,"k":[{"i":{"x":[0.833],"y":[0.833]},"o":{"x":[0.167],"y":[0.167]},"t":0,"s":[0]},{"i":{"x":[0.833],"y":[0.833]},"o":{"x":[0.167],"y":[0.167]},"t":40.041,"s":[0]},{"i":{"x":[0.833],"y":[0.833]},"o":{"x":[0.167],"y":[0.167]},"t":90.09,"s":[0]},{"i":{"x":[0.833],"y":[0.833]},"o":{"x":[0.167],"y":[0.167]},"t":96.096,"s":[88.6]},{"i":{"x":[0.833],"y":[0.833]},"o":{"x":[0.167],"y":[0.167]},"t":110,"s":[124.6]},{"i":{"x":[0.833],"y":[0.833]},"o":{"x":[0.167],"y":[0.167]},"t":127,"s":[77.745]},{"i":{"x":[0.833],"y":[0.833]},"o":{"x":[0.167],"y":[0.167]},"t":137,"s":[161]},{"i":{"x":[0.833],"y":[0.833]},"o":{"x":[0.167],"y":[0.167]},"t":160,"s":[161]},{"i":{"x":[0.833],"y":[0.833]},"o":{"x":[0.167],"y":[0.167]},"t":167,"s":[119.6]},{"i":{"x":[0.833],"y":[0.833]},"o":{"x":[0.167],"y":[0.167]},"t":200,"s":[118]},{"i":{"x":[0.833],"y":[0.833]},"o":{"x":[0.167],"y":[0.167]},"t":216,"s":[118]},{"t":238.23828125,"s":[0]}],"ix":10},"p":{"a":0,"k":[136.075,119.917,0],"ix":2},"a":{"a":0,"k":[23.277,24.057,0],"ix":1},"s":{"a":0,"k":[100,100,100],"ix":6}},"ao":0,"shapes":[{"ty":"gr","it":[{"ind":0,"ty":"sh","ix":1,"ks":{"a":0,"k":{"i":[[1.15,-1.261],[1.28,1.159],[0,0],[2.81,2.55],[0,0],[0,0],[0.56,-0.421],[-0.03,-0.71],[1.75,-1.93],[0.35,-0.28],[0,0],[-0.34,-0.091],[0,0],[0.44,-1.66],[1.65,0.45],[0,0],[0.18,-0.081],[0.67,1.441],[0,0],[1.96,1.779],[0.11,2.41],[-1.07,1.68],[0.11,2.259],[-0.59,1.56],[0.27,0],[4.16,3.529],[1.3,3.37],[-5.43,6.399],[-6.32,0],[-1.49,-0.311],[-2.93,-2.479],[0,-6.319],[0.01,-0.11],[-3.06,-2.78],[-0.16,-3.071],[2.21,-2.441],[0,0],[0,0],[-0.11,-2.271],[0.46,-1.2],[0,0]],"o":[[-1.15,1.27],[0,0],[-3.2,1.649],[0,0],[0,0],[-0.48,0.531],[0.21,0.68],[0.12,2.42],[-0.32,0.351],[0,0],[0.32,-0.04],[0,0],[1.65,0.439],[-0.45,1.651],[0,0],[-0.15,0.101],[-1.45,0.669],[0,0],[-2.46,0.16],[-1.93,-1.74],[-0.1,-1.911],[-1.37,-1.9],[-0.08,-1.64],[-0.26,0.02],[-5.09,0],[-2.94,-2.49],[-2.81,-7.359],[4.39,-5.17],[1.51,0],[3.54,0.719],[5.17,4.391],[0,0.111],[3.75,-0.939],[2.44,2.21],[0.15,3.059],[0,0],[0,0],[1.82,1.64],[0.06,1.26],[0,0],[1.27,1.16]],"v":[[55.21,51.3],[50.81,51.51],[13.55,17.72],[3.5,16.409],[-11.34,2.949],[-11.95,3.619],[-13.5,5.05],[-13.15,7.15],[-15.58,13.959],[-16.58,14.909],[-3.9,42.43],[-2.91,42.51],[12.61,46.69],[14.81,50.499],[11,52.69],[-3.54,48.789],[-4.02,49.07],[-7.85,47.659],[-21.97,17.02],[-28.92,14.6],[-32,8.07],[-30.55,2.55],[-32.78,-3.85],[-32.02,-8.7],[-32.82,-8.68],[-47.19,-13.94],[-53.55,-22.911],[-49.76,-45.31],[-32.77,-53.14],[-28.26,-52.68],[-18.39,-47.881],[-10.56,-30.881],[-10.57,-30.551],[0.38,-27.82],[4.29,-19.52],[1.21,-10.89],[0.6,-10.221],[15.44,3.239],[18.34,9.39],[17.73,13.119],[54.99,46.9]],"c":true},"ix":2},"nm":"Path 1","mn":"ADBE Vector Shape - Group","hd":false},{"ty":"fl","c":{"a":0,"k":[0.039000002543,0.039000002543,0.039000002543,1],"ix":4},"o":{"a":0,"k":100,"ix":5},"r":1,"bm":0,"nm":"Fill 1","mn":"ADBE Vector Graphic - Fill","hd":false},{"ty":"tr","p":{"a":0,"k":[56.61,53.39],"ix":2},"a":{"a":0,"k":[0,0],"ix":1},"s":{"a":0,"k":[100,100],"ix":3},"r":{"a":0,"k":0,"ix":6},"o":{"a":0,"k":100,"ix":7},"sk":{"a":0,"k":0,"ix":4},"sa":{"a":0,"k":0,"ix":5},"nm":"Transform"}],"nm":"Group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Group","hd":false}],"ip":0,"op":240.24024024024,"st":0,"bm":0},{"ddd":0,"ind":13,"ty":4,"nm":"Layer 12 Outlines","parent":15,"sr":1,"ks":{"o":{"a":0,"k":100,"ix":11},"r":{"a":1,"k":[{"i":{"x":[0.833],"y":[0.833]},"o":{"x":[0.167],"y":[0.167]},"t":0,"s":[27]},{"i":{"x":[0.833],"y":[0.833]},"o":{"x":[0.167],"y":[0.167]},"t":40.041,"s":[27]},{"i":{"x":[0.833],"y":[0.833]},"o":{"x":[0.167],"y":[0.167]},"t":90.09,"s":[27]},{"i":{"x":[0.833],"y":[0.833]},"o":{"x":[0.167],"y":[0.167]},"t":120.121,"s":[-57]},{"i":{"x":[0.833],"y":[0.833]},"o":{"x":[0.167],"y":[0.167]},"t":160,"s":[-57]},{"i":{"x":[0.833],"y":[0.833]},"o":{"x":[0.167],"y":[0.167]},"t":167,"s":[-57]},{"i":{"x":[0.833],"y":[0.833]},"o":{"x":[0.167],"y":[0.167]},"t":200,"s":[6]},{"i":{"x":[0.833],"y":[0.833]},"o":{"x":[0.167],"y":[0.167]},"t":216,"s":[6]},{"t":238.23828125,"s":[27]}],"ix":10},"p":{"a":0,"k":[142.615,27.417,0],"ix":2},"a":{"a":0,"k":[25.965,23.87,0],"ix":1},"s":{"a":0,"k":[100,100,100],"ix":6}},"ao":0,"shapes":[{"ty":"gr","it":[{"ind":0,"ty":"sh","ix":1,"ks":{"a":0,"k":{"i":[[5.43,-6.4],[6.32,0],[1.49,0.311],[2.93,2.491],[0,0],[-7.92,9.331],[-6.33,0],[-4.17,-3.531],[0,0],[-1.3,-3.38]],"o":[[-4.39,5.17],[-1.51,0],[-3.54,-0.72],[0,0],[-9.33,-7.92],[4.39,-5.169],[5.09,0],[0,0],[2.94,2.489],[2.81,7.36]],"v":[[71.115,59.79],[54.115,67.62],[49.615,67.159],[39.745,62.359],[-67.225,-28.42],[-69.795,-59.791],[-52.795,-67.62],[-38.415,-62.36],[68.545,28.41],[74.905,37.39]],"c":true},"ix":2},"nm":"Path 1","mn":"ADBE Vector Shape - Group","hd":false},{"ty":"fl","c":{"a":0,"k":[0.439215686275,0.439215686275,0.439215686275,1],"ix":4},"o":{"a":0,"k":100,"ix":5},"r":1,"bm":0,"nm":"Fill 1","mn":"ADBE Vector Graphic - Fill","hd":false},{"ty":"tr","p":{"a":0,"k":[77.965,67.87],"ix":2},"a":{"a":0,"k":[0,0],"ix":1},"s":{"a":0,"k":[100,100],"ix":3},"r":{"a":0,"k":0,"ix":6},"o":{"a":0,"k":100,"ix":7},"sk":{"a":0,"k":0,"ix":4},"sa":{"a":0,"k":0,"ix":5},"nm":"Transform"}],"nm":"Group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Group","hd":false}],"ip":0,"op":240.24024024024,"st":0,"bm":0},{"ddd":0,"ind":14,"ty":4,"nm":"Layer 10 Outlines","parent":7,"sr":1,"ks":{"o":{"a":0,"k":100,"ix":11},"r":{"a":1,"k":[{"i":{"x":[0.833],"y":[0.833]},"o":{"x":[0.167],"y":[0.167]},"t":0,"s":[-42]},{"i":{"x":[0.833],"y":[0.833]},"o":{"x":[0.167],"y":[0.167]},"t":40.041,"s":[-42]},{"i":{"x":[0.833],"y":[0.833]},"o":{"x":[0.167],"y":[0.167]},"t":90.09,"s":[-42]},{"i":{"x":[0.833],"y":[0.833]},"o":{"x":[0.167],"y":[0.167]},"t":120.121,"s":[43]},{"i":{"x":[0.833],"y":[0.833]},"o":{"x":[0.167],"y":[0.167]},"t":160,"s":[43]},{"i":{"x":[0.833],"y":[0.833]},"o":{"x":[0.167],"y":[0.167]},"t":167,"s":[43]},{"i":{"x":[0.833],"y":[0.833]},"o":{"x":[0.167],"y":[0.167]},"t":200,"s":[-38]},{"i":{"x":[0.833],"y":[0.833]},"o":{"x":[0.167],"y":[0.167]},"t":216,"s":[-38]},{"t":238.23828125,"s":[-42]}],"ix":10},"p":{"a":0,"k":[126.127,6.818,0],"ix":2},"a":{"a":0,"k":[90.561,232.986,0],"ix":1},"s":{"a":0,"k":[100,100,100],"ix":6}},"ao":0,"shapes":[{"ty":"gr","it":[{"ind":0,"ty":"sh","ix":1,"ks":{"a":0,"k":{"i":[[-3.748,-11.654],[0,0],[11.654,-3.747],[3.747,11.654],[0,0],[-11.654,3.747]],"o":[[0,0],[3.747,11.654],[-11.655,3.747],[0,0],[-3.747,-11.654],[11.654,-3.747]],"v":[[-12.184,-110.612],[54.564,96.986],[40.186,124.989],[12.184,110.612],[-54.564,-96.987],[-40.187,-124.989]],"c":true},"ix":2},"nm":"Path 1","mn":"ADBE Vector Shape - Group","hd":false},{"ty":"fl","c":{"a":0,"k":[0.439215686275,0.439215686275,0.439215686275,1],"ix":4},"o":{"a":0,"k":100,"ix":5},"r":1,"bm":0,"nm":"Fill 1","mn":"ADBE Vector Graphic - Fill","hd":false},{"ty":"tr","p":{"a":0,"k":[58.561,128.986],"ix":2},"a":{"a":0,"k":[0,0],"ix":1},"s":{"a":0,"k":[100,100],"ix":3},"r":{"a":0,"k":0,"ix":6},"o":{"a":0,"k":100,"ix":7},"sk":{"a":0,"k":0,"ix":4},"sa":{"a":0,"k":0,"ix":5},"nm":"Transform"}],"nm":"Group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Group","hd":false}],"ip":0,"op":240.24024024024,"st":0,"bm":0},{"ddd":0,"ind":15,"ty":4,"nm":"Layer 11 Outlines","parent":14,"sr":1,"ks":{"o":{"a":0,"k":100,"ix":11},"r":{"a":1,"k":[{"i":{"x":[0.833],"y":[0.833]},"o":{"x":[0.167],"y":[0.167]},"t":0,"s":[-19]},{"i":{"x":[0.833],"y":[0.833]},"o":{"x":[0.167],"y":[0.167]},"t":40.041,"s":[-19]},{"i":{"x":[0.833],"y":[0.833]},"o":{"x":[0.167],"y":[0.167]},"t":90.09,"s":[-19]},{"i":{"x":[0.833],"y":[0.833]},"o":{"x":[0.167],"y":[0.167]},"t":120.121,"s":[-58]},{"i":{"x":[0.833],"y":[0.833]},"o":{"x":[0.167],"y":[0.167]},"t":160,"s":[-58]},{"i":{"x":[0.833],"y":[0.833]},"o":{"x":[0.167],"y":[0.167]},"t":167,"s":[-58]},{"i":{"x":[0.833],"y":[0.833]},"o":{"x":[0.167],"y":[0.167]},"t":200,"s":[-39]},{"i":{"x":[0.833],"y":[0.833]},"o":{"x":[0.167],"y":[0.167]},"t":216,"s":[-39]},{"t":238.23828125,"s":[-19]}],"ix":10},"p":{"a":0,"k":[26.92,26.244,0],"ix":2},"a":{"a":0,"k":[25.204,106.275,0],"ix":1},"s":{"a":0,"k":[100,100,100],"ix":6}},"ao":0,"shapes":[{"ty":"gr","it":[{"ind":0,"ty":"sh","ix":1,"ks":{"a":0,"k":{"i":[[9.958,-7.12],[0,0],[7.12,9.958],[0,0],[-9.958,7.12],[0,0],[-7.12,-9.958]],"o":[[0,0],[-9.958,7.12],[0,0],[-7.12,-9.958],[0,0],[9.958,-7.12],[7.12,9.959]],"v":[[70.007,-22.694],[-44.115,58.905],[-75.166,53.745],[-75.167,53.745],[-70.007,22.694],[44.115,-58.905],[75.167,-53.745]],"c":true},"ix":2},"nm":"Path 1","mn":"ADBE Vector Shape - Group","hd":false},{"ty":"fl","c":{"a":0,"k":[0.439215686275,0.439215686275,0.439215686275,1],"ix":4},"o":{"a":0,"k":100,"ix":5},"r":1,"bm":0,"nm":"Fill 1","mn":"ADBE Vector Graphic - Fill","hd":false},{"ty":"tr","p":{"a":0,"k":[82.537,66.276],"ix":2},"a":{"a":0,"k":[0,0],"ix":1},"s":{"a":0,"k":[100,100],"ix":3},"r":{"a":0,"k":0,"ix":6},"o":{"a":0,"k":100,"ix":7},"sk":{"a":0,"k":0,"ix":4},"sa":{"a":0,"k":0,"ix":5},"nm":"Transform"}],"nm":"Group 1","np":2,"cix":2,"bm":0,"ix":1,"mn":"ADBE Vector Group","hd":false}],"ip":0,"op":240.24024024024,"st":0,"bm":0},{"ddd":0,"ind":16,"ty":4,"nm":"Layer 14 Outlines 2","sr":1,"ks":{"o":{"a":0,"k":100,"ix":11},"r":{"a":1,"k":[{"i":{"x":[0.833],"y":[0.833]},"o":{"x":[0.167],"y":[0.167]},"t":0,"s":[0]},{"t":40.041015625,"s":[0]}],"ix":10},"p":{"a":0,"k":[1543.997,151.219,0],"ix":2},"a":{"a":0,"k":[390.205,81.299,0],"ix":1},"s":{"a":0,"k":[100,100,100],"ix":6}},"ao":0,"shapes":[{"ty":"gr","it":[{"ind":0,"ty":"sh","ix":1,"ks":{"a":0,"k":{"i":[[9.959,-7.12],[0,0],[7.12,9.959],[-9.959,7.12],[0,0],[-7.12,-9.958]],"o":[[0,0],[-9.958,7.12],[-7.12,-9.958],[0,0],[9.958,-7.121],[7.12,9.959]],"v":[[70.007,-22.694],[-44.115,58.905],[-75.167,53.744],[-70.006,22.693],[44.115,-58.905],[75.167,-53.745]],"c":true},"ix":2},"nm":"Path 1","mn":"ADBE Vector Shape - Group","hd":false},{"ty":"fl","c":{"a":0,"k":[0.4,0,1,1],"ix":4},"o":{"a":0,"k":100,"ix":5},"r":1,"bm":0,"nm":"Fill 1","mn":"ADBE Vector Graphic - Fill","hd":false},{"ty":"tr","p":{"a":1,"k":[{"i":{"x":0.833,"y":0.833},"o":{"x":0.167,"y":0.167},"t":82.082,"s":[64.021,579.046],"to":[0.5,-36],"ti":[-0.5,36]},{"i":{"x":0.833,"y":0.833},"o":{"x":0.167,"y":0.167},"t":90.09,"s":[67.021,363.046],"to":[0,0],"ti":[0,0]},{"i":{"x":0.833,"y":0.833},"o":{"x":0.167,"y":0.167},"t":180.18,"s":[67.021,363.046],"to":[-0.5,36],"ti":[0.5,-36]},{"t":188.1875,"s":[64.021,579.046]}],"ix":2},"a":{"a":0,"k":[0,0],"ix":1},"s":{"a":0,"k":[100,100],"ix":3},"r":{"a":0,"k":36.237,"ix":6},"o":{"a":0,"k":100,"ix":7},"sk":{"a":0,"k":0,"ix":4},"sa":{"a":0,"k":0,"ix":5},"nm":"Transform"}],"nm":"Group 1","np":2,"cix":2,"bm":0,"ix":1,"mn":"ADBE Vector Group","hd":false},{"ty":"gr","it":[{"ind":0,"ty":"sh","ix":1,"ks":{"a":0,"k":{"i":[[9.958,-7.12],[0,0],[7.121,9.958],[-9.958,7.12],[0,0],[-7.12,-9.958]],"o":[[0,0],[-9.959,7.12],[-7.12,-9.958],[0,0],[9.958,-7.12],[7.12,9.958]],"v":[[70.007,-22.694],[-44.114,58.905],[-75.167,53.744],[-70.007,22.693],[44.115,-58.906],[75.167,-53.745]],"c":true},"ix":2},"nm":"Path 1","mn":"ADBE Vector Shape - Group","hd":false},{"ty":"fl","c":{"a":0,"k":[0.4,0,1,1],"ix":4},"o":{"a":0,"k":100,"ix":5},"r":1,"bm":0,"nm":"Fill 1","mn":"ADBE Vector Graphic - Fill","hd":false},{"ty":"tr","p":{"a":0,"k":[66.687,622.379],"ix":2},"a":{"a":0,"k":[0,0],"ix":1},"s":{"a":0,"k":[100,100],"ix":3},"r":{"a":0,"k":35.832,"ix":6},"o":{"a":0,"k":100,"ix":7},"sk":{"a":0,"k":0,"ix":4},"sa":{"a":0,"k":0,"ix":5},"nm":"Transform"}],"nm":"Group 6","np":2,"cix":2,"bm":0,"ix":2,"mn":"ADBE Vector Group","hd":false}],"ip":0,"op":240.24024024024,"st":0,"bm":0},{"ddd":0,"ind":17,"ty":4,"nm":"Layer 14 Outlines","sr":1,"ks":{"o":{"a":0,"k":100,"ix":11},"r":{"a":1,"k":[{"i":{"x":[0.833],"y":[0.833]},"o":{"x":[0.167],"y":[0.167]},"t":0,"s":[0]},{"t":40.041015625,"s":[0]}],"ix":10},"p":{"a":0,"k":[1543.997,151.219,0],"ix":2},"a":{"a":0,"k":[390.205,81.299,0],"ix":1},"s":{"a":0,"k":[100,100,100],"ix":6}},"ao":0,"shapes":[{"ty":"gr","it":[{"ty":"fl","c":{"a":0,"k":[0.4,0,1,1],"ix":4},"o":{"a":0,"k":100,"ix":5},"r":1,"bm":0,"nm":"Fill 1","mn":"ADBE Vector Graphic - Fill","hd":false},{"ty":"tr","p":{"a":0,"k":[-185.979,613.046],"ix":2},"a":{"a":0,"k":[0,0],"ix":1},"s":{"a":0,"k":[100,100],"ix":3},"r":{"a":0,"k":0,"ix":6},"o":{"a":0,"k":100,"ix":7},"sk":{"a":0,"k":0,"ix":4},"sa":{"a":0,"k":0,"ix":5},"nm":"Transform"}],"nm":"Group 1","np":1,"cix":2,"bm":0,"ix":1,"mn":"ADBE Vector Group","hd":false},{"ty":"gr","it":[{"ind":0,"ty":"sh","ix":1,"ks":{"a":0,"k":{"i":[[9.958,-7.12],[0,0],[7.12,9.959],[-9.958,7.12],[0,0],[-7.12,-9.958]],"o":[[0,0],[-9.958,7.12],[-7.12,-9.958],[0,0],[9.958,-7.121],[7.12,9.959]],"v":[[70.007,-22.694],[-44.116,58.905],[-75.167,53.744],[-70.008,22.693],[44.115,-58.905],[75.166,-53.745]],"c":true},"ix":2},"nm":"Path 1","mn":"ADBE Vector Shape - Group","hd":false},{"ty":"fl","c":{"a":0,"k":[0.4,0,1,1],"ix":4},"o":{"a":0,"k":100,"ix":5},"r":1,"bm":0,"nm":"Fill 1","mn":"ADBE Vector Graphic - Fill","hd":false},{"ty":"tr","p":{"a":0,"k":[-447.464,365.046],"ix":2},"a":{"a":0,"k":[0,0],"ix":1},"s":{"a":0,"k":[100,100],"ix":3},"r":{"a":0,"k":35.515,"ix":6},"o":{"a":0,"k":100,"ix":7},"sk":{"a":0,"k":0,"ix":4},"sa":{"a":0,"k":0,"ix":5},"nm":"Transform"}],"nm":"Group 3","np":2,"cix":2,"bm":0,"ix":2,"mn":"ADBE Vector Group","hd":false},{"ty":"gr","it":[{"ind":0,"ty":"sh","ix":1,"ks":{"a":0,"k":{"i":[[9.958,-7.121],[0,0],[7.12,9.958],[0,0],[-9.958,7.121],[0,0],[-7.12,-9.958]],"o":[[0,0],[-9.958,7.12],[0,0],[-7.12,-9.958],[0,0],[9.958,-7.121],[7.12,9.958]],"v":[[70.007,-22.693],[-44.115,58.905],[-75.166,53.745],[-75.167,53.745],[-70.007,22.693],[44.115,-58.905],[75.167,-53.744]],"c":true},"ix":2},"nm":"Path 1","mn":"ADBE Vector Shape - Group","hd":false},{"ty":"fl","c":{"a":0,"k":[0.4,0,1,1],"ix":4},"o":{"a":0,"k":100,"ix":5},"r":1,"bm":0,"nm":"Fill 1","mn":"ADBE Vector Graphic - Fill","hd":false},{"ty":"tr","p":{"a":0,"k":[-375.979,505.276],"ix":2},"a":{"a":0,"k":[55.877,-38.765],"ix":1},"s":{"a":0,"k":[100,100],"ix":3},"r":{"a":1,"k":[{"i":{"x":[0.833],"y":[0.833]},"o":{"x":[0.167],"y":[0.167]},"t":120.121,"s":[35.594]},{"i":{"x":[0.833],"y":[0.833]},"o":{"x":[0.167],"y":[0.167]},"t":126.127,"s":[25.594]},{"i":{"x":[0.833],"y":[0.833]},"o":{"x":[0.167],"y":[0.167]},"t":150.15,"s":[25.594]},{"i":{"x":[0.833],"y":[0.833]},"o":{"x":[0.167],"y":[0.167]},"t":160.16,"s":[-78.406]},{"i":{"x":[0.833],"y":[0.833]},"o":{"x":[0.167],"y":[0.167]},"t":168.168,"s":[-35.406]},{"i":{"x":[0.833],"y":[0.833]},"o":{"x":[0.167],"y":[0.167]},"t":174.174,"s":[-64.406]},{"i":{"x":[0.833],"y":[0.833]},"o":{"x":[0.167],"y":[0.167]},"t":178.178,"s":[-54.406]},{"i":{"x":[0.833],"y":[0.833]},"o":{"x":[0.167],"y":[0.167]},"t":216.217,"s":[-54.406]},{"t":230.23046875,"s":[35.594]}],"ix":6},"o":{"a":0,"k":100,"ix":7},"sk":{"a":0,"k":0,"ix":4},"sa":{"a":0,"k":0,"ix":5},"nm":"Transform"}],"nm":"Group 4","np":2,"cix":2,"bm":0,"ix":3,"mn":"ADBE Vector Group","hd":false},{"ty":"gr","it":[{"ind":0,"ty":"sh","ix":1,"ks":{"a":0,"k":{"i":[[10.414,14.914],[0,0],[-10.003,7.057],[-10.414,-14.915],[0,0],[10.003,-7.057]],"o":[[0,0],[-10.415,-14.915],[10.003,-7.057],[0,0],[10.414,14.915],[-10.003,7.057]],"v":[[212.467,-175.5],[93.116,-346.426],[92.368,-386.376],[129.49,-372.09],[248.841,-201.165],[249.59,-161.215]],"c":true},"ix":2},"nm":"Path 1","mn":"ADBE Vector Shape - Group","hd":false},{"ty":"fl","c":{"a":0,"k":[0.4,0,1,1],"ix":4},"o":{"a":0,"k":100,"ix":5},"r":1,"bm":0,"nm":"Fill 1","mn":"ADBE Vector Graphic - Fill","hd":false},{"ty":"tr","p":{"a":0,"k":[-280.126,732.323],"ix":2},"a":{"a":0,"k":[0,0],"ix":1},"s":{"a":0,"k":[100,100],"ix":3},"r":{"a":0,"k":-54.778,"ix":6},"o":{"a":0,"k":100,"ix":7},"sk":{"a":0,"k":0,"ix":4},"sa":{"a":0,"k":0,"ix":5},"nm":"Transform"}],"nm":"Group 5","np":2,"cix":2,"bm":0,"ix":4,"mn":"ADBE Vector Group","hd":false},{"ty":"gr","it":[{"ind":0,"ty":"sh","ix":1,"ks":{"a":0,"k":{"i":[[9.958,-7.12],[0,0],[7.121,9.958],[-9.958,7.12],[0,0],[-7.12,-9.958]],"o":[[0,0],[-9.959,7.12],[-7.12,-9.958],[0,0],[9.958,-7.12],[7.12,9.958]],"v":[[70.007,-22.694],[-44.114,58.905],[-75.167,53.744],[-70.007,22.693],[44.115,-58.906],[75.167,-53.745]],"c":true},"ix":2},"nm":"Path 1","mn":"ADBE Vector Shape - Group","hd":false},{"ty":"fl","c":{"a":0,"k":[0.4,0,1,1],"ix":4},"o":{"a":0,"k":100,"ix":5},"r":1,"bm":0,"nm":"Fill 1","mn":"ADBE Vector Graphic - Fill","hd":false},{"ty":"tr","p":{"a":0,"k":[66.687,664.379],"ix":2},"a":{"a":0,"k":[0,0],"ix":1},"s":{"a":0,"k":[100,100],"ix":3},"r":{"a":0,"k":35.727,"ix":6},"o":{"a":0,"k":100,"ix":7},"sk":{"a":0,"k":0,"ix":4},"sa":{"a":0,"k":0,"ix":5},"nm":"Transform"}],"nm":"Group 6","np":2,"cix":2,"bm":0,"ix":5,"mn":"ADBE Vector Group","hd":false}],"ip":0,"op":240.24024024024,"st":0,"bm":0},{"ddd":0,"ind":18,"ty":4,"nm":"Shape Layer 1","sr":1,"ks":{"o":{"a":0,"k":100,"ix":11},"r":{"a":0,"k":0,"ix":10},"p":{"a":0,"k":[926,540,0],"ix":2},"a":{"a":0,"k":[0,0,0],"ix":1},"s":{"a":0,"k":[84.211,100,100],"ix":6}},"ao":0,"shapes":[{"ty":"gr","it":[{"ty":"rc","d":1,"s":{"a":0,"k":[980,452],"ix":2},"p":{"a":0,"k":[0,0],"ix":3},"r":{"a":0,"k":20,"ix":4},"nm":"Rectangle Path 1","mn":"ADBE Vector Shape - Rect","hd":false},{"ty":"st","c":{"a":0,"k":[0.039215686275,0.039215686275,0.039215686275,1],"ix":3},"o":{"a":0,"k":100,"ix":4},"w":{"a":0,"k":12,"ix":5},"lc":1,"lj":1,"ml":4,"bm":0,"nm":"Stroke 1","mn":"ADBE Vector Graphic - Stroke","hd":false},{"ty":"fl","c":{"a":0,"k":[1,1,1,1],"ix":4},"o":{"a":0,"k":100,"ix":5},"r":1,"bm":0,"nm":"Fill 1","mn":"ADBE Vector Graphic - Fill","hd":false},{"ty":"tr","p":{"a":0,"k":[34,30],"ix":2},"a":{"a":0,"k":[0,0],"ix":1},"s":{"a":0,"k":[100,100],"ix":3},"r":{"a":0,"k":0,"ix":6},"o":{"a":0,"k":100,"ix":7},"sk":{"a":0,"k":0,"ix":4},"sa":{"a":0,"k":0,"ix":5},"nm":"Transform"}],"nm":"Rectangle 1","np":3,"cix":2,"bm":0,"ix":1,"mn":"ADBE Vector Group","hd":false}],"ip":0,"op":240.24024024024,"st":0,"bm":0}],"markers":[]}</w:t>
      </w:r>
    </w:p>
    <w:p>
      <w:r>
        <w:br w:type="page"/>
      </w:r>
    </w:p>
    <w:p>
      <w:r>
        <w:t>Ruta del archivo: /Users/luisrojas/Documents/GitHub/Protfolio2/src/assets/lottie/programmer_animation.json</w:t>
      </w:r>
    </w:p>
    <w:p>
      <w:r>
        <w:t>Contenido del archivo:</w:t>
      </w:r>
    </w:p>
    <w:p>
      <w:r>
        <w:t>{"v": "5.7.1", "fr": 30, "ip": 0, "op": 60, "w": 1024, "h": 1024, "nm": "Focused Programmer Animation", "ddd": 0, "assets": [], "layers": [{"ddd": 0, "ind": 1, "ty": 4, "nm": "Blinking Eyes", "sr": 1, "ks": {"o": {"a": 0, "k": 100}, "r": {"a": 0, "k": 0}, "p": {"a": 0, "k": [512, 512, 0]}, "s": {"a": 0, "k": [100, 100, 100]}}, "shapes": [{"ty": "el", "d": 1, "s": {"a": 1, "k": [{"t": 0, "s": [50, 10]}, {"t": 15, "s": [50, 2]}, {"t": 30, "s": [50, 10]}]}, "p": {"a": 0, "k": [512, 450]}, "nm": "Eye Blink"}]}, {"ddd": 0, "ind": 2, "ty": 4, "nm": "Screen Light Flicker", "sr": 1, "ks": {"o": {"a": 1, "k": [{"t": 0, "s": 100}, {"t": 15, "s": 90}, {"t": 30, "s": 100}]}, "p": {"a": 0, "k": [512, 600, 0]}, "s": {"a": 0, "k": [100, 100, 100]}}, "shapes": [{"ty": "rc", "d": 1, "s": {"a": 0, "k": [300, 200]}, "p": {"a": 0, "k": [512, 600]}, "nm": "Monitor Flicker"}]}]}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